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8BB56" w14:textId="77777777" w:rsidR="00BF4C5E" w:rsidRDefault="00000000">
      <w:pPr>
        <w:pStyle w:val="Title"/>
      </w:pPr>
      <w:r>
        <w:t>Data Dictionary for CF Studies</w:t>
      </w:r>
    </w:p>
    <w:p w14:paraId="20878B91" w14:textId="77777777" w:rsidR="00BF4C5E" w:rsidRDefault="00000000">
      <w:pPr>
        <w:pStyle w:val="Heading1"/>
      </w:pPr>
      <w:r>
        <w:t>AE</w:t>
      </w:r>
    </w:p>
    <w:tbl>
      <w:tblPr>
        <w:tblStyle w:val="TableGrid"/>
        <w:tblW w:w="0" w:type="auto"/>
        <w:tblLook w:val="04A0" w:firstRow="1" w:lastRow="0" w:firstColumn="1" w:lastColumn="0" w:noHBand="0" w:noVBand="1"/>
      </w:tblPr>
      <w:tblGrid>
        <w:gridCol w:w="1523"/>
        <w:gridCol w:w="2677"/>
        <w:gridCol w:w="1093"/>
        <w:gridCol w:w="2252"/>
        <w:gridCol w:w="1311"/>
      </w:tblGrid>
      <w:tr w:rsidR="00BF4C5E" w14:paraId="0E9F2344" w14:textId="77777777">
        <w:tc>
          <w:tcPr>
            <w:tcW w:w="1728" w:type="dxa"/>
          </w:tcPr>
          <w:p w14:paraId="0B01EB6F" w14:textId="77777777" w:rsidR="00BF4C5E" w:rsidRDefault="00000000">
            <w:r>
              <w:t>Variable</w:t>
            </w:r>
          </w:p>
        </w:tc>
        <w:tc>
          <w:tcPr>
            <w:tcW w:w="1728" w:type="dxa"/>
          </w:tcPr>
          <w:p w14:paraId="63B1A5D0" w14:textId="77777777" w:rsidR="00BF4C5E" w:rsidRDefault="00000000">
            <w:r>
              <w:t>Label</w:t>
            </w:r>
          </w:p>
        </w:tc>
        <w:tc>
          <w:tcPr>
            <w:tcW w:w="1728" w:type="dxa"/>
          </w:tcPr>
          <w:p w14:paraId="31330803" w14:textId="77777777" w:rsidR="00BF4C5E" w:rsidRDefault="00000000">
            <w:r>
              <w:t>Type</w:t>
            </w:r>
          </w:p>
        </w:tc>
        <w:tc>
          <w:tcPr>
            <w:tcW w:w="1728" w:type="dxa"/>
          </w:tcPr>
          <w:p w14:paraId="0DC720B4" w14:textId="77777777" w:rsidR="00BF4C5E" w:rsidRDefault="00000000">
            <w:r>
              <w:t>Comment</w:t>
            </w:r>
          </w:p>
        </w:tc>
        <w:tc>
          <w:tcPr>
            <w:tcW w:w="1728" w:type="dxa"/>
          </w:tcPr>
          <w:p w14:paraId="2B3E430D" w14:textId="77777777" w:rsidR="00BF4C5E" w:rsidRDefault="00000000">
            <w:r>
              <w:t>Study</w:t>
            </w:r>
          </w:p>
        </w:tc>
      </w:tr>
      <w:tr w:rsidR="00BF4C5E" w14:paraId="33C26090" w14:textId="77777777">
        <w:tc>
          <w:tcPr>
            <w:tcW w:w="1728" w:type="dxa"/>
          </w:tcPr>
          <w:p w14:paraId="0A189D81" w14:textId="77777777" w:rsidR="00BF4C5E" w:rsidRDefault="00000000">
            <w:r>
              <w:t>AEACN</w:t>
            </w:r>
          </w:p>
        </w:tc>
        <w:tc>
          <w:tcPr>
            <w:tcW w:w="1728" w:type="dxa"/>
          </w:tcPr>
          <w:p w14:paraId="6D5F215F" w14:textId="77777777" w:rsidR="00BF4C5E" w:rsidRDefault="00000000">
            <w:r>
              <w:t>Action Taken with Study Treatment</w:t>
            </w:r>
          </w:p>
        </w:tc>
        <w:tc>
          <w:tcPr>
            <w:tcW w:w="1728" w:type="dxa"/>
          </w:tcPr>
          <w:p w14:paraId="75902C99" w14:textId="77777777" w:rsidR="00BF4C5E" w:rsidRDefault="00000000">
            <w:r>
              <w:t>Char</w:t>
            </w:r>
          </w:p>
        </w:tc>
        <w:tc>
          <w:tcPr>
            <w:tcW w:w="1728" w:type="dxa"/>
          </w:tcPr>
          <w:p w14:paraId="370BE9C9" w14:textId="77777777" w:rsidR="00BF4C5E" w:rsidRDefault="00000000">
            <w:r>
              <w:t>Describes changes to the study treatment as a result of the event. AEACN is specifically for the</w:t>
            </w:r>
            <w:r>
              <w:br/>
              <w:t>relationship to study treatment. AEACNOTH is for actions unrelated to dose adjustments of study treatment. Examples of AEACN values include ICH E2B values: "DRUG WITHDRAWN", "DOSE REDUCED", "DOSE INCREASED", "DOSE NOT CHANGED", "UNKNOWN" and "NOT APPLICABLE"</w:t>
            </w:r>
          </w:p>
        </w:tc>
        <w:tc>
          <w:tcPr>
            <w:tcW w:w="1728" w:type="dxa"/>
          </w:tcPr>
          <w:p w14:paraId="5F1495C4" w14:textId="77777777" w:rsidR="00BF4C5E" w:rsidRDefault="00000000">
            <w:r>
              <w:t>BPCFRD, STRONG</w:t>
            </w:r>
          </w:p>
        </w:tc>
      </w:tr>
      <w:tr w:rsidR="00BF4C5E" w14:paraId="02BB10C3" w14:textId="77777777">
        <w:tc>
          <w:tcPr>
            <w:tcW w:w="1728" w:type="dxa"/>
          </w:tcPr>
          <w:p w14:paraId="42FF3E6B" w14:textId="77777777" w:rsidR="00BF4C5E" w:rsidRDefault="00000000">
            <w:r>
              <w:t>AEACNDEV</w:t>
            </w:r>
          </w:p>
        </w:tc>
        <w:tc>
          <w:tcPr>
            <w:tcW w:w="1728" w:type="dxa"/>
          </w:tcPr>
          <w:p w14:paraId="550A5AFF" w14:textId="77777777" w:rsidR="00BF4C5E" w:rsidRDefault="00000000">
            <w:r>
              <w:t>Action Taken with Device</w:t>
            </w:r>
          </w:p>
        </w:tc>
        <w:tc>
          <w:tcPr>
            <w:tcW w:w="1728" w:type="dxa"/>
          </w:tcPr>
          <w:p w14:paraId="0951D776" w14:textId="77777777" w:rsidR="00BF4C5E" w:rsidRDefault="00000000">
            <w:r>
              <w:t>Char</w:t>
            </w:r>
          </w:p>
        </w:tc>
        <w:tc>
          <w:tcPr>
            <w:tcW w:w="1728" w:type="dxa"/>
          </w:tcPr>
          <w:p w14:paraId="23C36FC8" w14:textId="77777777" w:rsidR="00BF4C5E" w:rsidRDefault="00000000">
            <w:r>
              <w:t>An action taken with a device as the result of the event. The device may or may not be a device under study</w:t>
            </w:r>
          </w:p>
        </w:tc>
        <w:tc>
          <w:tcPr>
            <w:tcW w:w="1728" w:type="dxa"/>
          </w:tcPr>
          <w:p w14:paraId="1BA4220D" w14:textId="77777777" w:rsidR="00BF4C5E" w:rsidRDefault="00000000">
            <w:r>
              <w:t>BPCFRD, STRONG</w:t>
            </w:r>
          </w:p>
        </w:tc>
      </w:tr>
      <w:tr w:rsidR="00BF4C5E" w14:paraId="542C8D9C" w14:textId="77777777">
        <w:tc>
          <w:tcPr>
            <w:tcW w:w="1728" w:type="dxa"/>
          </w:tcPr>
          <w:p w14:paraId="5D7EB99E" w14:textId="77777777" w:rsidR="00BF4C5E" w:rsidRDefault="00000000">
            <w:r>
              <w:t>AEACNOTH</w:t>
            </w:r>
          </w:p>
        </w:tc>
        <w:tc>
          <w:tcPr>
            <w:tcW w:w="1728" w:type="dxa"/>
          </w:tcPr>
          <w:p w14:paraId="61A3C5C1" w14:textId="77777777" w:rsidR="00BF4C5E" w:rsidRDefault="00000000">
            <w:r>
              <w:t xml:space="preserve">Other Action Taken </w:t>
            </w:r>
          </w:p>
        </w:tc>
        <w:tc>
          <w:tcPr>
            <w:tcW w:w="1728" w:type="dxa"/>
          </w:tcPr>
          <w:p w14:paraId="62E66869" w14:textId="77777777" w:rsidR="00BF4C5E" w:rsidRDefault="00000000">
            <w:r>
              <w:t>Char</w:t>
            </w:r>
          </w:p>
        </w:tc>
        <w:tc>
          <w:tcPr>
            <w:tcW w:w="1728" w:type="dxa"/>
          </w:tcPr>
          <w:p w14:paraId="3C40622E" w14:textId="77777777" w:rsidR="00BF4C5E" w:rsidRDefault="00000000">
            <w:r>
              <w:t xml:space="preserve">Describes other actions taken as a result of the event that are unrelated to dose adjustments of study treatment. Usually reported as free text. Example: "TREATMENT UNBLINDED. PRIMARY CARE PHYSICIAN NOTIFIED". </w:t>
            </w:r>
          </w:p>
        </w:tc>
        <w:tc>
          <w:tcPr>
            <w:tcW w:w="1728" w:type="dxa"/>
          </w:tcPr>
          <w:p w14:paraId="0D0356FB" w14:textId="77777777" w:rsidR="00BF4C5E" w:rsidRDefault="00000000">
            <w:r>
              <w:t>BPCFRD, STRONG</w:t>
            </w:r>
          </w:p>
        </w:tc>
      </w:tr>
      <w:tr w:rsidR="00BF4C5E" w14:paraId="26C0C497" w14:textId="77777777">
        <w:tc>
          <w:tcPr>
            <w:tcW w:w="1728" w:type="dxa"/>
          </w:tcPr>
          <w:p w14:paraId="4C417CE0" w14:textId="77777777" w:rsidR="00BF4C5E" w:rsidRDefault="00000000">
            <w:r>
              <w:t>AEBDSYCD</w:t>
            </w:r>
          </w:p>
        </w:tc>
        <w:tc>
          <w:tcPr>
            <w:tcW w:w="1728" w:type="dxa"/>
          </w:tcPr>
          <w:p w14:paraId="07608A1A" w14:textId="77777777" w:rsidR="00BF4C5E" w:rsidRDefault="00000000">
            <w:r>
              <w:t>Body System or Organ Class Code</w:t>
            </w:r>
          </w:p>
        </w:tc>
        <w:tc>
          <w:tcPr>
            <w:tcW w:w="1728" w:type="dxa"/>
          </w:tcPr>
          <w:p w14:paraId="1D9EAA11" w14:textId="77777777" w:rsidR="00BF4C5E" w:rsidRDefault="00000000">
            <w:r>
              <w:t>Char</w:t>
            </w:r>
          </w:p>
        </w:tc>
        <w:tc>
          <w:tcPr>
            <w:tcW w:w="1728" w:type="dxa"/>
          </w:tcPr>
          <w:p w14:paraId="6AEEFE81" w14:textId="77777777" w:rsidR="00BF4C5E" w:rsidRDefault="00000000">
            <w:r>
              <w:t xml:space="preserve">Dictionary derived. Code for the body </w:t>
            </w:r>
            <w:r>
              <w:lastRenderedPageBreak/>
              <w:t>system or organ class used by the sponsor. When using a multiaxial dictionary such as MedDRA, this should contain the SOC used for the sponsor's analyses and summary tables, which may not necessarily be the primary SOC.</w:t>
            </w:r>
          </w:p>
        </w:tc>
        <w:tc>
          <w:tcPr>
            <w:tcW w:w="1728" w:type="dxa"/>
          </w:tcPr>
          <w:p w14:paraId="6DA67AC5" w14:textId="77777777" w:rsidR="00BF4C5E" w:rsidRDefault="00000000">
            <w:r>
              <w:lastRenderedPageBreak/>
              <w:t>BPCFRD, STRONG</w:t>
            </w:r>
          </w:p>
        </w:tc>
      </w:tr>
      <w:tr w:rsidR="00BF4C5E" w14:paraId="6CF745D9" w14:textId="77777777">
        <w:tc>
          <w:tcPr>
            <w:tcW w:w="1728" w:type="dxa"/>
          </w:tcPr>
          <w:p w14:paraId="4C42936C" w14:textId="77777777" w:rsidR="00BF4C5E" w:rsidRDefault="00000000">
            <w:r>
              <w:t>AEBODSYS</w:t>
            </w:r>
          </w:p>
        </w:tc>
        <w:tc>
          <w:tcPr>
            <w:tcW w:w="1728" w:type="dxa"/>
          </w:tcPr>
          <w:p w14:paraId="311E6369" w14:textId="77777777" w:rsidR="00BF4C5E" w:rsidRDefault="00000000">
            <w:r>
              <w:t>Body System or Organ Class</w:t>
            </w:r>
          </w:p>
        </w:tc>
        <w:tc>
          <w:tcPr>
            <w:tcW w:w="1728" w:type="dxa"/>
          </w:tcPr>
          <w:p w14:paraId="75D8906D" w14:textId="77777777" w:rsidR="00BF4C5E" w:rsidRDefault="00000000">
            <w:r>
              <w:t>Char</w:t>
            </w:r>
          </w:p>
        </w:tc>
        <w:tc>
          <w:tcPr>
            <w:tcW w:w="1728" w:type="dxa"/>
          </w:tcPr>
          <w:p w14:paraId="1029AB46" w14:textId="77777777" w:rsidR="00BF4C5E" w:rsidRDefault="00000000">
            <w:r>
              <w:t xml:space="preserve">Dictionary derived. Body system or organ class used by the sponsor from the coding dictionary (e.g., MedDRA). When using a multi-axial dictionary such as MedDRA, this should contain the SOC used for the sponsor's analyses and summary tables, which may not necessarily be the primary SOC. </w:t>
            </w:r>
          </w:p>
        </w:tc>
        <w:tc>
          <w:tcPr>
            <w:tcW w:w="1728" w:type="dxa"/>
          </w:tcPr>
          <w:p w14:paraId="299C51B5" w14:textId="77777777" w:rsidR="00BF4C5E" w:rsidRDefault="00000000">
            <w:r>
              <w:t>BPCFRD, STRONG</w:t>
            </w:r>
          </w:p>
        </w:tc>
      </w:tr>
      <w:tr w:rsidR="00BF4C5E" w14:paraId="2C8460F6" w14:textId="77777777">
        <w:tc>
          <w:tcPr>
            <w:tcW w:w="1728" w:type="dxa"/>
          </w:tcPr>
          <w:p w14:paraId="653F7F67" w14:textId="77777777" w:rsidR="00BF4C5E" w:rsidRDefault="00000000">
            <w:r>
              <w:t>AECAT</w:t>
            </w:r>
          </w:p>
        </w:tc>
        <w:tc>
          <w:tcPr>
            <w:tcW w:w="1728" w:type="dxa"/>
          </w:tcPr>
          <w:p w14:paraId="50079012" w14:textId="77777777" w:rsidR="00BF4C5E" w:rsidRDefault="00000000">
            <w:r>
              <w:t>Category for Adverse Event</w:t>
            </w:r>
          </w:p>
        </w:tc>
        <w:tc>
          <w:tcPr>
            <w:tcW w:w="1728" w:type="dxa"/>
          </w:tcPr>
          <w:p w14:paraId="4D2EF3D5" w14:textId="77777777" w:rsidR="00BF4C5E" w:rsidRDefault="00000000">
            <w:r>
              <w:t>Char</w:t>
            </w:r>
          </w:p>
        </w:tc>
        <w:tc>
          <w:tcPr>
            <w:tcW w:w="1728" w:type="dxa"/>
          </w:tcPr>
          <w:p w14:paraId="1D4CFE6F" w14:textId="77777777" w:rsidR="00BF4C5E" w:rsidRDefault="00000000">
            <w:r>
              <w:t>Used to define a category of related records across subjects.</w:t>
            </w:r>
          </w:p>
        </w:tc>
        <w:tc>
          <w:tcPr>
            <w:tcW w:w="1728" w:type="dxa"/>
          </w:tcPr>
          <w:p w14:paraId="2DC9A9D0" w14:textId="77777777" w:rsidR="00BF4C5E" w:rsidRDefault="00000000">
            <w:r>
              <w:t>BPCFRD, STRONG</w:t>
            </w:r>
          </w:p>
        </w:tc>
      </w:tr>
      <w:tr w:rsidR="00BF4C5E" w14:paraId="65CDD90B" w14:textId="77777777">
        <w:tc>
          <w:tcPr>
            <w:tcW w:w="1728" w:type="dxa"/>
          </w:tcPr>
          <w:p w14:paraId="6D889362" w14:textId="77777777" w:rsidR="00BF4C5E" w:rsidRDefault="00000000">
            <w:r>
              <w:t>AECONTRT</w:t>
            </w:r>
          </w:p>
        </w:tc>
        <w:tc>
          <w:tcPr>
            <w:tcW w:w="1728" w:type="dxa"/>
          </w:tcPr>
          <w:p w14:paraId="2B8B0486" w14:textId="77777777" w:rsidR="00BF4C5E" w:rsidRDefault="00000000">
            <w:r>
              <w:t>Concomitant or Additional Trtmnt Given</w:t>
            </w:r>
          </w:p>
        </w:tc>
        <w:tc>
          <w:tcPr>
            <w:tcW w:w="1728" w:type="dxa"/>
          </w:tcPr>
          <w:p w14:paraId="0F394E24" w14:textId="77777777" w:rsidR="00BF4C5E" w:rsidRDefault="00000000">
            <w:r>
              <w:t>Char</w:t>
            </w:r>
          </w:p>
        </w:tc>
        <w:tc>
          <w:tcPr>
            <w:tcW w:w="1728" w:type="dxa"/>
          </w:tcPr>
          <w:p w14:paraId="24777D2B" w14:textId="77777777" w:rsidR="00BF4C5E" w:rsidRDefault="00000000">
            <w:r>
              <w:t>Was another treatment given because of the occurrence of the event?</w:t>
            </w:r>
          </w:p>
        </w:tc>
        <w:tc>
          <w:tcPr>
            <w:tcW w:w="1728" w:type="dxa"/>
          </w:tcPr>
          <w:p w14:paraId="1709960B" w14:textId="77777777" w:rsidR="00BF4C5E" w:rsidRDefault="00000000">
            <w:r>
              <w:t>BPCFRD, STRONG</w:t>
            </w:r>
          </w:p>
        </w:tc>
      </w:tr>
      <w:tr w:rsidR="00BF4C5E" w14:paraId="5290264E" w14:textId="77777777">
        <w:tc>
          <w:tcPr>
            <w:tcW w:w="1728" w:type="dxa"/>
          </w:tcPr>
          <w:p w14:paraId="250C6BEA" w14:textId="77777777" w:rsidR="00BF4C5E" w:rsidRDefault="00000000">
            <w:r>
              <w:t>AEDECOD</w:t>
            </w:r>
          </w:p>
        </w:tc>
        <w:tc>
          <w:tcPr>
            <w:tcW w:w="1728" w:type="dxa"/>
          </w:tcPr>
          <w:p w14:paraId="6894BF94" w14:textId="77777777" w:rsidR="00BF4C5E" w:rsidRDefault="00000000">
            <w:r>
              <w:t>Dictionary-Derived Term</w:t>
            </w:r>
          </w:p>
        </w:tc>
        <w:tc>
          <w:tcPr>
            <w:tcW w:w="1728" w:type="dxa"/>
          </w:tcPr>
          <w:p w14:paraId="2D868D39" w14:textId="77777777" w:rsidR="00BF4C5E" w:rsidRDefault="00000000">
            <w:r>
              <w:t>Char</w:t>
            </w:r>
          </w:p>
        </w:tc>
        <w:tc>
          <w:tcPr>
            <w:tcW w:w="1728" w:type="dxa"/>
          </w:tcPr>
          <w:p w14:paraId="1DE4923C" w14:textId="77777777" w:rsidR="00BF4C5E" w:rsidRDefault="00000000">
            <w:r>
              <w:t xml:space="preserve">Dictionary-derived text description of AETERM or AEMODIFY. Equivalent to the Preferred Term (PT in MedDRA). The sponsor is expected to provide the dictionary name and version used to map the terms utilizing the external codelist </w:t>
            </w:r>
            <w:r>
              <w:lastRenderedPageBreak/>
              <w:t xml:space="preserve">element in the Define-XML document. </w:t>
            </w:r>
          </w:p>
        </w:tc>
        <w:tc>
          <w:tcPr>
            <w:tcW w:w="1728" w:type="dxa"/>
          </w:tcPr>
          <w:p w14:paraId="64CAC90F" w14:textId="77777777" w:rsidR="00BF4C5E" w:rsidRDefault="00000000">
            <w:r>
              <w:lastRenderedPageBreak/>
              <w:t>BPCFRD, STRONG</w:t>
            </w:r>
          </w:p>
        </w:tc>
      </w:tr>
      <w:tr w:rsidR="00BF4C5E" w14:paraId="7AA06DFF" w14:textId="77777777">
        <w:tc>
          <w:tcPr>
            <w:tcW w:w="1728" w:type="dxa"/>
          </w:tcPr>
          <w:p w14:paraId="7F1A60B7" w14:textId="77777777" w:rsidR="00BF4C5E" w:rsidRDefault="00000000">
            <w:r>
              <w:t xml:space="preserve">AEDUR </w:t>
            </w:r>
          </w:p>
        </w:tc>
        <w:tc>
          <w:tcPr>
            <w:tcW w:w="1728" w:type="dxa"/>
          </w:tcPr>
          <w:p w14:paraId="31FD3947" w14:textId="77777777" w:rsidR="00BF4C5E" w:rsidRDefault="00000000">
            <w:r>
              <w:t>Duration of Adverse Event</w:t>
            </w:r>
          </w:p>
        </w:tc>
        <w:tc>
          <w:tcPr>
            <w:tcW w:w="1728" w:type="dxa"/>
          </w:tcPr>
          <w:p w14:paraId="5A8B28BD" w14:textId="77777777" w:rsidR="00BF4C5E" w:rsidRDefault="00000000">
            <w:r>
              <w:t>Char</w:t>
            </w:r>
          </w:p>
        </w:tc>
        <w:tc>
          <w:tcPr>
            <w:tcW w:w="1728" w:type="dxa"/>
          </w:tcPr>
          <w:p w14:paraId="27A6D399" w14:textId="77777777" w:rsidR="00BF4C5E" w:rsidRDefault="00000000">
            <w:r>
              <w:t>Collected duration and unit of an adverse event. Used only if collected on the CRF and not derived from start and end date/times</w:t>
            </w:r>
          </w:p>
        </w:tc>
        <w:tc>
          <w:tcPr>
            <w:tcW w:w="1728" w:type="dxa"/>
          </w:tcPr>
          <w:p w14:paraId="46104E80" w14:textId="77777777" w:rsidR="00BF4C5E" w:rsidRDefault="00000000">
            <w:r>
              <w:t>BPCFRD, STRONG</w:t>
            </w:r>
          </w:p>
        </w:tc>
      </w:tr>
      <w:tr w:rsidR="00BF4C5E" w14:paraId="4F33F698" w14:textId="77777777">
        <w:tc>
          <w:tcPr>
            <w:tcW w:w="1728" w:type="dxa"/>
          </w:tcPr>
          <w:p w14:paraId="77A8C63F" w14:textId="77777777" w:rsidR="00BF4C5E" w:rsidRDefault="00000000">
            <w:r>
              <w:t>AEENDTC</w:t>
            </w:r>
          </w:p>
        </w:tc>
        <w:tc>
          <w:tcPr>
            <w:tcW w:w="1728" w:type="dxa"/>
          </w:tcPr>
          <w:p w14:paraId="20CA4D68" w14:textId="77777777" w:rsidR="00BF4C5E" w:rsidRDefault="00000000">
            <w:r>
              <w:t>End Date/Time of Adverse Event</w:t>
            </w:r>
          </w:p>
        </w:tc>
        <w:tc>
          <w:tcPr>
            <w:tcW w:w="1728" w:type="dxa"/>
          </w:tcPr>
          <w:p w14:paraId="0C0865A0" w14:textId="77777777" w:rsidR="00BF4C5E" w:rsidRDefault="00000000">
            <w:r>
              <w:t>Char</w:t>
            </w:r>
          </w:p>
        </w:tc>
        <w:tc>
          <w:tcPr>
            <w:tcW w:w="1728" w:type="dxa"/>
          </w:tcPr>
          <w:p w14:paraId="392F729B" w14:textId="77777777" w:rsidR="00BF4C5E" w:rsidRDefault="00000000">
            <w:r>
              <w:t>End date/time of the adverse event</w:t>
            </w:r>
          </w:p>
        </w:tc>
        <w:tc>
          <w:tcPr>
            <w:tcW w:w="1728" w:type="dxa"/>
          </w:tcPr>
          <w:p w14:paraId="6C4C8916" w14:textId="77777777" w:rsidR="00BF4C5E" w:rsidRDefault="00000000">
            <w:r>
              <w:t>BPCFRD, STRONG</w:t>
            </w:r>
          </w:p>
        </w:tc>
      </w:tr>
      <w:tr w:rsidR="00BF4C5E" w14:paraId="4F14EAE9" w14:textId="77777777">
        <w:tc>
          <w:tcPr>
            <w:tcW w:w="1728" w:type="dxa"/>
          </w:tcPr>
          <w:p w14:paraId="17880AC0" w14:textId="77777777" w:rsidR="00BF4C5E" w:rsidRDefault="00000000">
            <w:r>
              <w:t>AEENRF</w:t>
            </w:r>
          </w:p>
        </w:tc>
        <w:tc>
          <w:tcPr>
            <w:tcW w:w="1728" w:type="dxa"/>
          </w:tcPr>
          <w:p w14:paraId="59111FF2" w14:textId="77777777" w:rsidR="00BF4C5E" w:rsidRDefault="00000000">
            <w:r>
              <w:t>End Relative to Reference Period</w:t>
            </w:r>
          </w:p>
        </w:tc>
        <w:tc>
          <w:tcPr>
            <w:tcW w:w="1728" w:type="dxa"/>
          </w:tcPr>
          <w:p w14:paraId="01036999" w14:textId="77777777" w:rsidR="00BF4C5E" w:rsidRDefault="00000000">
            <w:r>
              <w:t>Char</w:t>
            </w:r>
          </w:p>
        </w:tc>
        <w:tc>
          <w:tcPr>
            <w:tcW w:w="1728" w:type="dxa"/>
          </w:tcPr>
          <w:p w14:paraId="7AF6CE85" w14:textId="77777777" w:rsidR="00BF4C5E" w:rsidRDefault="00000000">
            <w:r>
              <w:t xml:space="preserve">Describes the end of the event relative to the sponsor-defined reference period. </w:t>
            </w:r>
          </w:p>
        </w:tc>
        <w:tc>
          <w:tcPr>
            <w:tcW w:w="1728" w:type="dxa"/>
          </w:tcPr>
          <w:p w14:paraId="695DD082" w14:textId="77777777" w:rsidR="00BF4C5E" w:rsidRDefault="00000000">
            <w:r>
              <w:t>BPCFRD</w:t>
            </w:r>
          </w:p>
        </w:tc>
      </w:tr>
      <w:tr w:rsidR="00BF4C5E" w14:paraId="706F1327" w14:textId="77777777">
        <w:tc>
          <w:tcPr>
            <w:tcW w:w="1728" w:type="dxa"/>
          </w:tcPr>
          <w:p w14:paraId="7084C4C2" w14:textId="77777777" w:rsidR="00BF4C5E" w:rsidRDefault="00000000">
            <w:r>
              <w:t>AEENTPT</w:t>
            </w:r>
          </w:p>
        </w:tc>
        <w:tc>
          <w:tcPr>
            <w:tcW w:w="1728" w:type="dxa"/>
          </w:tcPr>
          <w:p w14:paraId="307D37B2" w14:textId="77777777" w:rsidR="00BF4C5E" w:rsidRDefault="00000000">
            <w:r>
              <w:t>End Reference Time Point</w:t>
            </w:r>
          </w:p>
        </w:tc>
        <w:tc>
          <w:tcPr>
            <w:tcW w:w="1728" w:type="dxa"/>
          </w:tcPr>
          <w:p w14:paraId="4ECE6CD3" w14:textId="77777777" w:rsidR="00BF4C5E" w:rsidRDefault="00000000">
            <w:r>
              <w:t>Char</w:t>
            </w:r>
          </w:p>
        </w:tc>
        <w:tc>
          <w:tcPr>
            <w:tcW w:w="1728" w:type="dxa"/>
          </w:tcPr>
          <w:p w14:paraId="6031A73A" w14:textId="77777777" w:rsidR="00BF4C5E" w:rsidRDefault="00000000">
            <w:r>
              <w:t>Description of date/time in ISO 8601 character format of the reference point referred to by AEENRTPT. Examples: "2003-12-25", "VISIT 2".</w:t>
            </w:r>
          </w:p>
        </w:tc>
        <w:tc>
          <w:tcPr>
            <w:tcW w:w="1728" w:type="dxa"/>
          </w:tcPr>
          <w:p w14:paraId="6BE94E55" w14:textId="77777777" w:rsidR="00BF4C5E" w:rsidRDefault="00000000">
            <w:r>
              <w:t>BPCFRD, STRONG</w:t>
            </w:r>
          </w:p>
        </w:tc>
      </w:tr>
      <w:tr w:rsidR="00BF4C5E" w14:paraId="1117DD1A" w14:textId="77777777">
        <w:tc>
          <w:tcPr>
            <w:tcW w:w="1728" w:type="dxa"/>
          </w:tcPr>
          <w:p w14:paraId="703EBE2B" w14:textId="77777777" w:rsidR="00BF4C5E" w:rsidRDefault="00000000">
            <w:r>
              <w:t>AEGRPID</w:t>
            </w:r>
          </w:p>
        </w:tc>
        <w:tc>
          <w:tcPr>
            <w:tcW w:w="1728" w:type="dxa"/>
          </w:tcPr>
          <w:p w14:paraId="32127354" w14:textId="77777777" w:rsidR="00BF4C5E" w:rsidRDefault="00000000">
            <w:r>
              <w:t>Group ID</w:t>
            </w:r>
          </w:p>
        </w:tc>
        <w:tc>
          <w:tcPr>
            <w:tcW w:w="1728" w:type="dxa"/>
          </w:tcPr>
          <w:p w14:paraId="08DF332A" w14:textId="77777777" w:rsidR="00BF4C5E" w:rsidRDefault="00000000">
            <w:r>
              <w:t>Char</w:t>
            </w:r>
          </w:p>
        </w:tc>
        <w:tc>
          <w:tcPr>
            <w:tcW w:w="1728" w:type="dxa"/>
          </w:tcPr>
          <w:p w14:paraId="75BA76F8" w14:textId="77777777" w:rsidR="00BF4C5E" w:rsidRDefault="00000000">
            <w:r>
              <w:t>Used to tie together a block of related records in a single domain for a subject.</w:t>
            </w:r>
          </w:p>
        </w:tc>
        <w:tc>
          <w:tcPr>
            <w:tcW w:w="1728" w:type="dxa"/>
          </w:tcPr>
          <w:p w14:paraId="0D730873" w14:textId="77777777" w:rsidR="00BF4C5E" w:rsidRDefault="00000000">
            <w:r>
              <w:t>BPCFRD, STRONG</w:t>
            </w:r>
          </w:p>
        </w:tc>
      </w:tr>
      <w:tr w:rsidR="00BF4C5E" w14:paraId="572369A4" w14:textId="77777777">
        <w:tc>
          <w:tcPr>
            <w:tcW w:w="1728" w:type="dxa"/>
          </w:tcPr>
          <w:p w14:paraId="5B89E032" w14:textId="77777777" w:rsidR="00BF4C5E" w:rsidRDefault="00000000">
            <w:r>
              <w:t>AEHLGT</w:t>
            </w:r>
          </w:p>
        </w:tc>
        <w:tc>
          <w:tcPr>
            <w:tcW w:w="1728" w:type="dxa"/>
          </w:tcPr>
          <w:p w14:paraId="536ACF61" w14:textId="77777777" w:rsidR="00BF4C5E" w:rsidRDefault="00000000">
            <w:r>
              <w:t>High Level Group Term</w:t>
            </w:r>
          </w:p>
        </w:tc>
        <w:tc>
          <w:tcPr>
            <w:tcW w:w="1728" w:type="dxa"/>
          </w:tcPr>
          <w:p w14:paraId="43A2A7B0" w14:textId="77777777" w:rsidR="00BF4C5E" w:rsidRDefault="00000000">
            <w:r>
              <w:t>Char</w:t>
            </w:r>
          </w:p>
        </w:tc>
        <w:tc>
          <w:tcPr>
            <w:tcW w:w="1728" w:type="dxa"/>
          </w:tcPr>
          <w:p w14:paraId="5207D08C" w14:textId="77777777" w:rsidR="00BF4C5E" w:rsidRDefault="00000000">
            <w:r>
              <w:t xml:space="preserve">Dictionary-derived text description of the high level group term for the primary SOC. </w:t>
            </w:r>
          </w:p>
        </w:tc>
        <w:tc>
          <w:tcPr>
            <w:tcW w:w="1728" w:type="dxa"/>
          </w:tcPr>
          <w:p w14:paraId="10D85AE3" w14:textId="77777777" w:rsidR="00BF4C5E" w:rsidRDefault="00000000">
            <w:r>
              <w:t>BPCFRD, STRONG</w:t>
            </w:r>
          </w:p>
        </w:tc>
      </w:tr>
      <w:tr w:rsidR="00BF4C5E" w14:paraId="1E3E302A" w14:textId="77777777">
        <w:tc>
          <w:tcPr>
            <w:tcW w:w="1728" w:type="dxa"/>
          </w:tcPr>
          <w:p w14:paraId="049894BE" w14:textId="77777777" w:rsidR="00BF4C5E" w:rsidRDefault="00000000">
            <w:r>
              <w:t>AEHLGTCD</w:t>
            </w:r>
          </w:p>
        </w:tc>
        <w:tc>
          <w:tcPr>
            <w:tcW w:w="1728" w:type="dxa"/>
          </w:tcPr>
          <w:p w14:paraId="6C8F0088" w14:textId="77777777" w:rsidR="00BF4C5E" w:rsidRDefault="00000000">
            <w:r>
              <w:t>High Level Group Term Code</w:t>
            </w:r>
          </w:p>
        </w:tc>
        <w:tc>
          <w:tcPr>
            <w:tcW w:w="1728" w:type="dxa"/>
          </w:tcPr>
          <w:p w14:paraId="4514547F" w14:textId="77777777" w:rsidR="00BF4C5E" w:rsidRDefault="00000000">
            <w:r>
              <w:t>Char</w:t>
            </w:r>
          </w:p>
        </w:tc>
        <w:tc>
          <w:tcPr>
            <w:tcW w:w="1728" w:type="dxa"/>
          </w:tcPr>
          <w:p w14:paraId="37FA65FA" w14:textId="77777777" w:rsidR="00BF4C5E" w:rsidRDefault="00000000">
            <w:r>
              <w:t xml:space="preserve">Dictionary-derived code for the high level group term for the primary SOC. </w:t>
            </w:r>
          </w:p>
        </w:tc>
        <w:tc>
          <w:tcPr>
            <w:tcW w:w="1728" w:type="dxa"/>
          </w:tcPr>
          <w:p w14:paraId="1C26F97F" w14:textId="77777777" w:rsidR="00BF4C5E" w:rsidRDefault="00000000">
            <w:r>
              <w:t>BPCFRD, STRONG</w:t>
            </w:r>
          </w:p>
        </w:tc>
      </w:tr>
      <w:tr w:rsidR="00BF4C5E" w14:paraId="2279D6A7" w14:textId="77777777">
        <w:tc>
          <w:tcPr>
            <w:tcW w:w="1728" w:type="dxa"/>
          </w:tcPr>
          <w:p w14:paraId="52CA897B" w14:textId="77777777" w:rsidR="00BF4C5E" w:rsidRDefault="00000000">
            <w:r>
              <w:t>AEHLT</w:t>
            </w:r>
          </w:p>
        </w:tc>
        <w:tc>
          <w:tcPr>
            <w:tcW w:w="1728" w:type="dxa"/>
          </w:tcPr>
          <w:p w14:paraId="3F0925CD" w14:textId="77777777" w:rsidR="00BF4C5E" w:rsidRDefault="00000000">
            <w:r>
              <w:t>High Level Term</w:t>
            </w:r>
          </w:p>
        </w:tc>
        <w:tc>
          <w:tcPr>
            <w:tcW w:w="1728" w:type="dxa"/>
          </w:tcPr>
          <w:p w14:paraId="5CFBF573" w14:textId="77777777" w:rsidR="00BF4C5E" w:rsidRDefault="00000000">
            <w:r>
              <w:t>Char</w:t>
            </w:r>
          </w:p>
        </w:tc>
        <w:tc>
          <w:tcPr>
            <w:tcW w:w="1728" w:type="dxa"/>
          </w:tcPr>
          <w:p w14:paraId="49041DA9" w14:textId="77777777" w:rsidR="00BF4C5E" w:rsidRDefault="00000000">
            <w:r>
              <w:t xml:space="preserve">Dictionary-derived text description of the high level term for the primary system organ class (SOC). </w:t>
            </w:r>
          </w:p>
        </w:tc>
        <w:tc>
          <w:tcPr>
            <w:tcW w:w="1728" w:type="dxa"/>
          </w:tcPr>
          <w:p w14:paraId="3DF2B0EA" w14:textId="77777777" w:rsidR="00BF4C5E" w:rsidRDefault="00000000">
            <w:r>
              <w:t>BPCFRD, STRONG</w:t>
            </w:r>
          </w:p>
        </w:tc>
      </w:tr>
      <w:tr w:rsidR="00BF4C5E" w14:paraId="3DBCAEF0" w14:textId="77777777">
        <w:tc>
          <w:tcPr>
            <w:tcW w:w="1728" w:type="dxa"/>
          </w:tcPr>
          <w:p w14:paraId="372C8FBF" w14:textId="77777777" w:rsidR="00BF4C5E" w:rsidRDefault="00000000">
            <w:r>
              <w:t>AEHLTCD</w:t>
            </w:r>
          </w:p>
        </w:tc>
        <w:tc>
          <w:tcPr>
            <w:tcW w:w="1728" w:type="dxa"/>
          </w:tcPr>
          <w:p w14:paraId="43936C60" w14:textId="77777777" w:rsidR="00BF4C5E" w:rsidRDefault="00000000">
            <w:r>
              <w:t>igh Level Term Code</w:t>
            </w:r>
          </w:p>
        </w:tc>
        <w:tc>
          <w:tcPr>
            <w:tcW w:w="1728" w:type="dxa"/>
          </w:tcPr>
          <w:p w14:paraId="09B17E7D" w14:textId="77777777" w:rsidR="00BF4C5E" w:rsidRDefault="00000000">
            <w:r>
              <w:t>Char</w:t>
            </w:r>
          </w:p>
        </w:tc>
        <w:tc>
          <w:tcPr>
            <w:tcW w:w="1728" w:type="dxa"/>
          </w:tcPr>
          <w:p w14:paraId="794E2C31" w14:textId="77777777" w:rsidR="00BF4C5E" w:rsidRDefault="00000000">
            <w:r>
              <w:t xml:space="preserve">Dictionary-derived code for the high level term for the primary SOC. </w:t>
            </w:r>
          </w:p>
        </w:tc>
        <w:tc>
          <w:tcPr>
            <w:tcW w:w="1728" w:type="dxa"/>
          </w:tcPr>
          <w:p w14:paraId="47024923" w14:textId="77777777" w:rsidR="00BF4C5E" w:rsidRDefault="00000000">
            <w:r>
              <w:t>BPCFRD, STRONG</w:t>
            </w:r>
          </w:p>
        </w:tc>
      </w:tr>
      <w:tr w:rsidR="00BF4C5E" w14:paraId="00D5EEF3" w14:textId="77777777">
        <w:tc>
          <w:tcPr>
            <w:tcW w:w="1728" w:type="dxa"/>
          </w:tcPr>
          <w:p w14:paraId="0A900442" w14:textId="77777777" w:rsidR="00BF4C5E" w:rsidRDefault="00000000">
            <w:r>
              <w:t>AELIFE</w:t>
            </w:r>
          </w:p>
        </w:tc>
        <w:tc>
          <w:tcPr>
            <w:tcW w:w="1728" w:type="dxa"/>
          </w:tcPr>
          <w:p w14:paraId="52000E00" w14:textId="77777777" w:rsidR="00BF4C5E" w:rsidRDefault="00000000">
            <w:r>
              <w:t>Is Life Threatening</w:t>
            </w:r>
          </w:p>
        </w:tc>
        <w:tc>
          <w:tcPr>
            <w:tcW w:w="1728" w:type="dxa"/>
          </w:tcPr>
          <w:p w14:paraId="6725EE6A" w14:textId="77777777" w:rsidR="00BF4C5E" w:rsidRDefault="00000000">
            <w:r>
              <w:t>Char</w:t>
            </w:r>
          </w:p>
        </w:tc>
        <w:tc>
          <w:tcPr>
            <w:tcW w:w="1728" w:type="dxa"/>
          </w:tcPr>
          <w:p w14:paraId="35383F3C" w14:textId="77777777" w:rsidR="00BF4C5E" w:rsidRDefault="00000000">
            <w:r>
              <w:t xml:space="preserve">Was the serious </w:t>
            </w:r>
            <w:r>
              <w:lastRenderedPageBreak/>
              <w:t>event life-threatening?</w:t>
            </w:r>
          </w:p>
        </w:tc>
        <w:tc>
          <w:tcPr>
            <w:tcW w:w="1728" w:type="dxa"/>
          </w:tcPr>
          <w:p w14:paraId="49DEBBC2" w14:textId="77777777" w:rsidR="00BF4C5E" w:rsidRDefault="00000000">
            <w:r>
              <w:lastRenderedPageBreak/>
              <w:t>BPCFRD</w:t>
            </w:r>
          </w:p>
        </w:tc>
      </w:tr>
      <w:tr w:rsidR="00BF4C5E" w14:paraId="689E37B1" w14:textId="77777777">
        <w:tc>
          <w:tcPr>
            <w:tcW w:w="1728" w:type="dxa"/>
          </w:tcPr>
          <w:p w14:paraId="2A3CA237" w14:textId="77777777" w:rsidR="00BF4C5E" w:rsidRDefault="00000000">
            <w:r>
              <w:t>AELLT</w:t>
            </w:r>
          </w:p>
        </w:tc>
        <w:tc>
          <w:tcPr>
            <w:tcW w:w="1728" w:type="dxa"/>
          </w:tcPr>
          <w:p w14:paraId="7327EBD3" w14:textId="77777777" w:rsidR="00BF4C5E" w:rsidRDefault="00000000">
            <w:r>
              <w:t>Lowest Level Term</w:t>
            </w:r>
          </w:p>
        </w:tc>
        <w:tc>
          <w:tcPr>
            <w:tcW w:w="1728" w:type="dxa"/>
          </w:tcPr>
          <w:p w14:paraId="5D8EECCF" w14:textId="77777777" w:rsidR="00BF4C5E" w:rsidRDefault="00000000">
            <w:r>
              <w:t>Char</w:t>
            </w:r>
          </w:p>
        </w:tc>
        <w:tc>
          <w:tcPr>
            <w:tcW w:w="1728" w:type="dxa"/>
          </w:tcPr>
          <w:p w14:paraId="4F1F99B0" w14:textId="77777777" w:rsidR="00BF4C5E" w:rsidRDefault="00000000">
            <w:r>
              <w:t xml:space="preserve">Dictionary-derived text description of the lowest level term. </w:t>
            </w:r>
          </w:p>
        </w:tc>
        <w:tc>
          <w:tcPr>
            <w:tcW w:w="1728" w:type="dxa"/>
          </w:tcPr>
          <w:p w14:paraId="0A57E2A3" w14:textId="77777777" w:rsidR="00BF4C5E" w:rsidRDefault="00000000">
            <w:r>
              <w:t>BPCFRD, STRONG</w:t>
            </w:r>
          </w:p>
        </w:tc>
      </w:tr>
      <w:tr w:rsidR="00BF4C5E" w14:paraId="41AD8D81" w14:textId="77777777">
        <w:tc>
          <w:tcPr>
            <w:tcW w:w="1728" w:type="dxa"/>
          </w:tcPr>
          <w:p w14:paraId="18CB6F26" w14:textId="77777777" w:rsidR="00BF4C5E" w:rsidRDefault="00000000">
            <w:r>
              <w:t xml:space="preserve">AELLTCD </w:t>
            </w:r>
          </w:p>
        </w:tc>
        <w:tc>
          <w:tcPr>
            <w:tcW w:w="1728" w:type="dxa"/>
          </w:tcPr>
          <w:p w14:paraId="4F73C338" w14:textId="77777777" w:rsidR="00BF4C5E" w:rsidRDefault="00000000">
            <w:r>
              <w:t>Lowest Level Term Code</w:t>
            </w:r>
          </w:p>
        </w:tc>
        <w:tc>
          <w:tcPr>
            <w:tcW w:w="1728" w:type="dxa"/>
          </w:tcPr>
          <w:p w14:paraId="271520F3" w14:textId="77777777" w:rsidR="00BF4C5E" w:rsidRDefault="00000000">
            <w:r>
              <w:t>Char</w:t>
            </w:r>
          </w:p>
        </w:tc>
        <w:tc>
          <w:tcPr>
            <w:tcW w:w="1728" w:type="dxa"/>
          </w:tcPr>
          <w:p w14:paraId="709DC970" w14:textId="77777777" w:rsidR="00BF4C5E" w:rsidRDefault="00000000">
            <w:r>
              <w:t xml:space="preserve">Dictionary-derived code for the lowest level term. </w:t>
            </w:r>
          </w:p>
        </w:tc>
        <w:tc>
          <w:tcPr>
            <w:tcW w:w="1728" w:type="dxa"/>
          </w:tcPr>
          <w:p w14:paraId="7045D29C" w14:textId="77777777" w:rsidR="00BF4C5E" w:rsidRDefault="00000000">
            <w:r>
              <w:t>BPCFRD, STRONG</w:t>
            </w:r>
          </w:p>
        </w:tc>
      </w:tr>
      <w:tr w:rsidR="00BF4C5E" w14:paraId="479EBE7B" w14:textId="77777777">
        <w:tc>
          <w:tcPr>
            <w:tcW w:w="1728" w:type="dxa"/>
          </w:tcPr>
          <w:p w14:paraId="3A1A57D1" w14:textId="77777777" w:rsidR="00BF4C5E" w:rsidRDefault="00000000">
            <w:r>
              <w:t xml:space="preserve">AELOC </w:t>
            </w:r>
          </w:p>
        </w:tc>
        <w:tc>
          <w:tcPr>
            <w:tcW w:w="1728" w:type="dxa"/>
          </w:tcPr>
          <w:p w14:paraId="1FA7D17B" w14:textId="77777777" w:rsidR="00BF4C5E" w:rsidRDefault="00000000">
            <w:r>
              <w:t xml:space="preserve">Location of Event </w:t>
            </w:r>
          </w:p>
        </w:tc>
        <w:tc>
          <w:tcPr>
            <w:tcW w:w="1728" w:type="dxa"/>
          </w:tcPr>
          <w:p w14:paraId="041C2C63" w14:textId="77777777" w:rsidR="00BF4C5E" w:rsidRDefault="00000000">
            <w:r>
              <w:t>Char</w:t>
            </w:r>
          </w:p>
        </w:tc>
        <w:tc>
          <w:tcPr>
            <w:tcW w:w="1728" w:type="dxa"/>
          </w:tcPr>
          <w:p w14:paraId="47DF7721" w14:textId="77777777" w:rsidR="00BF4C5E" w:rsidRDefault="00000000">
            <w:r>
              <w:t xml:space="preserve">Describes anatomical location relevant for the event (e.g., "ARM" for skin rash). </w:t>
            </w:r>
          </w:p>
        </w:tc>
        <w:tc>
          <w:tcPr>
            <w:tcW w:w="1728" w:type="dxa"/>
          </w:tcPr>
          <w:p w14:paraId="62EA0A6C" w14:textId="77777777" w:rsidR="00BF4C5E" w:rsidRDefault="00000000">
            <w:r>
              <w:t>BPCFRD, STRONG</w:t>
            </w:r>
          </w:p>
        </w:tc>
      </w:tr>
      <w:tr w:rsidR="00BF4C5E" w14:paraId="203454D9" w14:textId="77777777">
        <w:tc>
          <w:tcPr>
            <w:tcW w:w="1728" w:type="dxa"/>
          </w:tcPr>
          <w:p w14:paraId="2FFE4815" w14:textId="77777777" w:rsidR="00BF4C5E" w:rsidRDefault="00000000">
            <w:r>
              <w:t>AEOUT</w:t>
            </w:r>
          </w:p>
        </w:tc>
        <w:tc>
          <w:tcPr>
            <w:tcW w:w="1728" w:type="dxa"/>
          </w:tcPr>
          <w:p w14:paraId="49200779" w14:textId="77777777" w:rsidR="00BF4C5E" w:rsidRDefault="00000000">
            <w:r>
              <w:t>Outcome of Adverse Event</w:t>
            </w:r>
          </w:p>
        </w:tc>
        <w:tc>
          <w:tcPr>
            <w:tcW w:w="1728" w:type="dxa"/>
          </w:tcPr>
          <w:p w14:paraId="6CCB8F7C" w14:textId="77777777" w:rsidR="00BF4C5E" w:rsidRDefault="00000000">
            <w:r>
              <w:t>Char</w:t>
            </w:r>
          </w:p>
        </w:tc>
        <w:tc>
          <w:tcPr>
            <w:tcW w:w="1728" w:type="dxa"/>
          </w:tcPr>
          <w:p w14:paraId="584C82C7" w14:textId="77777777" w:rsidR="00BF4C5E" w:rsidRDefault="00000000">
            <w:r>
              <w:t>Description of the outcome of an event.</w:t>
            </w:r>
          </w:p>
        </w:tc>
        <w:tc>
          <w:tcPr>
            <w:tcW w:w="1728" w:type="dxa"/>
          </w:tcPr>
          <w:p w14:paraId="0A41FA84" w14:textId="77777777" w:rsidR="00BF4C5E" w:rsidRDefault="00000000">
            <w:r>
              <w:t>BPCFRD, STRONG</w:t>
            </w:r>
          </w:p>
        </w:tc>
      </w:tr>
      <w:tr w:rsidR="00BF4C5E" w14:paraId="4B044747" w14:textId="77777777">
        <w:tc>
          <w:tcPr>
            <w:tcW w:w="1728" w:type="dxa"/>
          </w:tcPr>
          <w:p w14:paraId="12A7D9D5" w14:textId="77777777" w:rsidR="00BF4C5E" w:rsidRDefault="00000000">
            <w:r>
              <w:t>AEPATT</w:t>
            </w:r>
          </w:p>
        </w:tc>
        <w:tc>
          <w:tcPr>
            <w:tcW w:w="1728" w:type="dxa"/>
          </w:tcPr>
          <w:p w14:paraId="4C5C816B" w14:textId="77777777" w:rsidR="00BF4C5E" w:rsidRDefault="00000000">
            <w:r>
              <w:t>Pattern of Adverse Event</w:t>
            </w:r>
          </w:p>
        </w:tc>
        <w:tc>
          <w:tcPr>
            <w:tcW w:w="1728" w:type="dxa"/>
          </w:tcPr>
          <w:p w14:paraId="13DDB2D3" w14:textId="77777777" w:rsidR="00BF4C5E" w:rsidRDefault="00000000">
            <w:r>
              <w:t>Char</w:t>
            </w:r>
          </w:p>
        </w:tc>
        <w:tc>
          <w:tcPr>
            <w:tcW w:w="1728" w:type="dxa"/>
          </w:tcPr>
          <w:p w14:paraId="3B221109" w14:textId="77777777" w:rsidR="00BF4C5E" w:rsidRDefault="00000000">
            <w:r>
              <w:t>Used to indicate the pattern of the event over time. Examples: "INTERMITTENT", "CONTINUOUS", "SINGLE EVENT".</w:t>
            </w:r>
          </w:p>
        </w:tc>
        <w:tc>
          <w:tcPr>
            <w:tcW w:w="1728" w:type="dxa"/>
          </w:tcPr>
          <w:p w14:paraId="24F44B95" w14:textId="77777777" w:rsidR="00BF4C5E" w:rsidRDefault="00000000">
            <w:r>
              <w:t>BPCFRD, STRONG</w:t>
            </w:r>
          </w:p>
        </w:tc>
      </w:tr>
      <w:tr w:rsidR="00BF4C5E" w14:paraId="73BCA937" w14:textId="77777777">
        <w:tc>
          <w:tcPr>
            <w:tcW w:w="1728" w:type="dxa"/>
          </w:tcPr>
          <w:p w14:paraId="7E2F58D0" w14:textId="77777777" w:rsidR="00BF4C5E" w:rsidRDefault="00000000">
            <w:r>
              <w:t>AEPRESP</w:t>
            </w:r>
          </w:p>
        </w:tc>
        <w:tc>
          <w:tcPr>
            <w:tcW w:w="1728" w:type="dxa"/>
          </w:tcPr>
          <w:p w14:paraId="796F2496" w14:textId="77777777" w:rsidR="00BF4C5E" w:rsidRDefault="00000000">
            <w:r>
              <w:t>AE Pre-Specified</w:t>
            </w:r>
          </w:p>
        </w:tc>
        <w:tc>
          <w:tcPr>
            <w:tcW w:w="1728" w:type="dxa"/>
          </w:tcPr>
          <w:p w14:paraId="37DB869A" w14:textId="77777777" w:rsidR="00BF4C5E" w:rsidRDefault="00000000">
            <w:r>
              <w:t>Char</w:t>
            </w:r>
          </w:p>
        </w:tc>
        <w:tc>
          <w:tcPr>
            <w:tcW w:w="1728" w:type="dxa"/>
          </w:tcPr>
          <w:p w14:paraId="7BC7A260" w14:textId="77777777" w:rsidR="00BF4C5E" w:rsidRDefault="00000000">
            <w:r>
              <w:t xml:space="preserve">A value of "Y" indicates that this adverse event was prespecified on the CRF. Values are null for spontaneously reported events </w:t>
            </w:r>
          </w:p>
        </w:tc>
        <w:tc>
          <w:tcPr>
            <w:tcW w:w="1728" w:type="dxa"/>
          </w:tcPr>
          <w:p w14:paraId="34AD3450" w14:textId="77777777" w:rsidR="00BF4C5E" w:rsidRDefault="00000000">
            <w:r>
              <w:t>BPCFRD, STRONG</w:t>
            </w:r>
          </w:p>
        </w:tc>
      </w:tr>
      <w:tr w:rsidR="00BF4C5E" w14:paraId="15408318" w14:textId="77777777">
        <w:tc>
          <w:tcPr>
            <w:tcW w:w="1728" w:type="dxa"/>
          </w:tcPr>
          <w:p w14:paraId="27B4A01D" w14:textId="77777777" w:rsidR="00BF4C5E" w:rsidRDefault="00000000">
            <w:r>
              <w:t xml:space="preserve">AEPTCD </w:t>
            </w:r>
          </w:p>
        </w:tc>
        <w:tc>
          <w:tcPr>
            <w:tcW w:w="1728" w:type="dxa"/>
          </w:tcPr>
          <w:p w14:paraId="576F3932" w14:textId="77777777" w:rsidR="00BF4C5E" w:rsidRDefault="00000000">
            <w:r>
              <w:t>Preferred Term Code</w:t>
            </w:r>
          </w:p>
        </w:tc>
        <w:tc>
          <w:tcPr>
            <w:tcW w:w="1728" w:type="dxa"/>
          </w:tcPr>
          <w:p w14:paraId="60F22A00" w14:textId="77777777" w:rsidR="00BF4C5E" w:rsidRDefault="00000000">
            <w:r>
              <w:t>Char</w:t>
            </w:r>
          </w:p>
        </w:tc>
        <w:tc>
          <w:tcPr>
            <w:tcW w:w="1728" w:type="dxa"/>
          </w:tcPr>
          <w:p w14:paraId="45421EFC" w14:textId="77777777" w:rsidR="00BF4C5E" w:rsidRDefault="00000000">
            <w:r>
              <w:t xml:space="preserve">Dictionary-derived code for the preferred term. </w:t>
            </w:r>
          </w:p>
        </w:tc>
        <w:tc>
          <w:tcPr>
            <w:tcW w:w="1728" w:type="dxa"/>
          </w:tcPr>
          <w:p w14:paraId="14AB9359" w14:textId="77777777" w:rsidR="00BF4C5E" w:rsidRDefault="00000000">
            <w:r>
              <w:t>BPCFRD, STRONG</w:t>
            </w:r>
          </w:p>
        </w:tc>
      </w:tr>
      <w:tr w:rsidR="00BF4C5E" w14:paraId="7A1B4204" w14:textId="77777777">
        <w:tc>
          <w:tcPr>
            <w:tcW w:w="1728" w:type="dxa"/>
          </w:tcPr>
          <w:p w14:paraId="66F1E750" w14:textId="77777777" w:rsidR="00BF4C5E" w:rsidRDefault="00000000">
            <w:r>
              <w:t xml:space="preserve">AEREL </w:t>
            </w:r>
          </w:p>
        </w:tc>
        <w:tc>
          <w:tcPr>
            <w:tcW w:w="1728" w:type="dxa"/>
          </w:tcPr>
          <w:p w14:paraId="6943DFB9" w14:textId="77777777" w:rsidR="00BF4C5E" w:rsidRDefault="00000000">
            <w:r>
              <w:t>Causality</w:t>
            </w:r>
          </w:p>
        </w:tc>
        <w:tc>
          <w:tcPr>
            <w:tcW w:w="1728" w:type="dxa"/>
          </w:tcPr>
          <w:p w14:paraId="6BEA991E" w14:textId="77777777" w:rsidR="00BF4C5E" w:rsidRDefault="00000000">
            <w:r>
              <w:t>Char</w:t>
            </w:r>
          </w:p>
        </w:tc>
        <w:tc>
          <w:tcPr>
            <w:tcW w:w="1728" w:type="dxa"/>
          </w:tcPr>
          <w:p w14:paraId="2200F6BB" w14:textId="77777777" w:rsidR="00BF4C5E" w:rsidRDefault="00000000">
            <w:r>
              <w:t xml:space="preserve">Records the investigator's opinion as to the causality of the event to the treatment. ICH does not establish any required or recommended terms for non-device relatedness. ICH E2A and E2B examples include (up-cased here for alignment to SDTM conventions) terms such as "NOT RELATED", "UNLIKELY RELATED", "POSSIBLY </w:t>
            </w:r>
            <w:r>
              <w:lastRenderedPageBreak/>
              <w:t>RELATED", "RELATED", but these example terms do not establish any conventions or expectations.</w:t>
            </w:r>
          </w:p>
        </w:tc>
        <w:tc>
          <w:tcPr>
            <w:tcW w:w="1728" w:type="dxa"/>
          </w:tcPr>
          <w:p w14:paraId="1A062DE4" w14:textId="77777777" w:rsidR="00BF4C5E" w:rsidRDefault="00000000">
            <w:r>
              <w:lastRenderedPageBreak/>
              <w:t>BPCFRD, STRONG</w:t>
            </w:r>
          </w:p>
        </w:tc>
      </w:tr>
      <w:tr w:rsidR="00BF4C5E" w14:paraId="1E99F8C1" w14:textId="77777777">
        <w:tc>
          <w:tcPr>
            <w:tcW w:w="1728" w:type="dxa"/>
          </w:tcPr>
          <w:p w14:paraId="02C08A85" w14:textId="77777777" w:rsidR="00BF4C5E" w:rsidRDefault="00000000">
            <w:r>
              <w:t>AERELDS</w:t>
            </w:r>
          </w:p>
        </w:tc>
        <w:tc>
          <w:tcPr>
            <w:tcW w:w="1728" w:type="dxa"/>
          </w:tcPr>
          <w:p w14:paraId="2F8EB58F" w14:textId="77777777" w:rsidR="00BF4C5E" w:rsidRDefault="00000000">
            <w:r>
              <w:t>Description if possibly related to study drug/Device/intervention or procedure</w:t>
            </w:r>
          </w:p>
        </w:tc>
        <w:tc>
          <w:tcPr>
            <w:tcW w:w="1728" w:type="dxa"/>
          </w:tcPr>
          <w:p w14:paraId="10D7ECFF" w14:textId="77777777" w:rsidR="00BF4C5E" w:rsidRDefault="00000000">
            <w:r>
              <w:t>char</w:t>
            </w:r>
          </w:p>
        </w:tc>
        <w:tc>
          <w:tcPr>
            <w:tcW w:w="1728" w:type="dxa"/>
          </w:tcPr>
          <w:p w14:paraId="46ABA60A" w14:textId="77777777" w:rsidR="00BF4C5E" w:rsidRDefault="00000000">
            <w:r>
              <w:t xml:space="preserve">Assess the relationship of the adverse event to study drug, study device, other study intervention (e.g., laser, surgical procedure), or study procedure. </w:t>
            </w:r>
          </w:p>
        </w:tc>
        <w:tc>
          <w:tcPr>
            <w:tcW w:w="1728" w:type="dxa"/>
          </w:tcPr>
          <w:p w14:paraId="420D9856" w14:textId="77777777" w:rsidR="00BF4C5E" w:rsidRDefault="00000000">
            <w:r>
              <w:t>BPCFRD, STRONG</w:t>
            </w:r>
          </w:p>
        </w:tc>
      </w:tr>
      <w:tr w:rsidR="00BF4C5E" w14:paraId="5EDECEF0" w14:textId="77777777">
        <w:tc>
          <w:tcPr>
            <w:tcW w:w="1728" w:type="dxa"/>
          </w:tcPr>
          <w:p w14:paraId="13E8D1F7" w14:textId="77777777" w:rsidR="00BF4C5E" w:rsidRDefault="00000000">
            <w:r>
              <w:t xml:space="preserve">AERELNST </w:t>
            </w:r>
          </w:p>
        </w:tc>
        <w:tc>
          <w:tcPr>
            <w:tcW w:w="1728" w:type="dxa"/>
          </w:tcPr>
          <w:p w14:paraId="65CBC001" w14:textId="77777777" w:rsidR="00BF4C5E" w:rsidRDefault="00000000">
            <w:r>
              <w:t>Relationship to NonStudy Treatment</w:t>
            </w:r>
          </w:p>
        </w:tc>
        <w:tc>
          <w:tcPr>
            <w:tcW w:w="1728" w:type="dxa"/>
          </w:tcPr>
          <w:p w14:paraId="5491C6F2" w14:textId="77777777" w:rsidR="00BF4C5E" w:rsidRDefault="00000000">
            <w:r>
              <w:t>Char</w:t>
            </w:r>
          </w:p>
        </w:tc>
        <w:tc>
          <w:tcPr>
            <w:tcW w:w="1728" w:type="dxa"/>
          </w:tcPr>
          <w:p w14:paraId="778A10EC" w14:textId="77777777" w:rsidR="00BF4C5E" w:rsidRDefault="00000000">
            <w:r>
              <w:t xml:space="preserve">Records the investigator's opinion as to whether the event may have been due to a treatment other than study drug. May be reported as free text. Example: "MORE LIKELY RELATED TO ASPIRIN USE". </w:t>
            </w:r>
          </w:p>
        </w:tc>
        <w:tc>
          <w:tcPr>
            <w:tcW w:w="1728" w:type="dxa"/>
          </w:tcPr>
          <w:p w14:paraId="06B813DE" w14:textId="77777777" w:rsidR="00BF4C5E" w:rsidRDefault="00000000">
            <w:r>
              <w:t>BPCFRD, STRONG</w:t>
            </w:r>
          </w:p>
        </w:tc>
      </w:tr>
      <w:tr w:rsidR="00BF4C5E" w14:paraId="170190E2" w14:textId="77777777">
        <w:tc>
          <w:tcPr>
            <w:tcW w:w="1728" w:type="dxa"/>
          </w:tcPr>
          <w:p w14:paraId="24B5BC3C" w14:textId="77777777" w:rsidR="00BF4C5E" w:rsidRDefault="00000000">
            <w:r>
              <w:t>AERLDEV</w:t>
            </w:r>
          </w:p>
        </w:tc>
        <w:tc>
          <w:tcPr>
            <w:tcW w:w="1728" w:type="dxa"/>
          </w:tcPr>
          <w:p w14:paraId="6B03049D" w14:textId="77777777" w:rsidR="00BF4C5E" w:rsidRDefault="00000000">
            <w:r>
              <w:t>Relationship of Event to Device</w:t>
            </w:r>
          </w:p>
        </w:tc>
        <w:tc>
          <w:tcPr>
            <w:tcW w:w="1728" w:type="dxa"/>
          </w:tcPr>
          <w:p w14:paraId="6DD4EB6D" w14:textId="77777777" w:rsidR="00BF4C5E" w:rsidRDefault="00000000">
            <w:r>
              <w:t>Char</w:t>
            </w:r>
          </w:p>
        </w:tc>
        <w:tc>
          <w:tcPr>
            <w:tcW w:w="1728" w:type="dxa"/>
          </w:tcPr>
          <w:p w14:paraId="1C58A01F" w14:textId="77777777" w:rsidR="00BF4C5E" w:rsidRDefault="00000000">
            <w:r>
              <w:t>A judgment as to the likelihood that the device caused the adverse event. The relationship is to a device identified in the data (i.e., has an SPDEVID). The device may be ancillary or under study.</w:t>
            </w:r>
            <w:r>
              <w:br/>
              <w:t>Terminology:</w:t>
            </w:r>
            <w:r>
              <w:br/>
              <w:t>• In the EU, follow the European Commission Guidelines on Medical Devices, Clinical</w:t>
            </w:r>
            <w:r>
              <w:br/>
              <w:t>Investigations: SAE Reporting (MEDDEV 2.7/3) (e.g., Not Related, Unlikely, Possible,</w:t>
            </w:r>
            <w:r>
              <w:br/>
            </w:r>
            <w:r>
              <w:lastRenderedPageBreak/>
              <w:t>Probable, Causal Relationship), with device-specific definitions.</w:t>
            </w:r>
            <w:r>
              <w:br/>
              <w:t xml:space="preserve">• No required Controlled Terminology in US. </w:t>
            </w:r>
          </w:p>
        </w:tc>
        <w:tc>
          <w:tcPr>
            <w:tcW w:w="1728" w:type="dxa"/>
          </w:tcPr>
          <w:p w14:paraId="0F0391EB" w14:textId="77777777" w:rsidR="00BF4C5E" w:rsidRDefault="00000000">
            <w:r>
              <w:lastRenderedPageBreak/>
              <w:t>BPCFRD, STRONG</w:t>
            </w:r>
          </w:p>
        </w:tc>
      </w:tr>
      <w:tr w:rsidR="00BF4C5E" w14:paraId="4F8E5E12" w14:textId="77777777">
        <w:tc>
          <w:tcPr>
            <w:tcW w:w="1728" w:type="dxa"/>
          </w:tcPr>
          <w:p w14:paraId="321FDD88" w14:textId="77777777" w:rsidR="00BF4C5E" w:rsidRDefault="00000000">
            <w:r>
              <w:t>AESCAT</w:t>
            </w:r>
          </w:p>
        </w:tc>
        <w:tc>
          <w:tcPr>
            <w:tcW w:w="1728" w:type="dxa"/>
          </w:tcPr>
          <w:p w14:paraId="0B82836D" w14:textId="77777777" w:rsidR="00BF4C5E" w:rsidRDefault="00000000">
            <w:r>
              <w:t>Subcategory for Adverse Event</w:t>
            </w:r>
          </w:p>
        </w:tc>
        <w:tc>
          <w:tcPr>
            <w:tcW w:w="1728" w:type="dxa"/>
          </w:tcPr>
          <w:p w14:paraId="28F897FC" w14:textId="77777777" w:rsidR="00BF4C5E" w:rsidRDefault="00000000">
            <w:r>
              <w:t>Char</w:t>
            </w:r>
          </w:p>
        </w:tc>
        <w:tc>
          <w:tcPr>
            <w:tcW w:w="1728" w:type="dxa"/>
          </w:tcPr>
          <w:p w14:paraId="63EB588A" w14:textId="77777777" w:rsidR="00BF4C5E" w:rsidRDefault="00000000">
            <w:r>
              <w:t>Used to define a subcategory of related records across subjects.</w:t>
            </w:r>
          </w:p>
        </w:tc>
        <w:tc>
          <w:tcPr>
            <w:tcW w:w="1728" w:type="dxa"/>
          </w:tcPr>
          <w:p w14:paraId="56B09699" w14:textId="77777777" w:rsidR="00BF4C5E" w:rsidRDefault="00000000">
            <w:r>
              <w:t>BPCFRD, STRONG</w:t>
            </w:r>
          </w:p>
        </w:tc>
      </w:tr>
      <w:tr w:rsidR="00BF4C5E" w14:paraId="462CEC80" w14:textId="77777777">
        <w:tc>
          <w:tcPr>
            <w:tcW w:w="1728" w:type="dxa"/>
          </w:tcPr>
          <w:p w14:paraId="23BBC75C" w14:textId="77777777" w:rsidR="00BF4C5E" w:rsidRDefault="00000000">
            <w:r>
              <w:t>AESCONG</w:t>
            </w:r>
          </w:p>
        </w:tc>
        <w:tc>
          <w:tcPr>
            <w:tcW w:w="1728" w:type="dxa"/>
          </w:tcPr>
          <w:p w14:paraId="75DBE0B2" w14:textId="77777777" w:rsidR="00BF4C5E" w:rsidRDefault="00000000">
            <w:r>
              <w:t>Congenital Anomaly or Birth Defect</w:t>
            </w:r>
          </w:p>
        </w:tc>
        <w:tc>
          <w:tcPr>
            <w:tcW w:w="1728" w:type="dxa"/>
          </w:tcPr>
          <w:p w14:paraId="0F48096C" w14:textId="77777777" w:rsidR="00BF4C5E" w:rsidRDefault="00000000">
            <w:r>
              <w:t>Char</w:t>
            </w:r>
          </w:p>
        </w:tc>
        <w:tc>
          <w:tcPr>
            <w:tcW w:w="1728" w:type="dxa"/>
          </w:tcPr>
          <w:p w14:paraId="599E3858" w14:textId="77777777" w:rsidR="00BF4C5E" w:rsidRDefault="00000000">
            <w:r>
              <w:t>as the serious event associated with congenital anomaly or birth defect?</w:t>
            </w:r>
          </w:p>
        </w:tc>
        <w:tc>
          <w:tcPr>
            <w:tcW w:w="1728" w:type="dxa"/>
          </w:tcPr>
          <w:p w14:paraId="25E46615" w14:textId="77777777" w:rsidR="00BF4C5E" w:rsidRDefault="00000000">
            <w:r>
              <w:t>BPCFRD</w:t>
            </w:r>
          </w:p>
        </w:tc>
      </w:tr>
      <w:tr w:rsidR="00BF4C5E" w14:paraId="34DB74E0" w14:textId="77777777">
        <w:tc>
          <w:tcPr>
            <w:tcW w:w="1728" w:type="dxa"/>
          </w:tcPr>
          <w:p w14:paraId="4479BF2B" w14:textId="77777777" w:rsidR="00BF4C5E" w:rsidRDefault="00000000">
            <w:r>
              <w:t xml:space="preserve">AESDISAB </w:t>
            </w:r>
          </w:p>
        </w:tc>
        <w:tc>
          <w:tcPr>
            <w:tcW w:w="1728" w:type="dxa"/>
          </w:tcPr>
          <w:p w14:paraId="0DA7B834" w14:textId="77777777" w:rsidR="00BF4C5E" w:rsidRDefault="00000000">
            <w:r>
              <w:t>Persist or Significant Disability/Incapacity</w:t>
            </w:r>
          </w:p>
        </w:tc>
        <w:tc>
          <w:tcPr>
            <w:tcW w:w="1728" w:type="dxa"/>
          </w:tcPr>
          <w:p w14:paraId="765265B9" w14:textId="77777777" w:rsidR="00BF4C5E" w:rsidRDefault="00000000">
            <w:r>
              <w:t>Char</w:t>
            </w:r>
          </w:p>
        </w:tc>
        <w:tc>
          <w:tcPr>
            <w:tcW w:w="1728" w:type="dxa"/>
          </w:tcPr>
          <w:p w14:paraId="52156B4F" w14:textId="77777777" w:rsidR="00BF4C5E" w:rsidRDefault="00000000">
            <w:r>
              <w:t xml:space="preserve">Did the serious event result in persistent or significant disability/incapacity? </w:t>
            </w:r>
          </w:p>
        </w:tc>
        <w:tc>
          <w:tcPr>
            <w:tcW w:w="1728" w:type="dxa"/>
          </w:tcPr>
          <w:p w14:paraId="1AC28E58" w14:textId="77777777" w:rsidR="00BF4C5E" w:rsidRDefault="00000000">
            <w:r>
              <w:t>BPCFRD</w:t>
            </w:r>
          </w:p>
        </w:tc>
      </w:tr>
      <w:tr w:rsidR="00BF4C5E" w14:paraId="328004B8" w14:textId="77777777">
        <w:tc>
          <w:tcPr>
            <w:tcW w:w="1728" w:type="dxa"/>
          </w:tcPr>
          <w:p w14:paraId="621F83F9" w14:textId="77777777" w:rsidR="00BF4C5E" w:rsidRDefault="00000000">
            <w:r>
              <w:t>AESDTH</w:t>
            </w:r>
          </w:p>
        </w:tc>
        <w:tc>
          <w:tcPr>
            <w:tcW w:w="1728" w:type="dxa"/>
          </w:tcPr>
          <w:p w14:paraId="6E16D60C" w14:textId="77777777" w:rsidR="00BF4C5E" w:rsidRDefault="00000000">
            <w:r>
              <w:t>Results in Death</w:t>
            </w:r>
          </w:p>
        </w:tc>
        <w:tc>
          <w:tcPr>
            <w:tcW w:w="1728" w:type="dxa"/>
          </w:tcPr>
          <w:p w14:paraId="7D1E8E74" w14:textId="77777777" w:rsidR="00BF4C5E" w:rsidRDefault="00000000">
            <w:r>
              <w:t>Char</w:t>
            </w:r>
          </w:p>
        </w:tc>
        <w:tc>
          <w:tcPr>
            <w:tcW w:w="1728" w:type="dxa"/>
          </w:tcPr>
          <w:p w14:paraId="184C0156" w14:textId="77777777" w:rsidR="00BF4C5E" w:rsidRDefault="00000000">
            <w:r>
              <w:t>Cause of death</w:t>
            </w:r>
          </w:p>
        </w:tc>
        <w:tc>
          <w:tcPr>
            <w:tcW w:w="1728" w:type="dxa"/>
          </w:tcPr>
          <w:p w14:paraId="36DC0A33" w14:textId="77777777" w:rsidR="00BF4C5E" w:rsidRDefault="00000000">
            <w:r>
              <w:t>BPCFRD, STRONG</w:t>
            </w:r>
          </w:p>
        </w:tc>
      </w:tr>
      <w:tr w:rsidR="00BF4C5E" w14:paraId="048F986F" w14:textId="77777777">
        <w:tc>
          <w:tcPr>
            <w:tcW w:w="1728" w:type="dxa"/>
          </w:tcPr>
          <w:p w14:paraId="7441D78A" w14:textId="77777777" w:rsidR="00BF4C5E" w:rsidRDefault="00000000">
            <w:r>
              <w:t>AESDTHDT</w:t>
            </w:r>
          </w:p>
        </w:tc>
        <w:tc>
          <w:tcPr>
            <w:tcW w:w="1728" w:type="dxa"/>
          </w:tcPr>
          <w:p w14:paraId="1CF6BB07" w14:textId="77777777" w:rsidR="00BF4C5E" w:rsidRDefault="00000000">
            <w:r>
              <w:t>Death Date</w:t>
            </w:r>
          </w:p>
        </w:tc>
        <w:tc>
          <w:tcPr>
            <w:tcW w:w="1728" w:type="dxa"/>
          </w:tcPr>
          <w:p w14:paraId="4071B29E" w14:textId="77777777" w:rsidR="00BF4C5E" w:rsidRDefault="00000000">
            <w:r>
              <w:t>Char</w:t>
            </w:r>
          </w:p>
        </w:tc>
        <w:tc>
          <w:tcPr>
            <w:tcW w:w="1728" w:type="dxa"/>
          </w:tcPr>
          <w:p w14:paraId="64DE1E47" w14:textId="77777777" w:rsidR="00BF4C5E" w:rsidRDefault="00000000">
            <w:r>
              <w:t>Death Date</w:t>
            </w:r>
          </w:p>
        </w:tc>
        <w:tc>
          <w:tcPr>
            <w:tcW w:w="1728" w:type="dxa"/>
          </w:tcPr>
          <w:p w14:paraId="383C838D" w14:textId="77777777" w:rsidR="00BF4C5E" w:rsidRDefault="00000000">
            <w:r>
              <w:t>BPCFRD, STRONG</w:t>
            </w:r>
          </w:p>
        </w:tc>
      </w:tr>
      <w:tr w:rsidR="00BF4C5E" w14:paraId="44B918F0" w14:textId="77777777">
        <w:tc>
          <w:tcPr>
            <w:tcW w:w="1728" w:type="dxa"/>
          </w:tcPr>
          <w:p w14:paraId="13D7967F" w14:textId="77777777" w:rsidR="00BF4C5E" w:rsidRDefault="00000000">
            <w:r>
              <w:t>AESEQ</w:t>
            </w:r>
          </w:p>
        </w:tc>
        <w:tc>
          <w:tcPr>
            <w:tcW w:w="1728" w:type="dxa"/>
          </w:tcPr>
          <w:p w14:paraId="50B53424" w14:textId="77777777" w:rsidR="00BF4C5E" w:rsidRDefault="00000000">
            <w:r>
              <w:t>Sequence Number</w:t>
            </w:r>
          </w:p>
        </w:tc>
        <w:tc>
          <w:tcPr>
            <w:tcW w:w="1728" w:type="dxa"/>
          </w:tcPr>
          <w:p w14:paraId="529E3726" w14:textId="77777777" w:rsidR="00BF4C5E" w:rsidRDefault="00000000">
            <w:r>
              <w:t>Num</w:t>
            </w:r>
          </w:p>
        </w:tc>
        <w:tc>
          <w:tcPr>
            <w:tcW w:w="1728" w:type="dxa"/>
          </w:tcPr>
          <w:p w14:paraId="1AB68021" w14:textId="77777777" w:rsidR="00BF4C5E" w:rsidRDefault="00000000">
            <w:r>
              <w:t>Sequence number given to ensure uniqueness of subject records within a domain. May be any valid number.</w:t>
            </w:r>
          </w:p>
        </w:tc>
        <w:tc>
          <w:tcPr>
            <w:tcW w:w="1728" w:type="dxa"/>
          </w:tcPr>
          <w:p w14:paraId="665E24DD" w14:textId="77777777" w:rsidR="00BF4C5E" w:rsidRDefault="00000000">
            <w:r>
              <w:t>BPCFRD, STRONG</w:t>
            </w:r>
          </w:p>
        </w:tc>
      </w:tr>
      <w:tr w:rsidR="00BF4C5E" w14:paraId="3F415186" w14:textId="77777777">
        <w:tc>
          <w:tcPr>
            <w:tcW w:w="1728" w:type="dxa"/>
          </w:tcPr>
          <w:p w14:paraId="0BFE8330" w14:textId="77777777" w:rsidR="00BF4C5E" w:rsidRDefault="00000000">
            <w:r>
              <w:t>AESER</w:t>
            </w:r>
          </w:p>
        </w:tc>
        <w:tc>
          <w:tcPr>
            <w:tcW w:w="1728" w:type="dxa"/>
          </w:tcPr>
          <w:p w14:paraId="3DFB6D4D" w14:textId="77777777" w:rsidR="00BF4C5E" w:rsidRDefault="00000000">
            <w:r>
              <w:t xml:space="preserve">Serious Event </w:t>
            </w:r>
          </w:p>
        </w:tc>
        <w:tc>
          <w:tcPr>
            <w:tcW w:w="1728" w:type="dxa"/>
          </w:tcPr>
          <w:p w14:paraId="719D0AE5" w14:textId="77777777" w:rsidR="00BF4C5E" w:rsidRDefault="00000000">
            <w:r>
              <w:t>Char</w:t>
            </w:r>
          </w:p>
        </w:tc>
        <w:tc>
          <w:tcPr>
            <w:tcW w:w="1728" w:type="dxa"/>
          </w:tcPr>
          <w:p w14:paraId="30B7F0EC" w14:textId="77777777" w:rsidR="00BF4C5E" w:rsidRDefault="00000000">
            <w:r>
              <w:t xml:space="preserve">Is this a serious event? Valid values are "Y" and "N". </w:t>
            </w:r>
          </w:p>
        </w:tc>
        <w:tc>
          <w:tcPr>
            <w:tcW w:w="1728" w:type="dxa"/>
          </w:tcPr>
          <w:p w14:paraId="1BA25FC9" w14:textId="77777777" w:rsidR="00BF4C5E" w:rsidRDefault="00000000">
            <w:r>
              <w:t>BPCFRD, STRONG</w:t>
            </w:r>
          </w:p>
        </w:tc>
      </w:tr>
      <w:tr w:rsidR="00BF4C5E" w14:paraId="125AC977" w14:textId="77777777">
        <w:tc>
          <w:tcPr>
            <w:tcW w:w="1728" w:type="dxa"/>
          </w:tcPr>
          <w:p w14:paraId="47E161AA" w14:textId="77777777" w:rsidR="00BF4C5E" w:rsidRDefault="00000000">
            <w:r>
              <w:t>AESEV</w:t>
            </w:r>
          </w:p>
        </w:tc>
        <w:tc>
          <w:tcPr>
            <w:tcW w:w="1728" w:type="dxa"/>
          </w:tcPr>
          <w:p w14:paraId="2C6C8463" w14:textId="77777777" w:rsidR="00BF4C5E" w:rsidRDefault="00000000">
            <w:r>
              <w:t>Severity/Intensity</w:t>
            </w:r>
          </w:p>
        </w:tc>
        <w:tc>
          <w:tcPr>
            <w:tcW w:w="1728" w:type="dxa"/>
          </w:tcPr>
          <w:p w14:paraId="5A1F8455" w14:textId="77777777" w:rsidR="00BF4C5E" w:rsidRDefault="00000000">
            <w:r>
              <w:t>Char</w:t>
            </w:r>
          </w:p>
        </w:tc>
        <w:tc>
          <w:tcPr>
            <w:tcW w:w="1728" w:type="dxa"/>
          </w:tcPr>
          <w:p w14:paraId="06249DD4" w14:textId="77777777" w:rsidR="00BF4C5E" w:rsidRDefault="00000000">
            <w:r>
              <w:t xml:space="preserve">The severity or intensity of the event. Examples: "MILD", "MODERATE", "SEVERE". </w:t>
            </w:r>
          </w:p>
        </w:tc>
        <w:tc>
          <w:tcPr>
            <w:tcW w:w="1728" w:type="dxa"/>
          </w:tcPr>
          <w:p w14:paraId="45C7858A" w14:textId="77777777" w:rsidR="00BF4C5E" w:rsidRDefault="00000000">
            <w:r>
              <w:t>BPCFRD, STRONG</w:t>
            </w:r>
          </w:p>
        </w:tc>
      </w:tr>
      <w:tr w:rsidR="00BF4C5E" w14:paraId="66923F97" w14:textId="77777777">
        <w:tc>
          <w:tcPr>
            <w:tcW w:w="1728" w:type="dxa"/>
          </w:tcPr>
          <w:p w14:paraId="3FEF94E6" w14:textId="77777777" w:rsidR="00BF4C5E" w:rsidRDefault="00000000">
            <w:r>
              <w:t>AESHOSP</w:t>
            </w:r>
          </w:p>
        </w:tc>
        <w:tc>
          <w:tcPr>
            <w:tcW w:w="1728" w:type="dxa"/>
          </w:tcPr>
          <w:p w14:paraId="65301E02" w14:textId="77777777" w:rsidR="00BF4C5E" w:rsidRDefault="00000000">
            <w:r>
              <w:t>Requires or Prolongs Hospitalization</w:t>
            </w:r>
          </w:p>
        </w:tc>
        <w:tc>
          <w:tcPr>
            <w:tcW w:w="1728" w:type="dxa"/>
          </w:tcPr>
          <w:p w14:paraId="01FC267F" w14:textId="77777777" w:rsidR="00BF4C5E" w:rsidRDefault="00000000">
            <w:r>
              <w:t>Char</w:t>
            </w:r>
          </w:p>
        </w:tc>
        <w:tc>
          <w:tcPr>
            <w:tcW w:w="1728" w:type="dxa"/>
          </w:tcPr>
          <w:p w14:paraId="415D7B9A" w14:textId="77777777" w:rsidR="00BF4C5E" w:rsidRDefault="00000000">
            <w:r>
              <w:t xml:space="preserve">Did the serious event require or prolong hospitalization? </w:t>
            </w:r>
          </w:p>
        </w:tc>
        <w:tc>
          <w:tcPr>
            <w:tcW w:w="1728" w:type="dxa"/>
          </w:tcPr>
          <w:p w14:paraId="3A5B95E5" w14:textId="77777777" w:rsidR="00BF4C5E" w:rsidRDefault="00000000">
            <w:r>
              <w:t>BPCFRD, STRONG</w:t>
            </w:r>
          </w:p>
        </w:tc>
      </w:tr>
      <w:tr w:rsidR="00BF4C5E" w14:paraId="1E965B64" w14:textId="77777777">
        <w:tc>
          <w:tcPr>
            <w:tcW w:w="1728" w:type="dxa"/>
          </w:tcPr>
          <w:p w14:paraId="139E760D" w14:textId="77777777" w:rsidR="00BF4C5E" w:rsidRDefault="00000000">
            <w:r>
              <w:t xml:space="preserve">AESINTV </w:t>
            </w:r>
          </w:p>
        </w:tc>
        <w:tc>
          <w:tcPr>
            <w:tcW w:w="1728" w:type="dxa"/>
          </w:tcPr>
          <w:p w14:paraId="41237D4E" w14:textId="77777777" w:rsidR="00BF4C5E" w:rsidRDefault="00000000">
            <w:r>
              <w:t>Needs Intervention to Prevent Impairment</w:t>
            </w:r>
          </w:p>
        </w:tc>
        <w:tc>
          <w:tcPr>
            <w:tcW w:w="1728" w:type="dxa"/>
          </w:tcPr>
          <w:p w14:paraId="098AF61A" w14:textId="77777777" w:rsidR="00BF4C5E" w:rsidRDefault="00000000">
            <w:r>
              <w:t>Char</w:t>
            </w:r>
          </w:p>
        </w:tc>
        <w:tc>
          <w:tcPr>
            <w:tcW w:w="1728" w:type="dxa"/>
          </w:tcPr>
          <w:p w14:paraId="330FF1FA" w14:textId="77777777" w:rsidR="00BF4C5E" w:rsidRDefault="00000000">
            <w:r>
              <w:t>Records whether medical or surgical intervention was necessary to preclude permanent impairment of a</w:t>
            </w:r>
            <w:r>
              <w:br/>
              <w:t xml:space="preserve">body function, or to prevent permanent damage to a body </w:t>
            </w:r>
            <w:r>
              <w:lastRenderedPageBreak/>
              <w:t>structure, with either situation suspected to be</w:t>
            </w:r>
            <w:r>
              <w:br/>
              <w:t>due to the use of a medical product. This variable is used in conjunction with the other "seriousness"</w:t>
            </w:r>
            <w:r>
              <w:br/>
              <w:t>variables (e.g., fatal, life-threatening).</w:t>
            </w:r>
          </w:p>
        </w:tc>
        <w:tc>
          <w:tcPr>
            <w:tcW w:w="1728" w:type="dxa"/>
          </w:tcPr>
          <w:p w14:paraId="05C2D5F2" w14:textId="77777777" w:rsidR="00BF4C5E" w:rsidRDefault="00000000">
            <w:r>
              <w:lastRenderedPageBreak/>
              <w:t>BPCFRD</w:t>
            </w:r>
          </w:p>
        </w:tc>
      </w:tr>
      <w:tr w:rsidR="00BF4C5E" w14:paraId="2787D010" w14:textId="77777777">
        <w:tc>
          <w:tcPr>
            <w:tcW w:w="1728" w:type="dxa"/>
          </w:tcPr>
          <w:p w14:paraId="093CC0D5" w14:textId="77777777" w:rsidR="00BF4C5E" w:rsidRDefault="00000000">
            <w:r>
              <w:t>AESMIE</w:t>
            </w:r>
          </w:p>
        </w:tc>
        <w:tc>
          <w:tcPr>
            <w:tcW w:w="1728" w:type="dxa"/>
          </w:tcPr>
          <w:p w14:paraId="7ABE5303" w14:textId="77777777" w:rsidR="00BF4C5E" w:rsidRDefault="00000000">
            <w:r>
              <w:t>Other Medically</w:t>
            </w:r>
            <w:r>
              <w:br/>
              <w:t>Important Serious</w:t>
            </w:r>
            <w:r>
              <w:br/>
              <w:t>Event</w:t>
            </w:r>
          </w:p>
        </w:tc>
        <w:tc>
          <w:tcPr>
            <w:tcW w:w="1728" w:type="dxa"/>
          </w:tcPr>
          <w:p w14:paraId="72839DA9" w14:textId="77777777" w:rsidR="00BF4C5E" w:rsidRDefault="00000000">
            <w:r>
              <w:t>Char</w:t>
            </w:r>
          </w:p>
        </w:tc>
        <w:tc>
          <w:tcPr>
            <w:tcW w:w="1728" w:type="dxa"/>
          </w:tcPr>
          <w:p w14:paraId="3E445B19" w14:textId="77777777" w:rsidR="00BF4C5E" w:rsidRDefault="00000000">
            <w:r>
              <w:t>Do additional categories for seriousness apply?</w:t>
            </w:r>
          </w:p>
        </w:tc>
        <w:tc>
          <w:tcPr>
            <w:tcW w:w="1728" w:type="dxa"/>
          </w:tcPr>
          <w:p w14:paraId="5F67ADEA" w14:textId="77777777" w:rsidR="00BF4C5E" w:rsidRDefault="00000000">
            <w:r>
              <w:t>BPCFRD</w:t>
            </w:r>
          </w:p>
        </w:tc>
      </w:tr>
      <w:tr w:rsidR="00BF4C5E" w14:paraId="6128D1B0" w14:textId="77777777">
        <w:tc>
          <w:tcPr>
            <w:tcW w:w="1728" w:type="dxa"/>
          </w:tcPr>
          <w:p w14:paraId="2045B86D" w14:textId="77777777" w:rsidR="00BF4C5E" w:rsidRDefault="00000000">
            <w:r>
              <w:t>AESOC</w:t>
            </w:r>
          </w:p>
        </w:tc>
        <w:tc>
          <w:tcPr>
            <w:tcW w:w="1728" w:type="dxa"/>
          </w:tcPr>
          <w:p w14:paraId="2DC0F36F" w14:textId="77777777" w:rsidR="00BF4C5E" w:rsidRDefault="00000000">
            <w:r>
              <w:t>Primary System Organ Class</w:t>
            </w:r>
          </w:p>
        </w:tc>
        <w:tc>
          <w:tcPr>
            <w:tcW w:w="1728" w:type="dxa"/>
          </w:tcPr>
          <w:p w14:paraId="5E47A7E3" w14:textId="77777777" w:rsidR="00BF4C5E" w:rsidRDefault="00000000">
            <w:r>
              <w:t>Char</w:t>
            </w:r>
          </w:p>
        </w:tc>
        <w:tc>
          <w:tcPr>
            <w:tcW w:w="1728" w:type="dxa"/>
          </w:tcPr>
          <w:p w14:paraId="7E00A300" w14:textId="77777777" w:rsidR="00BF4C5E" w:rsidRDefault="00000000">
            <w:r>
              <w:t>Dictionary-derived text description of the primary SOC. Will be the same as AEBODSYS if the primary SOC was used for analysis.</w:t>
            </w:r>
          </w:p>
        </w:tc>
        <w:tc>
          <w:tcPr>
            <w:tcW w:w="1728" w:type="dxa"/>
          </w:tcPr>
          <w:p w14:paraId="797A3AA5" w14:textId="77777777" w:rsidR="00BF4C5E" w:rsidRDefault="00000000">
            <w:r>
              <w:t>BPCFRD, STRONG</w:t>
            </w:r>
          </w:p>
        </w:tc>
      </w:tr>
      <w:tr w:rsidR="00BF4C5E" w14:paraId="365195F0" w14:textId="77777777">
        <w:tc>
          <w:tcPr>
            <w:tcW w:w="1728" w:type="dxa"/>
          </w:tcPr>
          <w:p w14:paraId="76012F9D" w14:textId="77777777" w:rsidR="00BF4C5E" w:rsidRDefault="00000000">
            <w:r>
              <w:t xml:space="preserve">AESOCCD </w:t>
            </w:r>
          </w:p>
        </w:tc>
        <w:tc>
          <w:tcPr>
            <w:tcW w:w="1728" w:type="dxa"/>
          </w:tcPr>
          <w:p w14:paraId="268CA2B5" w14:textId="77777777" w:rsidR="00BF4C5E" w:rsidRDefault="00000000">
            <w:r>
              <w:t>Primary System Organ Class Code</w:t>
            </w:r>
          </w:p>
        </w:tc>
        <w:tc>
          <w:tcPr>
            <w:tcW w:w="1728" w:type="dxa"/>
          </w:tcPr>
          <w:p w14:paraId="7C4AB937" w14:textId="77777777" w:rsidR="00BF4C5E" w:rsidRDefault="00000000">
            <w:r>
              <w:t>Char</w:t>
            </w:r>
          </w:p>
        </w:tc>
        <w:tc>
          <w:tcPr>
            <w:tcW w:w="1728" w:type="dxa"/>
          </w:tcPr>
          <w:p w14:paraId="59B06D69" w14:textId="77777777" w:rsidR="00BF4C5E" w:rsidRDefault="00000000">
            <w:r>
              <w:t>Dictionary-derived code for the primary SOC. Will be the same as AEBDSYCD if the primary SOC was used for analysis.</w:t>
            </w:r>
          </w:p>
        </w:tc>
        <w:tc>
          <w:tcPr>
            <w:tcW w:w="1728" w:type="dxa"/>
          </w:tcPr>
          <w:p w14:paraId="60624DDA" w14:textId="77777777" w:rsidR="00BF4C5E" w:rsidRDefault="00000000">
            <w:r>
              <w:t>BPCFRD, STRONG</w:t>
            </w:r>
          </w:p>
        </w:tc>
      </w:tr>
      <w:tr w:rsidR="00BF4C5E" w14:paraId="35BDD823" w14:textId="77777777">
        <w:tc>
          <w:tcPr>
            <w:tcW w:w="1728" w:type="dxa"/>
          </w:tcPr>
          <w:p w14:paraId="72F1E7AF" w14:textId="77777777" w:rsidR="00BF4C5E" w:rsidRDefault="00000000">
            <w:r>
              <w:t>AESTDTC</w:t>
            </w:r>
          </w:p>
        </w:tc>
        <w:tc>
          <w:tcPr>
            <w:tcW w:w="1728" w:type="dxa"/>
          </w:tcPr>
          <w:p w14:paraId="45521A10" w14:textId="77777777" w:rsidR="00BF4C5E" w:rsidRDefault="00000000">
            <w:r>
              <w:t>Start Date/Time ofAdverse Event</w:t>
            </w:r>
          </w:p>
        </w:tc>
        <w:tc>
          <w:tcPr>
            <w:tcW w:w="1728" w:type="dxa"/>
          </w:tcPr>
          <w:p w14:paraId="79BEAA75" w14:textId="77777777" w:rsidR="00BF4C5E" w:rsidRDefault="00000000">
            <w:r>
              <w:t>Char</w:t>
            </w:r>
          </w:p>
        </w:tc>
        <w:tc>
          <w:tcPr>
            <w:tcW w:w="1728" w:type="dxa"/>
          </w:tcPr>
          <w:p w14:paraId="229E31C2" w14:textId="77777777" w:rsidR="00BF4C5E" w:rsidRDefault="00000000">
            <w:r>
              <w:t>Start date/time of the adverse event</w:t>
            </w:r>
          </w:p>
        </w:tc>
        <w:tc>
          <w:tcPr>
            <w:tcW w:w="1728" w:type="dxa"/>
          </w:tcPr>
          <w:p w14:paraId="29E79EA5" w14:textId="77777777" w:rsidR="00BF4C5E" w:rsidRDefault="00000000">
            <w:r>
              <w:t>BPCFRD, STRONG</w:t>
            </w:r>
          </w:p>
        </w:tc>
      </w:tr>
      <w:tr w:rsidR="00BF4C5E" w14:paraId="0BD5E76E" w14:textId="77777777">
        <w:tc>
          <w:tcPr>
            <w:tcW w:w="1728" w:type="dxa"/>
          </w:tcPr>
          <w:p w14:paraId="4F199965" w14:textId="77777777" w:rsidR="00BF4C5E" w:rsidRDefault="00000000">
            <w:r>
              <w:t>AESURGERY</w:t>
            </w:r>
          </w:p>
        </w:tc>
        <w:tc>
          <w:tcPr>
            <w:tcW w:w="1728" w:type="dxa"/>
          </w:tcPr>
          <w:p w14:paraId="241E9A00" w14:textId="77777777" w:rsidR="00BF4C5E" w:rsidRDefault="00000000">
            <w:r>
              <w:t>Type of surgery/procedure</w:t>
            </w:r>
          </w:p>
        </w:tc>
        <w:tc>
          <w:tcPr>
            <w:tcW w:w="1728" w:type="dxa"/>
          </w:tcPr>
          <w:p w14:paraId="4506B177" w14:textId="77777777" w:rsidR="00BF4C5E" w:rsidRDefault="00000000">
            <w:r>
              <w:t>char</w:t>
            </w:r>
          </w:p>
        </w:tc>
        <w:tc>
          <w:tcPr>
            <w:tcW w:w="1728" w:type="dxa"/>
          </w:tcPr>
          <w:p w14:paraId="2CD2F64D" w14:textId="77777777" w:rsidR="00BF4C5E" w:rsidRDefault="00000000">
            <w:r>
              <w:t>If Adverse Event resulted in surgery, Type of surgery/procedure</w:t>
            </w:r>
          </w:p>
        </w:tc>
        <w:tc>
          <w:tcPr>
            <w:tcW w:w="1728" w:type="dxa"/>
          </w:tcPr>
          <w:p w14:paraId="343FBA2C" w14:textId="77777777" w:rsidR="00BF4C5E" w:rsidRDefault="00000000">
            <w:r>
              <w:t>BPCFRD, STRONG</w:t>
            </w:r>
          </w:p>
        </w:tc>
      </w:tr>
      <w:tr w:rsidR="00BF4C5E" w14:paraId="1FBB5D50" w14:textId="77777777">
        <w:tc>
          <w:tcPr>
            <w:tcW w:w="1728" w:type="dxa"/>
          </w:tcPr>
          <w:p w14:paraId="281C1857" w14:textId="77777777" w:rsidR="00BF4C5E" w:rsidRDefault="00000000">
            <w:r>
              <w:t>AETOXGR</w:t>
            </w:r>
          </w:p>
        </w:tc>
        <w:tc>
          <w:tcPr>
            <w:tcW w:w="1728" w:type="dxa"/>
          </w:tcPr>
          <w:p w14:paraId="58DE8FFB" w14:textId="77777777" w:rsidR="00BF4C5E" w:rsidRDefault="00000000">
            <w:r>
              <w:t>Standard Toxicity Grade</w:t>
            </w:r>
          </w:p>
        </w:tc>
        <w:tc>
          <w:tcPr>
            <w:tcW w:w="1728" w:type="dxa"/>
          </w:tcPr>
          <w:p w14:paraId="6D4669DF" w14:textId="77777777" w:rsidR="00BF4C5E" w:rsidRDefault="00000000">
            <w:r>
              <w:t>Char</w:t>
            </w:r>
          </w:p>
        </w:tc>
        <w:tc>
          <w:tcPr>
            <w:tcW w:w="1728" w:type="dxa"/>
          </w:tcPr>
          <w:p w14:paraId="41587A1C" w14:textId="77777777" w:rsidR="00BF4C5E" w:rsidRDefault="00000000">
            <w:r>
              <w:t>Level of Severity (based on National Cancer Institute)</w:t>
            </w:r>
          </w:p>
        </w:tc>
        <w:tc>
          <w:tcPr>
            <w:tcW w:w="1728" w:type="dxa"/>
          </w:tcPr>
          <w:p w14:paraId="7A5165CD" w14:textId="77777777" w:rsidR="00BF4C5E" w:rsidRDefault="00000000">
            <w:r>
              <w:t>BPCFRD, STRONG</w:t>
            </w:r>
          </w:p>
        </w:tc>
      </w:tr>
      <w:tr w:rsidR="00BF4C5E" w14:paraId="10E336F4" w14:textId="77777777">
        <w:tc>
          <w:tcPr>
            <w:tcW w:w="1728" w:type="dxa"/>
          </w:tcPr>
          <w:p w14:paraId="71F79901" w14:textId="77777777" w:rsidR="00BF4C5E" w:rsidRDefault="00000000">
            <w:r>
              <w:t>AEUNANT</w:t>
            </w:r>
          </w:p>
        </w:tc>
        <w:tc>
          <w:tcPr>
            <w:tcW w:w="1728" w:type="dxa"/>
          </w:tcPr>
          <w:p w14:paraId="42B5BE7D" w14:textId="77777777" w:rsidR="00BF4C5E" w:rsidRDefault="00000000">
            <w:r>
              <w:t>Unanticipated Adverse Device Effect</w:t>
            </w:r>
          </w:p>
        </w:tc>
        <w:tc>
          <w:tcPr>
            <w:tcW w:w="1728" w:type="dxa"/>
          </w:tcPr>
          <w:p w14:paraId="51599674" w14:textId="77777777" w:rsidR="00BF4C5E" w:rsidRDefault="00000000">
            <w:r>
              <w:t>Char</w:t>
            </w:r>
          </w:p>
        </w:tc>
        <w:tc>
          <w:tcPr>
            <w:tcW w:w="1728" w:type="dxa"/>
          </w:tcPr>
          <w:p w14:paraId="74EDC032" w14:textId="77777777" w:rsidR="00BF4C5E" w:rsidRDefault="00000000">
            <w:r>
              <w:t xml:space="preserve">Any serious adverse effect on health or safety or any life-threatening problem or death caused by or associated with a device, if that effect, problem, or death was not previously identified in nature, severity, or degree of incidence in the investigational plan or application </w:t>
            </w:r>
            <w:r>
              <w:lastRenderedPageBreak/>
              <w:t xml:space="preserve">(including a supplementary plan or application), or any other unanticipated serious problem associated with a device that relates to the rights, safety, or welfare of subjects. </w:t>
            </w:r>
          </w:p>
        </w:tc>
        <w:tc>
          <w:tcPr>
            <w:tcW w:w="1728" w:type="dxa"/>
          </w:tcPr>
          <w:p w14:paraId="5FF3391F" w14:textId="77777777" w:rsidR="00BF4C5E" w:rsidRDefault="00000000">
            <w:r>
              <w:lastRenderedPageBreak/>
              <w:t>BPCFRD, STRONG</w:t>
            </w:r>
          </w:p>
        </w:tc>
      </w:tr>
      <w:tr w:rsidR="00BF4C5E" w14:paraId="7E3B14DA" w14:textId="77777777">
        <w:tc>
          <w:tcPr>
            <w:tcW w:w="1728" w:type="dxa"/>
          </w:tcPr>
          <w:p w14:paraId="77BFD633" w14:textId="77777777" w:rsidR="00BF4C5E" w:rsidRDefault="00000000">
            <w:r>
              <w:t>AEWORSEN</w:t>
            </w:r>
          </w:p>
        </w:tc>
        <w:tc>
          <w:tcPr>
            <w:tcW w:w="1728" w:type="dxa"/>
          </w:tcPr>
          <w:p w14:paraId="15895F23" w14:textId="77777777" w:rsidR="00BF4C5E" w:rsidRDefault="00000000">
            <w:r>
              <w:t>Is the adverse event a worsening of a pre-existing condition present prior to study entry</w:t>
            </w:r>
          </w:p>
        </w:tc>
        <w:tc>
          <w:tcPr>
            <w:tcW w:w="1728" w:type="dxa"/>
          </w:tcPr>
          <w:p w14:paraId="521377E3" w14:textId="77777777" w:rsidR="00BF4C5E" w:rsidRDefault="00000000">
            <w:r>
              <w:t>Char</w:t>
            </w:r>
          </w:p>
        </w:tc>
        <w:tc>
          <w:tcPr>
            <w:tcW w:w="1728" w:type="dxa"/>
          </w:tcPr>
          <w:p w14:paraId="4FEB25D1" w14:textId="77777777" w:rsidR="00BF4C5E" w:rsidRDefault="00000000">
            <w:r>
              <w:t>Is the adverse event a worsening of a pre-existing condition present prior to study entry</w:t>
            </w:r>
          </w:p>
        </w:tc>
        <w:tc>
          <w:tcPr>
            <w:tcW w:w="1728" w:type="dxa"/>
          </w:tcPr>
          <w:p w14:paraId="0B16A16A" w14:textId="77777777" w:rsidR="00BF4C5E" w:rsidRDefault="00000000">
            <w:r>
              <w:t>BPCFRD, STRONG</w:t>
            </w:r>
          </w:p>
        </w:tc>
      </w:tr>
      <w:tr w:rsidR="00BF4C5E" w14:paraId="37983E16" w14:textId="77777777">
        <w:tc>
          <w:tcPr>
            <w:tcW w:w="1728" w:type="dxa"/>
          </w:tcPr>
          <w:p w14:paraId="3B9BFBFC" w14:textId="77777777" w:rsidR="00BF4C5E" w:rsidRDefault="00000000">
            <w:r>
              <w:t>AGSTAT</w:t>
            </w:r>
          </w:p>
        </w:tc>
        <w:tc>
          <w:tcPr>
            <w:tcW w:w="1728" w:type="dxa"/>
          </w:tcPr>
          <w:p w14:paraId="6A1ED813" w14:textId="77777777" w:rsidR="00BF4C5E" w:rsidRDefault="00000000">
            <w:r>
              <w:t xml:space="preserve">Completion Status </w:t>
            </w:r>
          </w:p>
        </w:tc>
        <w:tc>
          <w:tcPr>
            <w:tcW w:w="1728" w:type="dxa"/>
          </w:tcPr>
          <w:p w14:paraId="3C542F76" w14:textId="77777777" w:rsidR="00BF4C5E" w:rsidRDefault="00000000">
            <w:r>
              <w:t>Char</w:t>
            </w:r>
          </w:p>
        </w:tc>
        <w:tc>
          <w:tcPr>
            <w:tcW w:w="1728" w:type="dxa"/>
          </w:tcPr>
          <w:p w14:paraId="04ADA48D" w14:textId="77777777" w:rsidR="00BF4C5E" w:rsidRDefault="00000000">
            <w:r>
              <w:t>Used to indicate that a question about a prespecified agent was not answered. Should be null or have a</w:t>
            </w:r>
            <w:r>
              <w:br/>
              <w:t>value of "NOT DONE".</w:t>
            </w:r>
          </w:p>
        </w:tc>
        <w:tc>
          <w:tcPr>
            <w:tcW w:w="1728" w:type="dxa"/>
          </w:tcPr>
          <w:p w14:paraId="148E712B" w14:textId="77777777" w:rsidR="00BF4C5E" w:rsidRDefault="00000000">
            <w:r>
              <w:t>BPCFRD, STRONG</w:t>
            </w:r>
          </w:p>
        </w:tc>
      </w:tr>
      <w:tr w:rsidR="00BF4C5E" w14:paraId="22595567" w14:textId="77777777">
        <w:tc>
          <w:tcPr>
            <w:tcW w:w="1728" w:type="dxa"/>
          </w:tcPr>
          <w:p w14:paraId="6692A60F" w14:textId="77777777" w:rsidR="00BF4C5E" w:rsidRDefault="00000000">
            <w:r>
              <w:t>AGTERM</w:t>
            </w:r>
          </w:p>
        </w:tc>
        <w:tc>
          <w:tcPr>
            <w:tcW w:w="1728" w:type="dxa"/>
          </w:tcPr>
          <w:p w14:paraId="22F98603" w14:textId="77777777" w:rsidR="00BF4C5E" w:rsidRDefault="00000000">
            <w:r>
              <w:t>Reported Term for the Adverse Event</w:t>
            </w:r>
          </w:p>
        </w:tc>
        <w:tc>
          <w:tcPr>
            <w:tcW w:w="1728" w:type="dxa"/>
          </w:tcPr>
          <w:p w14:paraId="5996DE88" w14:textId="77777777" w:rsidR="00BF4C5E" w:rsidRDefault="00000000">
            <w:r>
              <w:t>Char</w:t>
            </w:r>
          </w:p>
        </w:tc>
        <w:tc>
          <w:tcPr>
            <w:tcW w:w="1728" w:type="dxa"/>
          </w:tcPr>
          <w:p w14:paraId="0BE3DF27" w14:textId="77777777" w:rsidR="00BF4C5E" w:rsidRDefault="00000000">
            <w:r>
              <w:t xml:space="preserve">Verbatim name of the event. </w:t>
            </w:r>
          </w:p>
        </w:tc>
        <w:tc>
          <w:tcPr>
            <w:tcW w:w="1728" w:type="dxa"/>
          </w:tcPr>
          <w:p w14:paraId="3FF4832E" w14:textId="77777777" w:rsidR="00BF4C5E" w:rsidRDefault="00000000">
            <w:r>
              <w:t>BPCFRD, STRONG</w:t>
            </w:r>
          </w:p>
        </w:tc>
      </w:tr>
      <w:tr w:rsidR="00BF4C5E" w14:paraId="50B3467D" w14:textId="77777777">
        <w:tc>
          <w:tcPr>
            <w:tcW w:w="1728" w:type="dxa"/>
          </w:tcPr>
          <w:p w14:paraId="582E1427" w14:textId="77777777" w:rsidR="00BF4C5E" w:rsidRDefault="00000000">
            <w:r>
              <w:t>DOMAIN</w:t>
            </w:r>
          </w:p>
        </w:tc>
        <w:tc>
          <w:tcPr>
            <w:tcW w:w="1728" w:type="dxa"/>
          </w:tcPr>
          <w:p w14:paraId="7AC7FDCC" w14:textId="77777777" w:rsidR="00BF4C5E" w:rsidRDefault="00000000">
            <w:r>
              <w:t>Domain Abbreviation</w:t>
            </w:r>
          </w:p>
        </w:tc>
        <w:tc>
          <w:tcPr>
            <w:tcW w:w="1728" w:type="dxa"/>
          </w:tcPr>
          <w:p w14:paraId="65606EF2" w14:textId="77777777" w:rsidR="00BF4C5E" w:rsidRDefault="00000000">
            <w:r>
              <w:t>Char</w:t>
            </w:r>
          </w:p>
        </w:tc>
        <w:tc>
          <w:tcPr>
            <w:tcW w:w="1728" w:type="dxa"/>
          </w:tcPr>
          <w:p w14:paraId="3F8D3339" w14:textId="77777777" w:rsidR="00BF4C5E" w:rsidRDefault="00000000">
            <w:r>
              <w:t>Two-character abbreviation for the domain.</w:t>
            </w:r>
          </w:p>
        </w:tc>
        <w:tc>
          <w:tcPr>
            <w:tcW w:w="1728" w:type="dxa"/>
          </w:tcPr>
          <w:p w14:paraId="26F2EE78" w14:textId="77777777" w:rsidR="00BF4C5E" w:rsidRDefault="00000000">
            <w:r>
              <w:t>BPCFRD, STRONG</w:t>
            </w:r>
          </w:p>
        </w:tc>
      </w:tr>
      <w:tr w:rsidR="00BF4C5E" w14:paraId="23F10BE5" w14:textId="77777777">
        <w:tc>
          <w:tcPr>
            <w:tcW w:w="1728" w:type="dxa"/>
          </w:tcPr>
          <w:p w14:paraId="08A3FB89" w14:textId="77777777" w:rsidR="00BF4C5E" w:rsidRDefault="00000000">
            <w:r>
              <w:t>STUDYID</w:t>
            </w:r>
          </w:p>
        </w:tc>
        <w:tc>
          <w:tcPr>
            <w:tcW w:w="1728" w:type="dxa"/>
          </w:tcPr>
          <w:p w14:paraId="15F56D3F" w14:textId="77777777" w:rsidR="00BF4C5E" w:rsidRDefault="00000000">
            <w:r>
              <w:t>Study Identifier</w:t>
            </w:r>
          </w:p>
        </w:tc>
        <w:tc>
          <w:tcPr>
            <w:tcW w:w="1728" w:type="dxa"/>
          </w:tcPr>
          <w:p w14:paraId="036CBF64" w14:textId="77777777" w:rsidR="00BF4C5E" w:rsidRDefault="00000000">
            <w:r>
              <w:t>Char</w:t>
            </w:r>
          </w:p>
        </w:tc>
        <w:tc>
          <w:tcPr>
            <w:tcW w:w="1728" w:type="dxa"/>
          </w:tcPr>
          <w:p w14:paraId="7DF706F6" w14:textId="77777777" w:rsidR="00BF4C5E" w:rsidRDefault="00000000">
            <w:r>
              <w:t>Unique identifier for a study.</w:t>
            </w:r>
          </w:p>
        </w:tc>
        <w:tc>
          <w:tcPr>
            <w:tcW w:w="1728" w:type="dxa"/>
          </w:tcPr>
          <w:p w14:paraId="08D30EF2" w14:textId="77777777" w:rsidR="00BF4C5E" w:rsidRDefault="00000000">
            <w:r>
              <w:t>BPCFRD, STRONG</w:t>
            </w:r>
          </w:p>
        </w:tc>
      </w:tr>
      <w:tr w:rsidR="00BF4C5E" w14:paraId="13DFE421" w14:textId="77777777">
        <w:tc>
          <w:tcPr>
            <w:tcW w:w="1728" w:type="dxa"/>
          </w:tcPr>
          <w:p w14:paraId="71620995" w14:textId="77777777" w:rsidR="00BF4C5E" w:rsidRDefault="00000000">
            <w:r>
              <w:t>SUBJID</w:t>
            </w:r>
          </w:p>
        </w:tc>
        <w:tc>
          <w:tcPr>
            <w:tcW w:w="1728" w:type="dxa"/>
          </w:tcPr>
          <w:p w14:paraId="59169E93" w14:textId="77777777" w:rsidR="00BF4C5E" w:rsidRDefault="00000000">
            <w:r>
              <w:t>Subject Identifier for the study</w:t>
            </w:r>
          </w:p>
        </w:tc>
        <w:tc>
          <w:tcPr>
            <w:tcW w:w="1728" w:type="dxa"/>
          </w:tcPr>
          <w:p w14:paraId="53CE5A92" w14:textId="77777777" w:rsidR="00BF4C5E" w:rsidRDefault="00000000">
            <w:r>
              <w:t>Char</w:t>
            </w:r>
          </w:p>
        </w:tc>
        <w:tc>
          <w:tcPr>
            <w:tcW w:w="1728" w:type="dxa"/>
          </w:tcPr>
          <w:p w14:paraId="2E7585D5" w14:textId="77777777" w:rsidR="00BF4C5E" w:rsidRDefault="00000000">
            <w:r>
              <w:t xml:space="preserve">Subject identifier, which must be unique within the study. Often the ID of the subject as recorded on a CRF. </w:t>
            </w:r>
          </w:p>
        </w:tc>
        <w:tc>
          <w:tcPr>
            <w:tcW w:w="1728" w:type="dxa"/>
          </w:tcPr>
          <w:p w14:paraId="6D9BFA58" w14:textId="77777777" w:rsidR="00BF4C5E" w:rsidRDefault="00000000">
            <w:r>
              <w:t>BPCFRD, STRONG</w:t>
            </w:r>
          </w:p>
        </w:tc>
      </w:tr>
      <w:tr w:rsidR="00BF4C5E" w14:paraId="149E866C" w14:textId="77777777">
        <w:tc>
          <w:tcPr>
            <w:tcW w:w="1728" w:type="dxa"/>
          </w:tcPr>
          <w:p w14:paraId="0F3F77AB" w14:textId="77777777" w:rsidR="00BF4C5E" w:rsidRDefault="00000000">
            <w:r>
              <w:t>USUBJID</w:t>
            </w:r>
          </w:p>
        </w:tc>
        <w:tc>
          <w:tcPr>
            <w:tcW w:w="1728" w:type="dxa"/>
          </w:tcPr>
          <w:p w14:paraId="10DE9F02" w14:textId="77777777" w:rsidR="00BF4C5E" w:rsidRDefault="00000000">
            <w:r>
              <w:t>Unique Subject Identifier</w:t>
            </w:r>
          </w:p>
        </w:tc>
        <w:tc>
          <w:tcPr>
            <w:tcW w:w="1728" w:type="dxa"/>
          </w:tcPr>
          <w:p w14:paraId="4786D8EE" w14:textId="77777777" w:rsidR="00BF4C5E" w:rsidRDefault="00000000">
            <w:r>
              <w:t>Char</w:t>
            </w:r>
          </w:p>
        </w:tc>
        <w:tc>
          <w:tcPr>
            <w:tcW w:w="1728" w:type="dxa"/>
          </w:tcPr>
          <w:p w14:paraId="1B3D0E0F" w14:textId="77777777" w:rsidR="00BF4C5E" w:rsidRDefault="00000000">
            <w:r>
              <w:t xml:space="preserve">Identifier used to uniquely identify a subject across </w:t>
            </w:r>
          </w:p>
        </w:tc>
        <w:tc>
          <w:tcPr>
            <w:tcW w:w="1728" w:type="dxa"/>
          </w:tcPr>
          <w:p w14:paraId="105128FF" w14:textId="77777777" w:rsidR="00BF4C5E" w:rsidRDefault="00000000">
            <w:r>
              <w:t>BPCFRD, STRONG</w:t>
            </w:r>
          </w:p>
        </w:tc>
      </w:tr>
      <w:tr w:rsidR="00BF4C5E" w14:paraId="0A5570B3" w14:textId="77777777">
        <w:tc>
          <w:tcPr>
            <w:tcW w:w="1728" w:type="dxa"/>
          </w:tcPr>
          <w:p w14:paraId="20979129" w14:textId="77777777" w:rsidR="00BF4C5E" w:rsidRDefault="00000000">
            <w:r>
              <w:t>VISIT</w:t>
            </w:r>
          </w:p>
        </w:tc>
        <w:tc>
          <w:tcPr>
            <w:tcW w:w="1728" w:type="dxa"/>
          </w:tcPr>
          <w:p w14:paraId="71A8A703" w14:textId="77777777" w:rsidR="00BF4C5E" w:rsidRDefault="00000000">
            <w:r>
              <w:t>Visit record was collected</w:t>
            </w:r>
          </w:p>
        </w:tc>
        <w:tc>
          <w:tcPr>
            <w:tcW w:w="1728" w:type="dxa"/>
          </w:tcPr>
          <w:p w14:paraId="6E1C051D" w14:textId="77777777" w:rsidR="00BF4C5E" w:rsidRDefault="00000000">
            <w:r>
              <w:t>Char</w:t>
            </w:r>
          </w:p>
        </w:tc>
        <w:tc>
          <w:tcPr>
            <w:tcW w:w="1728" w:type="dxa"/>
          </w:tcPr>
          <w:p w14:paraId="43FD2072" w14:textId="77777777" w:rsidR="00BF4C5E" w:rsidRDefault="00000000">
            <w:r>
              <w:t>Visit record was collected</w:t>
            </w:r>
          </w:p>
        </w:tc>
        <w:tc>
          <w:tcPr>
            <w:tcW w:w="1728" w:type="dxa"/>
          </w:tcPr>
          <w:p w14:paraId="60D29971" w14:textId="77777777" w:rsidR="00BF4C5E" w:rsidRDefault="00000000">
            <w:r>
              <w:t>BPCFRD, STRONG</w:t>
            </w:r>
          </w:p>
        </w:tc>
      </w:tr>
    </w:tbl>
    <w:p w14:paraId="0AD1450B" w14:textId="77777777" w:rsidR="00BF4C5E" w:rsidRDefault="00000000">
      <w:r>
        <w:br w:type="page"/>
      </w:r>
    </w:p>
    <w:p w14:paraId="19526B73" w14:textId="77777777" w:rsidR="00BF4C5E" w:rsidRDefault="00000000">
      <w:pPr>
        <w:pStyle w:val="Heading1"/>
      </w:pPr>
      <w:r>
        <w:lastRenderedPageBreak/>
        <w:t>AG</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0692E9F7" w14:textId="77777777">
        <w:tc>
          <w:tcPr>
            <w:tcW w:w="1728" w:type="dxa"/>
          </w:tcPr>
          <w:p w14:paraId="09F0D3F4" w14:textId="77777777" w:rsidR="00BF4C5E" w:rsidRDefault="00000000">
            <w:r>
              <w:t>Variable</w:t>
            </w:r>
          </w:p>
        </w:tc>
        <w:tc>
          <w:tcPr>
            <w:tcW w:w="1728" w:type="dxa"/>
          </w:tcPr>
          <w:p w14:paraId="76FFDB74" w14:textId="77777777" w:rsidR="00BF4C5E" w:rsidRDefault="00000000">
            <w:r>
              <w:t>Label</w:t>
            </w:r>
          </w:p>
        </w:tc>
        <w:tc>
          <w:tcPr>
            <w:tcW w:w="1728" w:type="dxa"/>
          </w:tcPr>
          <w:p w14:paraId="5092EA99" w14:textId="77777777" w:rsidR="00BF4C5E" w:rsidRDefault="00000000">
            <w:r>
              <w:t>Type</w:t>
            </w:r>
          </w:p>
        </w:tc>
        <w:tc>
          <w:tcPr>
            <w:tcW w:w="1728" w:type="dxa"/>
          </w:tcPr>
          <w:p w14:paraId="2F3EDA5B" w14:textId="77777777" w:rsidR="00BF4C5E" w:rsidRDefault="00000000">
            <w:r>
              <w:t>Comment</w:t>
            </w:r>
          </w:p>
        </w:tc>
        <w:tc>
          <w:tcPr>
            <w:tcW w:w="1728" w:type="dxa"/>
          </w:tcPr>
          <w:p w14:paraId="194BA8AE" w14:textId="77777777" w:rsidR="00BF4C5E" w:rsidRDefault="00000000">
            <w:r>
              <w:t>Study</w:t>
            </w:r>
          </w:p>
        </w:tc>
      </w:tr>
      <w:tr w:rsidR="00BF4C5E" w14:paraId="3B0C4F87" w14:textId="77777777">
        <w:tc>
          <w:tcPr>
            <w:tcW w:w="1728" w:type="dxa"/>
          </w:tcPr>
          <w:p w14:paraId="4D265889" w14:textId="77777777" w:rsidR="00BF4C5E" w:rsidRDefault="00000000">
            <w:r>
              <w:t>AGCAT</w:t>
            </w:r>
          </w:p>
        </w:tc>
        <w:tc>
          <w:tcPr>
            <w:tcW w:w="1728" w:type="dxa"/>
          </w:tcPr>
          <w:p w14:paraId="531F5543" w14:textId="77777777" w:rsidR="00BF4C5E" w:rsidRDefault="00000000">
            <w:r>
              <w:t>Category for Agent</w:t>
            </w:r>
          </w:p>
        </w:tc>
        <w:tc>
          <w:tcPr>
            <w:tcW w:w="1728" w:type="dxa"/>
          </w:tcPr>
          <w:p w14:paraId="7416CED7" w14:textId="77777777" w:rsidR="00BF4C5E" w:rsidRDefault="00000000">
            <w:r>
              <w:t>Char</w:t>
            </w:r>
          </w:p>
        </w:tc>
        <w:tc>
          <w:tcPr>
            <w:tcW w:w="1728" w:type="dxa"/>
          </w:tcPr>
          <w:p w14:paraId="2A0A16B4" w14:textId="77777777" w:rsidR="00BF4C5E" w:rsidRDefault="00000000">
            <w:r>
              <w:t>Used to define a category of related records across subjects.</w:t>
            </w:r>
          </w:p>
        </w:tc>
        <w:tc>
          <w:tcPr>
            <w:tcW w:w="1728" w:type="dxa"/>
          </w:tcPr>
          <w:p w14:paraId="6015AFF6" w14:textId="77777777" w:rsidR="00BF4C5E" w:rsidRDefault="00000000">
            <w:r>
              <w:t>BPCFRD, STRONG</w:t>
            </w:r>
          </w:p>
        </w:tc>
      </w:tr>
      <w:tr w:rsidR="00BF4C5E" w14:paraId="589BA276" w14:textId="77777777">
        <w:tc>
          <w:tcPr>
            <w:tcW w:w="1728" w:type="dxa"/>
          </w:tcPr>
          <w:p w14:paraId="6253BBBE" w14:textId="77777777" w:rsidR="00BF4C5E" w:rsidRDefault="00000000">
            <w:r>
              <w:t>AGFAST</w:t>
            </w:r>
          </w:p>
        </w:tc>
        <w:tc>
          <w:tcPr>
            <w:tcW w:w="1728" w:type="dxa"/>
          </w:tcPr>
          <w:p w14:paraId="41564FB9" w14:textId="77777777" w:rsidR="00BF4C5E" w:rsidRDefault="00000000">
            <w:r>
              <w:t>Fasting Status</w:t>
            </w:r>
          </w:p>
        </w:tc>
        <w:tc>
          <w:tcPr>
            <w:tcW w:w="1728" w:type="dxa"/>
          </w:tcPr>
          <w:p w14:paraId="273D5509" w14:textId="77777777" w:rsidR="00BF4C5E" w:rsidRDefault="00000000">
            <w:r>
              <w:t>Char</w:t>
            </w:r>
          </w:p>
        </w:tc>
        <w:tc>
          <w:tcPr>
            <w:tcW w:w="1728" w:type="dxa"/>
          </w:tcPr>
          <w:p w14:paraId="76F3F22A" w14:textId="77777777" w:rsidR="00BF4C5E" w:rsidRDefault="00000000">
            <w:r>
              <w:t>Valid values include "Y", "N", "U", or null if not relevant.</w:t>
            </w:r>
          </w:p>
        </w:tc>
        <w:tc>
          <w:tcPr>
            <w:tcW w:w="1728" w:type="dxa"/>
          </w:tcPr>
          <w:p w14:paraId="079E226F" w14:textId="77777777" w:rsidR="00BF4C5E" w:rsidRDefault="00000000">
            <w:r>
              <w:t>BPCFRD, STRONG</w:t>
            </w:r>
          </w:p>
        </w:tc>
      </w:tr>
      <w:tr w:rsidR="00BF4C5E" w14:paraId="6EF127C5" w14:textId="77777777">
        <w:tc>
          <w:tcPr>
            <w:tcW w:w="1728" w:type="dxa"/>
          </w:tcPr>
          <w:p w14:paraId="65B4742A" w14:textId="77777777" w:rsidR="00BF4C5E" w:rsidRDefault="00000000">
            <w:r>
              <w:t>AGPRESP</w:t>
            </w:r>
          </w:p>
        </w:tc>
        <w:tc>
          <w:tcPr>
            <w:tcW w:w="1728" w:type="dxa"/>
          </w:tcPr>
          <w:p w14:paraId="56D94D4B" w14:textId="77777777" w:rsidR="00BF4C5E" w:rsidRDefault="00000000">
            <w:r>
              <w:t>AG Pre-Specified</w:t>
            </w:r>
          </w:p>
        </w:tc>
        <w:tc>
          <w:tcPr>
            <w:tcW w:w="1728" w:type="dxa"/>
          </w:tcPr>
          <w:p w14:paraId="69770E82" w14:textId="77777777" w:rsidR="00BF4C5E" w:rsidRDefault="00000000">
            <w:r>
              <w:t>Char</w:t>
            </w:r>
          </w:p>
        </w:tc>
        <w:tc>
          <w:tcPr>
            <w:tcW w:w="1728" w:type="dxa"/>
          </w:tcPr>
          <w:p w14:paraId="17749062" w14:textId="77777777" w:rsidR="00BF4C5E" w:rsidRDefault="00000000">
            <w:r>
              <w:t>sed to indicate whether ("Y"/null) information about the use of a specific agent was solicited on the CRF.</w:t>
            </w:r>
          </w:p>
        </w:tc>
        <w:tc>
          <w:tcPr>
            <w:tcW w:w="1728" w:type="dxa"/>
          </w:tcPr>
          <w:p w14:paraId="6DD3BC71" w14:textId="77777777" w:rsidR="00BF4C5E" w:rsidRDefault="00000000">
            <w:r>
              <w:t>BPCFRD, STRONG</w:t>
            </w:r>
          </w:p>
        </w:tc>
      </w:tr>
      <w:tr w:rsidR="00BF4C5E" w14:paraId="64427394" w14:textId="77777777">
        <w:tc>
          <w:tcPr>
            <w:tcW w:w="1728" w:type="dxa"/>
          </w:tcPr>
          <w:p w14:paraId="348F9FFC" w14:textId="77777777" w:rsidR="00BF4C5E" w:rsidRDefault="00000000">
            <w:r>
              <w:t>AGSCAT</w:t>
            </w:r>
          </w:p>
        </w:tc>
        <w:tc>
          <w:tcPr>
            <w:tcW w:w="1728" w:type="dxa"/>
          </w:tcPr>
          <w:p w14:paraId="04F96449" w14:textId="77777777" w:rsidR="00BF4C5E" w:rsidRDefault="00000000">
            <w:r>
              <w:t>Subcategory for Agent</w:t>
            </w:r>
          </w:p>
        </w:tc>
        <w:tc>
          <w:tcPr>
            <w:tcW w:w="1728" w:type="dxa"/>
          </w:tcPr>
          <w:p w14:paraId="6E8900E9" w14:textId="77777777" w:rsidR="00BF4C5E" w:rsidRDefault="00000000">
            <w:r>
              <w:t>Char</w:t>
            </w:r>
          </w:p>
        </w:tc>
        <w:tc>
          <w:tcPr>
            <w:tcW w:w="1728" w:type="dxa"/>
          </w:tcPr>
          <w:p w14:paraId="18F4D3EC" w14:textId="77777777" w:rsidR="00BF4C5E" w:rsidRDefault="00000000">
            <w:r>
              <w:t>Used to define a subcategory of related records across subjects.</w:t>
            </w:r>
          </w:p>
        </w:tc>
        <w:tc>
          <w:tcPr>
            <w:tcW w:w="1728" w:type="dxa"/>
          </w:tcPr>
          <w:p w14:paraId="0372C028" w14:textId="77777777" w:rsidR="00BF4C5E" w:rsidRDefault="00000000">
            <w:r>
              <w:t>BPCFRD, STRONG</w:t>
            </w:r>
          </w:p>
        </w:tc>
      </w:tr>
      <w:tr w:rsidR="00BF4C5E" w14:paraId="5EAF8DAF" w14:textId="77777777">
        <w:tc>
          <w:tcPr>
            <w:tcW w:w="1728" w:type="dxa"/>
          </w:tcPr>
          <w:p w14:paraId="6458E5AE" w14:textId="77777777" w:rsidR="00BF4C5E" w:rsidRDefault="00000000">
            <w:r>
              <w:t>AGSEQ</w:t>
            </w:r>
          </w:p>
        </w:tc>
        <w:tc>
          <w:tcPr>
            <w:tcW w:w="1728" w:type="dxa"/>
          </w:tcPr>
          <w:p w14:paraId="41703A26" w14:textId="77777777" w:rsidR="00BF4C5E" w:rsidRDefault="00000000">
            <w:r>
              <w:t>Sequence Number</w:t>
            </w:r>
          </w:p>
        </w:tc>
        <w:tc>
          <w:tcPr>
            <w:tcW w:w="1728" w:type="dxa"/>
          </w:tcPr>
          <w:p w14:paraId="097399E7" w14:textId="77777777" w:rsidR="00BF4C5E" w:rsidRDefault="00000000">
            <w:r>
              <w:t>Num</w:t>
            </w:r>
          </w:p>
        </w:tc>
        <w:tc>
          <w:tcPr>
            <w:tcW w:w="1728" w:type="dxa"/>
          </w:tcPr>
          <w:p w14:paraId="32E3DB15" w14:textId="77777777" w:rsidR="00BF4C5E" w:rsidRDefault="00000000">
            <w:r>
              <w:t>Sequence number given to ensure uniqueness of subject records within a domain. May be any valid number.</w:t>
            </w:r>
          </w:p>
        </w:tc>
        <w:tc>
          <w:tcPr>
            <w:tcW w:w="1728" w:type="dxa"/>
          </w:tcPr>
          <w:p w14:paraId="6A5875E4" w14:textId="77777777" w:rsidR="00BF4C5E" w:rsidRDefault="00000000">
            <w:r>
              <w:t>BPCFRD, STRONG</w:t>
            </w:r>
          </w:p>
        </w:tc>
      </w:tr>
      <w:tr w:rsidR="00BF4C5E" w14:paraId="1D5BC05D" w14:textId="77777777">
        <w:tc>
          <w:tcPr>
            <w:tcW w:w="1728" w:type="dxa"/>
          </w:tcPr>
          <w:p w14:paraId="0FDB54F5" w14:textId="77777777" w:rsidR="00BF4C5E" w:rsidRDefault="00000000">
            <w:r>
              <w:t>AGSTAT</w:t>
            </w:r>
          </w:p>
        </w:tc>
        <w:tc>
          <w:tcPr>
            <w:tcW w:w="1728" w:type="dxa"/>
          </w:tcPr>
          <w:p w14:paraId="6C57016F" w14:textId="77777777" w:rsidR="00BF4C5E" w:rsidRDefault="00000000">
            <w:r>
              <w:t xml:space="preserve">Completion Status </w:t>
            </w:r>
          </w:p>
        </w:tc>
        <w:tc>
          <w:tcPr>
            <w:tcW w:w="1728" w:type="dxa"/>
          </w:tcPr>
          <w:p w14:paraId="60DEF5A2" w14:textId="77777777" w:rsidR="00BF4C5E" w:rsidRDefault="00000000">
            <w:r>
              <w:t>Char</w:t>
            </w:r>
          </w:p>
        </w:tc>
        <w:tc>
          <w:tcPr>
            <w:tcW w:w="1728" w:type="dxa"/>
          </w:tcPr>
          <w:p w14:paraId="648240DC" w14:textId="77777777" w:rsidR="00BF4C5E" w:rsidRDefault="00000000">
            <w:r>
              <w:t>Used to indicate that a question about a prespecified agent was not answered. Should be null or have a</w:t>
            </w:r>
            <w:r>
              <w:br/>
              <w:t>value of "NOT DONE".</w:t>
            </w:r>
          </w:p>
        </w:tc>
        <w:tc>
          <w:tcPr>
            <w:tcW w:w="1728" w:type="dxa"/>
          </w:tcPr>
          <w:p w14:paraId="73FF1F2C" w14:textId="77777777" w:rsidR="00BF4C5E" w:rsidRDefault="00000000">
            <w:r>
              <w:t>BPCFRD, STRONG</w:t>
            </w:r>
          </w:p>
        </w:tc>
      </w:tr>
      <w:tr w:rsidR="00BF4C5E" w14:paraId="637A656F" w14:textId="77777777">
        <w:tc>
          <w:tcPr>
            <w:tcW w:w="1728" w:type="dxa"/>
          </w:tcPr>
          <w:p w14:paraId="63EF807B" w14:textId="77777777" w:rsidR="00BF4C5E" w:rsidRDefault="00000000">
            <w:r>
              <w:t>AGSTDTC</w:t>
            </w:r>
          </w:p>
        </w:tc>
        <w:tc>
          <w:tcPr>
            <w:tcW w:w="1728" w:type="dxa"/>
          </w:tcPr>
          <w:p w14:paraId="7620E092" w14:textId="77777777" w:rsidR="00BF4C5E" w:rsidRDefault="00000000">
            <w:r>
              <w:t>Date/Time of SStart Date/Time of</w:t>
            </w:r>
            <w:r>
              <w:br/>
              <w:t>Agent</w:t>
            </w:r>
          </w:p>
        </w:tc>
        <w:tc>
          <w:tcPr>
            <w:tcW w:w="1728" w:type="dxa"/>
          </w:tcPr>
          <w:p w14:paraId="665444D6" w14:textId="77777777" w:rsidR="00BF4C5E" w:rsidRDefault="00000000">
            <w:r>
              <w:t>Char</w:t>
            </w:r>
          </w:p>
        </w:tc>
        <w:tc>
          <w:tcPr>
            <w:tcW w:w="1728" w:type="dxa"/>
          </w:tcPr>
          <w:p w14:paraId="49E1B310" w14:textId="77777777" w:rsidR="00BF4C5E" w:rsidRDefault="00000000">
            <w:r>
              <w:t xml:space="preserve">The date/time when administration of the treatment indicated by AGTRT and the dosing </w:t>
            </w:r>
            <w:r>
              <w:lastRenderedPageBreak/>
              <w:t xml:space="preserve">variables began. </w:t>
            </w:r>
          </w:p>
        </w:tc>
        <w:tc>
          <w:tcPr>
            <w:tcW w:w="1728" w:type="dxa"/>
          </w:tcPr>
          <w:p w14:paraId="729F472C" w14:textId="77777777" w:rsidR="00BF4C5E" w:rsidRDefault="00000000">
            <w:r>
              <w:lastRenderedPageBreak/>
              <w:t>BPCFRD, STRONG</w:t>
            </w:r>
          </w:p>
        </w:tc>
      </w:tr>
      <w:tr w:rsidR="00BF4C5E" w14:paraId="50227F79" w14:textId="77777777">
        <w:tc>
          <w:tcPr>
            <w:tcW w:w="1728" w:type="dxa"/>
          </w:tcPr>
          <w:p w14:paraId="6992364D" w14:textId="77777777" w:rsidR="00BF4C5E" w:rsidRDefault="00000000">
            <w:r>
              <w:t>AGTPT</w:t>
            </w:r>
          </w:p>
        </w:tc>
        <w:tc>
          <w:tcPr>
            <w:tcW w:w="1728" w:type="dxa"/>
          </w:tcPr>
          <w:p w14:paraId="293A2627" w14:textId="77777777" w:rsidR="00BF4C5E" w:rsidRDefault="00000000">
            <w:r>
              <w:t>Planned Time Point Name</w:t>
            </w:r>
          </w:p>
        </w:tc>
        <w:tc>
          <w:tcPr>
            <w:tcW w:w="1728" w:type="dxa"/>
          </w:tcPr>
          <w:p w14:paraId="36D67B83" w14:textId="77777777" w:rsidR="00BF4C5E" w:rsidRDefault="00000000">
            <w:r>
              <w:t>Char</w:t>
            </w:r>
          </w:p>
        </w:tc>
        <w:tc>
          <w:tcPr>
            <w:tcW w:w="1728" w:type="dxa"/>
          </w:tcPr>
          <w:p w14:paraId="5D4D2628" w14:textId="77777777" w:rsidR="00BF4C5E" w:rsidRDefault="00000000">
            <w:r>
              <w:t xml:space="preserve">The description of the time when a protocol-defined activity is planned to occur, used for study data tabulation. </w:t>
            </w:r>
          </w:p>
        </w:tc>
        <w:tc>
          <w:tcPr>
            <w:tcW w:w="1728" w:type="dxa"/>
          </w:tcPr>
          <w:p w14:paraId="73BDB700" w14:textId="77777777" w:rsidR="00BF4C5E" w:rsidRDefault="00000000">
            <w:r>
              <w:t>BPCFRD, STRONG</w:t>
            </w:r>
          </w:p>
        </w:tc>
      </w:tr>
      <w:tr w:rsidR="00BF4C5E" w14:paraId="5CEE1920" w14:textId="77777777">
        <w:tc>
          <w:tcPr>
            <w:tcW w:w="1728" w:type="dxa"/>
          </w:tcPr>
          <w:p w14:paraId="56812431" w14:textId="77777777" w:rsidR="00BF4C5E" w:rsidRDefault="00000000">
            <w:r>
              <w:t>AGTRT</w:t>
            </w:r>
          </w:p>
        </w:tc>
        <w:tc>
          <w:tcPr>
            <w:tcW w:w="1728" w:type="dxa"/>
          </w:tcPr>
          <w:p w14:paraId="33564079" w14:textId="77777777" w:rsidR="00BF4C5E" w:rsidRDefault="00000000">
            <w:r>
              <w:t>Reported Agent Name</w:t>
            </w:r>
          </w:p>
        </w:tc>
        <w:tc>
          <w:tcPr>
            <w:tcW w:w="1728" w:type="dxa"/>
          </w:tcPr>
          <w:p w14:paraId="0EF41F2D" w14:textId="77777777" w:rsidR="00BF4C5E" w:rsidRDefault="00000000">
            <w:r>
              <w:t>Char</w:t>
            </w:r>
          </w:p>
        </w:tc>
        <w:tc>
          <w:tcPr>
            <w:tcW w:w="1728" w:type="dxa"/>
          </w:tcPr>
          <w:p w14:paraId="465CC42F" w14:textId="77777777" w:rsidR="00BF4C5E" w:rsidRDefault="00000000">
            <w:r>
              <w:t xml:space="preserve">Verbatim medication name that is either preprinted or collected on a CRF. </w:t>
            </w:r>
          </w:p>
        </w:tc>
        <w:tc>
          <w:tcPr>
            <w:tcW w:w="1728" w:type="dxa"/>
          </w:tcPr>
          <w:p w14:paraId="6FDF19CF" w14:textId="77777777" w:rsidR="00BF4C5E" w:rsidRDefault="00000000">
            <w:r>
              <w:t>BPCFRD, STRONG</w:t>
            </w:r>
          </w:p>
        </w:tc>
      </w:tr>
      <w:tr w:rsidR="00BF4C5E" w14:paraId="52BC7962" w14:textId="77777777">
        <w:tc>
          <w:tcPr>
            <w:tcW w:w="1728" w:type="dxa"/>
          </w:tcPr>
          <w:p w14:paraId="3546D570" w14:textId="77777777" w:rsidR="00BF4C5E" w:rsidRDefault="00000000">
            <w:r>
              <w:t>DOMAIN</w:t>
            </w:r>
          </w:p>
        </w:tc>
        <w:tc>
          <w:tcPr>
            <w:tcW w:w="1728" w:type="dxa"/>
          </w:tcPr>
          <w:p w14:paraId="79770A58" w14:textId="77777777" w:rsidR="00BF4C5E" w:rsidRDefault="00000000">
            <w:r>
              <w:t>Domain Abbreviation</w:t>
            </w:r>
          </w:p>
        </w:tc>
        <w:tc>
          <w:tcPr>
            <w:tcW w:w="1728" w:type="dxa"/>
          </w:tcPr>
          <w:p w14:paraId="66D4B7F2" w14:textId="77777777" w:rsidR="00BF4C5E" w:rsidRDefault="00000000">
            <w:r>
              <w:t>Char</w:t>
            </w:r>
          </w:p>
        </w:tc>
        <w:tc>
          <w:tcPr>
            <w:tcW w:w="1728" w:type="dxa"/>
          </w:tcPr>
          <w:p w14:paraId="09A1A100" w14:textId="77777777" w:rsidR="00BF4C5E" w:rsidRDefault="00000000">
            <w:r>
              <w:t>Two-character abbreviation for the domain.</w:t>
            </w:r>
          </w:p>
        </w:tc>
        <w:tc>
          <w:tcPr>
            <w:tcW w:w="1728" w:type="dxa"/>
          </w:tcPr>
          <w:p w14:paraId="18AA2790" w14:textId="77777777" w:rsidR="00BF4C5E" w:rsidRDefault="00000000">
            <w:r>
              <w:t>BPCFRD, STRONG</w:t>
            </w:r>
          </w:p>
        </w:tc>
      </w:tr>
      <w:tr w:rsidR="00BF4C5E" w14:paraId="47926BB7" w14:textId="77777777">
        <w:tc>
          <w:tcPr>
            <w:tcW w:w="1728" w:type="dxa"/>
          </w:tcPr>
          <w:p w14:paraId="238975AD" w14:textId="77777777" w:rsidR="00BF4C5E" w:rsidRDefault="00000000">
            <w:r>
              <w:t>FNGLUCTM</w:t>
            </w:r>
          </w:p>
        </w:tc>
        <w:tc>
          <w:tcPr>
            <w:tcW w:w="1728" w:type="dxa"/>
          </w:tcPr>
          <w:p w14:paraId="6B7435DA" w14:textId="77777777" w:rsidR="00BF4C5E" w:rsidRDefault="00000000">
            <w:r>
              <w:t>How long did it take for the participant to finish the glucose</w:t>
            </w:r>
          </w:p>
        </w:tc>
        <w:tc>
          <w:tcPr>
            <w:tcW w:w="1728" w:type="dxa"/>
          </w:tcPr>
          <w:p w14:paraId="6442DB63" w14:textId="77777777" w:rsidR="00BF4C5E" w:rsidRDefault="00000000">
            <w:r>
              <w:t>num</w:t>
            </w:r>
          </w:p>
        </w:tc>
        <w:tc>
          <w:tcPr>
            <w:tcW w:w="1728" w:type="dxa"/>
          </w:tcPr>
          <w:p w14:paraId="73E75415" w14:textId="77777777" w:rsidR="00BF4C5E" w:rsidRDefault="00000000">
            <w:r>
              <w:t>How long in minutes</w:t>
            </w:r>
          </w:p>
        </w:tc>
        <w:tc>
          <w:tcPr>
            <w:tcW w:w="1728" w:type="dxa"/>
          </w:tcPr>
          <w:p w14:paraId="0C9191C8" w14:textId="77777777" w:rsidR="00BF4C5E" w:rsidRDefault="00000000">
            <w:r>
              <w:t>BPCFRD, STRONG</w:t>
            </w:r>
          </w:p>
        </w:tc>
      </w:tr>
      <w:tr w:rsidR="00BF4C5E" w14:paraId="344D82DF" w14:textId="77777777">
        <w:tc>
          <w:tcPr>
            <w:tcW w:w="1728" w:type="dxa"/>
          </w:tcPr>
          <w:p w14:paraId="573B1EF3" w14:textId="77777777" w:rsidR="00BF4C5E" w:rsidRDefault="00000000">
            <w:r>
              <w:t>FNGLUCTMU</w:t>
            </w:r>
          </w:p>
        </w:tc>
        <w:tc>
          <w:tcPr>
            <w:tcW w:w="1728" w:type="dxa"/>
          </w:tcPr>
          <w:p w14:paraId="121F3775" w14:textId="77777777" w:rsidR="00BF4C5E" w:rsidRDefault="00000000">
            <w:r>
              <w:t xml:space="preserve">Original Units </w:t>
            </w:r>
          </w:p>
        </w:tc>
        <w:tc>
          <w:tcPr>
            <w:tcW w:w="1728" w:type="dxa"/>
          </w:tcPr>
          <w:p w14:paraId="529F3B8D" w14:textId="77777777" w:rsidR="00BF4C5E" w:rsidRDefault="00000000">
            <w:r>
              <w:t>char</w:t>
            </w:r>
          </w:p>
        </w:tc>
        <w:tc>
          <w:tcPr>
            <w:tcW w:w="1728" w:type="dxa"/>
          </w:tcPr>
          <w:p w14:paraId="41BC64F7" w14:textId="77777777" w:rsidR="00BF4C5E" w:rsidRDefault="00000000">
            <w:r>
              <w:t>Unit for FNGLUCTM.</w:t>
            </w:r>
          </w:p>
        </w:tc>
        <w:tc>
          <w:tcPr>
            <w:tcW w:w="1728" w:type="dxa"/>
          </w:tcPr>
          <w:p w14:paraId="737A4247" w14:textId="77777777" w:rsidR="00BF4C5E" w:rsidRDefault="00000000">
            <w:r>
              <w:t>BPCFRD, STRONG</w:t>
            </w:r>
          </w:p>
        </w:tc>
      </w:tr>
      <w:tr w:rsidR="00BF4C5E" w14:paraId="5E55F0E1" w14:textId="77777777">
        <w:tc>
          <w:tcPr>
            <w:tcW w:w="1728" w:type="dxa"/>
          </w:tcPr>
          <w:p w14:paraId="1CA28034" w14:textId="77777777" w:rsidR="00BF4C5E" w:rsidRDefault="00000000">
            <w:r>
              <w:t>STUDYID</w:t>
            </w:r>
          </w:p>
        </w:tc>
        <w:tc>
          <w:tcPr>
            <w:tcW w:w="1728" w:type="dxa"/>
          </w:tcPr>
          <w:p w14:paraId="211D008B" w14:textId="77777777" w:rsidR="00BF4C5E" w:rsidRDefault="00000000">
            <w:r>
              <w:t>Study Identifier</w:t>
            </w:r>
          </w:p>
        </w:tc>
        <w:tc>
          <w:tcPr>
            <w:tcW w:w="1728" w:type="dxa"/>
          </w:tcPr>
          <w:p w14:paraId="70AA8A11" w14:textId="77777777" w:rsidR="00BF4C5E" w:rsidRDefault="00000000">
            <w:r>
              <w:t>Char</w:t>
            </w:r>
          </w:p>
        </w:tc>
        <w:tc>
          <w:tcPr>
            <w:tcW w:w="1728" w:type="dxa"/>
          </w:tcPr>
          <w:p w14:paraId="597FA982" w14:textId="77777777" w:rsidR="00BF4C5E" w:rsidRDefault="00000000">
            <w:r>
              <w:t>Unique identifier for a study.</w:t>
            </w:r>
          </w:p>
        </w:tc>
        <w:tc>
          <w:tcPr>
            <w:tcW w:w="1728" w:type="dxa"/>
          </w:tcPr>
          <w:p w14:paraId="1196B978" w14:textId="77777777" w:rsidR="00BF4C5E" w:rsidRDefault="00000000">
            <w:r>
              <w:t>BPCFRD, STRONG</w:t>
            </w:r>
          </w:p>
        </w:tc>
      </w:tr>
      <w:tr w:rsidR="00BF4C5E" w14:paraId="2601B24F" w14:textId="77777777">
        <w:tc>
          <w:tcPr>
            <w:tcW w:w="1728" w:type="dxa"/>
          </w:tcPr>
          <w:p w14:paraId="2206E219" w14:textId="77777777" w:rsidR="00BF4C5E" w:rsidRDefault="00000000">
            <w:r>
              <w:t>SUBJID</w:t>
            </w:r>
          </w:p>
        </w:tc>
        <w:tc>
          <w:tcPr>
            <w:tcW w:w="1728" w:type="dxa"/>
          </w:tcPr>
          <w:p w14:paraId="7D1CA44E" w14:textId="77777777" w:rsidR="00BF4C5E" w:rsidRDefault="00000000">
            <w:r>
              <w:t>Subject Identifier for the study</w:t>
            </w:r>
          </w:p>
        </w:tc>
        <w:tc>
          <w:tcPr>
            <w:tcW w:w="1728" w:type="dxa"/>
          </w:tcPr>
          <w:p w14:paraId="4ED852A0" w14:textId="77777777" w:rsidR="00BF4C5E" w:rsidRDefault="00000000">
            <w:r>
              <w:t>Char</w:t>
            </w:r>
          </w:p>
        </w:tc>
        <w:tc>
          <w:tcPr>
            <w:tcW w:w="1728" w:type="dxa"/>
          </w:tcPr>
          <w:p w14:paraId="5BE69B91" w14:textId="77777777" w:rsidR="00BF4C5E" w:rsidRDefault="00000000">
            <w:r>
              <w:t xml:space="preserve">Subject identifier, which must be unique within the study. Often the ID of the subject as recorded on a CRF. </w:t>
            </w:r>
          </w:p>
        </w:tc>
        <w:tc>
          <w:tcPr>
            <w:tcW w:w="1728" w:type="dxa"/>
          </w:tcPr>
          <w:p w14:paraId="38EAE28B" w14:textId="77777777" w:rsidR="00BF4C5E" w:rsidRDefault="00000000">
            <w:r>
              <w:t>BPCFRD, STRONG</w:t>
            </w:r>
          </w:p>
        </w:tc>
      </w:tr>
      <w:tr w:rsidR="00BF4C5E" w14:paraId="742B9F03" w14:textId="77777777">
        <w:tc>
          <w:tcPr>
            <w:tcW w:w="1728" w:type="dxa"/>
          </w:tcPr>
          <w:p w14:paraId="2A2242F0" w14:textId="77777777" w:rsidR="00BF4C5E" w:rsidRDefault="00000000">
            <w:r>
              <w:t>USUBJID</w:t>
            </w:r>
          </w:p>
        </w:tc>
        <w:tc>
          <w:tcPr>
            <w:tcW w:w="1728" w:type="dxa"/>
          </w:tcPr>
          <w:p w14:paraId="7F6EBA8A" w14:textId="77777777" w:rsidR="00BF4C5E" w:rsidRDefault="00000000">
            <w:r>
              <w:t>Unique Subject Identifier</w:t>
            </w:r>
          </w:p>
        </w:tc>
        <w:tc>
          <w:tcPr>
            <w:tcW w:w="1728" w:type="dxa"/>
          </w:tcPr>
          <w:p w14:paraId="55F739AA" w14:textId="77777777" w:rsidR="00BF4C5E" w:rsidRDefault="00000000">
            <w:r>
              <w:t>Char</w:t>
            </w:r>
          </w:p>
        </w:tc>
        <w:tc>
          <w:tcPr>
            <w:tcW w:w="1728" w:type="dxa"/>
          </w:tcPr>
          <w:p w14:paraId="086C2094" w14:textId="77777777" w:rsidR="00BF4C5E" w:rsidRDefault="00000000">
            <w:r>
              <w:t xml:space="preserve">Identifier used to uniquely identify a subject across </w:t>
            </w:r>
          </w:p>
        </w:tc>
        <w:tc>
          <w:tcPr>
            <w:tcW w:w="1728" w:type="dxa"/>
          </w:tcPr>
          <w:p w14:paraId="372A7DDF" w14:textId="77777777" w:rsidR="00BF4C5E" w:rsidRDefault="00000000">
            <w:r>
              <w:t>BPCFRD, STRONG</w:t>
            </w:r>
          </w:p>
        </w:tc>
      </w:tr>
      <w:tr w:rsidR="00BF4C5E" w14:paraId="361A57BD" w14:textId="77777777">
        <w:tc>
          <w:tcPr>
            <w:tcW w:w="1728" w:type="dxa"/>
          </w:tcPr>
          <w:p w14:paraId="48802F79" w14:textId="77777777" w:rsidR="00BF4C5E" w:rsidRDefault="00000000">
            <w:r>
              <w:t>VISIT</w:t>
            </w:r>
          </w:p>
        </w:tc>
        <w:tc>
          <w:tcPr>
            <w:tcW w:w="1728" w:type="dxa"/>
          </w:tcPr>
          <w:p w14:paraId="78AA18AF" w14:textId="77777777" w:rsidR="00BF4C5E" w:rsidRDefault="00000000">
            <w:r>
              <w:t>Visit record was collected</w:t>
            </w:r>
          </w:p>
        </w:tc>
        <w:tc>
          <w:tcPr>
            <w:tcW w:w="1728" w:type="dxa"/>
          </w:tcPr>
          <w:p w14:paraId="3081E8B6" w14:textId="77777777" w:rsidR="00BF4C5E" w:rsidRDefault="00000000">
            <w:r>
              <w:t>Char</w:t>
            </w:r>
          </w:p>
        </w:tc>
        <w:tc>
          <w:tcPr>
            <w:tcW w:w="1728" w:type="dxa"/>
          </w:tcPr>
          <w:p w14:paraId="02C960C4" w14:textId="77777777" w:rsidR="00BF4C5E" w:rsidRDefault="00000000">
            <w:r>
              <w:t>Visit record was collected</w:t>
            </w:r>
          </w:p>
        </w:tc>
        <w:tc>
          <w:tcPr>
            <w:tcW w:w="1728" w:type="dxa"/>
          </w:tcPr>
          <w:p w14:paraId="02920018" w14:textId="77777777" w:rsidR="00BF4C5E" w:rsidRDefault="00000000">
            <w:r>
              <w:t>BPCFRD, STRONG</w:t>
            </w:r>
          </w:p>
        </w:tc>
      </w:tr>
    </w:tbl>
    <w:p w14:paraId="2BA4AEEB" w14:textId="77777777" w:rsidR="00BF4C5E" w:rsidRDefault="00000000">
      <w:r>
        <w:br w:type="page"/>
      </w:r>
    </w:p>
    <w:p w14:paraId="67D74795" w14:textId="77777777" w:rsidR="00BF4C5E" w:rsidRDefault="00000000">
      <w:pPr>
        <w:pStyle w:val="Heading1"/>
      </w:pPr>
      <w:r>
        <w:lastRenderedPageBreak/>
        <w:t>CE</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282A9D4B" w14:textId="77777777">
        <w:tc>
          <w:tcPr>
            <w:tcW w:w="1728" w:type="dxa"/>
          </w:tcPr>
          <w:p w14:paraId="48E213A4" w14:textId="77777777" w:rsidR="00BF4C5E" w:rsidRDefault="00000000">
            <w:r>
              <w:t>Variable</w:t>
            </w:r>
          </w:p>
        </w:tc>
        <w:tc>
          <w:tcPr>
            <w:tcW w:w="1728" w:type="dxa"/>
          </w:tcPr>
          <w:p w14:paraId="241865BA" w14:textId="77777777" w:rsidR="00BF4C5E" w:rsidRDefault="00000000">
            <w:r>
              <w:t>Label</w:t>
            </w:r>
          </w:p>
        </w:tc>
        <w:tc>
          <w:tcPr>
            <w:tcW w:w="1728" w:type="dxa"/>
          </w:tcPr>
          <w:p w14:paraId="570360AB" w14:textId="77777777" w:rsidR="00BF4C5E" w:rsidRDefault="00000000">
            <w:r>
              <w:t>Type</w:t>
            </w:r>
          </w:p>
        </w:tc>
        <w:tc>
          <w:tcPr>
            <w:tcW w:w="1728" w:type="dxa"/>
          </w:tcPr>
          <w:p w14:paraId="37A060A1" w14:textId="77777777" w:rsidR="00BF4C5E" w:rsidRDefault="00000000">
            <w:r>
              <w:t>Comment</w:t>
            </w:r>
          </w:p>
        </w:tc>
        <w:tc>
          <w:tcPr>
            <w:tcW w:w="1728" w:type="dxa"/>
          </w:tcPr>
          <w:p w14:paraId="1EA7D888" w14:textId="77777777" w:rsidR="00BF4C5E" w:rsidRDefault="00000000">
            <w:r>
              <w:t>Study</w:t>
            </w:r>
          </w:p>
        </w:tc>
      </w:tr>
      <w:tr w:rsidR="00BF4C5E" w14:paraId="3E9CCC38" w14:textId="77777777">
        <w:tc>
          <w:tcPr>
            <w:tcW w:w="1728" w:type="dxa"/>
          </w:tcPr>
          <w:p w14:paraId="05E10F74" w14:textId="77777777" w:rsidR="00BF4C5E" w:rsidRDefault="00000000">
            <w:r>
              <w:t>APPROXDT</w:t>
            </w:r>
          </w:p>
        </w:tc>
        <w:tc>
          <w:tcPr>
            <w:tcW w:w="1728" w:type="dxa"/>
          </w:tcPr>
          <w:p w14:paraId="261A9A60" w14:textId="77777777" w:rsidR="00BF4C5E" w:rsidRDefault="00000000">
            <w:r>
              <w:t>Date of Event is approximate</w:t>
            </w:r>
          </w:p>
        </w:tc>
        <w:tc>
          <w:tcPr>
            <w:tcW w:w="1728" w:type="dxa"/>
          </w:tcPr>
          <w:p w14:paraId="65A1286B" w14:textId="77777777" w:rsidR="00BF4C5E" w:rsidRDefault="00000000">
            <w:r>
              <w:t>Char</w:t>
            </w:r>
          </w:p>
        </w:tc>
        <w:tc>
          <w:tcPr>
            <w:tcW w:w="1728" w:type="dxa"/>
          </w:tcPr>
          <w:p w14:paraId="72987F03" w14:textId="77777777" w:rsidR="00BF4C5E" w:rsidRDefault="00000000">
            <w:r>
              <w:t>Date of Event is approximate</w:t>
            </w:r>
          </w:p>
        </w:tc>
        <w:tc>
          <w:tcPr>
            <w:tcW w:w="1728" w:type="dxa"/>
          </w:tcPr>
          <w:p w14:paraId="5F4D96BD" w14:textId="77777777" w:rsidR="00BF4C5E" w:rsidRDefault="00000000">
            <w:r>
              <w:t>BPCFRD</w:t>
            </w:r>
          </w:p>
        </w:tc>
      </w:tr>
      <w:tr w:rsidR="00BF4C5E" w14:paraId="02A17441" w14:textId="77777777">
        <w:tc>
          <w:tcPr>
            <w:tcW w:w="1728" w:type="dxa"/>
          </w:tcPr>
          <w:p w14:paraId="205347FA" w14:textId="77777777" w:rsidR="00BF4C5E" w:rsidRDefault="00000000">
            <w:r>
              <w:t>APROXAGE</w:t>
            </w:r>
          </w:p>
        </w:tc>
        <w:tc>
          <w:tcPr>
            <w:tcW w:w="1728" w:type="dxa"/>
          </w:tcPr>
          <w:p w14:paraId="35FD0E2C" w14:textId="77777777" w:rsidR="00BF4C5E" w:rsidRDefault="00000000">
            <w:r>
              <w:t>Approximate age at time of fracture</w:t>
            </w:r>
          </w:p>
        </w:tc>
        <w:tc>
          <w:tcPr>
            <w:tcW w:w="1728" w:type="dxa"/>
          </w:tcPr>
          <w:p w14:paraId="48158B58" w14:textId="77777777" w:rsidR="00BF4C5E" w:rsidRDefault="00000000">
            <w:r>
              <w:t>Char</w:t>
            </w:r>
          </w:p>
        </w:tc>
        <w:tc>
          <w:tcPr>
            <w:tcW w:w="1728" w:type="dxa"/>
          </w:tcPr>
          <w:p w14:paraId="7D8F953E" w14:textId="77777777" w:rsidR="00BF4C5E" w:rsidRDefault="00000000">
            <w:r>
              <w:t>Approximate age at time of fracture</w:t>
            </w:r>
          </w:p>
        </w:tc>
        <w:tc>
          <w:tcPr>
            <w:tcW w:w="1728" w:type="dxa"/>
          </w:tcPr>
          <w:p w14:paraId="085D6968" w14:textId="77777777" w:rsidR="00BF4C5E" w:rsidRDefault="00000000">
            <w:r>
              <w:t>BPCFRD, STRONG</w:t>
            </w:r>
          </w:p>
        </w:tc>
      </w:tr>
      <w:tr w:rsidR="00BF4C5E" w14:paraId="1FD6017A" w14:textId="77777777">
        <w:tc>
          <w:tcPr>
            <w:tcW w:w="1728" w:type="dxa"/>
          </w:tcPr>
          <w:p w14:paraId="06F5A14E" w14:textId="77777777" w:rsidR="00BF4C5E" w:rsidRDefault="00000000">
            <w:r>
              <w:t>AUTODEL</w:t>
            </w:r>
          </w:p>
        </w:tc>
        <w:tc>
          <w:tcPr>
            <w:tcW w:w="1728" w:type="dxa"/>
          </w:tcPr>
          <w:p w14:paraId="1839EFF4" w14:textId="77777777" w:rsidR="00BF4C5E" w:rsidRDefault="00000000">
            <w:r>
              <w:t>Was the participant wearing an automated insulin delivery system at time of event</w:t>
            </w:r>
          </w:p>
        </w:tc>
        <w:tc>
          <w:tcPr>
            <w:tcW w:w="1728" w:type="dxa"/>
          </w:tcPr>
          <w:p w14:paraId="01B71A1C" w14:textId="77777777" w:rsidR="00BF4C5E" w:rsidRDefault="00000000">
            <w:r>
              <w:t>Char</w:t>
            </w:r>
          </w:p>
        </w:tc>
        <w:tc>
          <w:tcPr>
            <w:tcW w:w="1728" w:type="dxa"/>
          </w:tcPr>
          <w:p w14:paraId="68714A6C" w14:textId="77777777" w:rsidR="00BF4C5E" w:rsidRDefault="00000000">
            <w:r>
              <w:t>Was the participant wearing an automated insulin delivery system at time of event</w:t>
            </w:r>
          </w:p>
        </w:tc>
        <w:tc>
          <w:tcPr>
            <w:tcW w:w="1728" w:type="dxa"/>
          </w:tcPr>
          <w:p w14:paraId="5D40F3CE" w14:textId="77777777" w:rsidR="00BF4C5E" w:rsidRDefault="00000000">
            <w:r>
              <w:t>BPCFRD</w:t>
            </w:r>
          </w:p>
        </w:tc>
      </w:tr>
      <w:tr w:rsidR="00BF4C5E" w14:paraId="6594E40C" w14:textId="77777777">
        <w:tc>
          <w:tcPr>
            <w:tcW w:w="1728" w:type="dxa"/>
          </w:tcPr>
          <w:p w14:paraId="70035E6A" w14:textId="77777777" w:rsidR="00BF4C5E" w:rsidRDefault="00000000">
            <w:r>
              <w:t>CECAT</w:t>
            </w:r>
          </w:p>
        </w:tc>
        <w:tc>
          <w:tcPr>
            <w:tcW w:w="1728" w:type="dxa"/>
          </w:tcPr>
          <w:p w14:paraId="4C49F215" w14:textId="77777777" w:rsidR="00BF4C5E" w:rsidRDefault="00000000">
            <w:r>
              <w:t>Category for Clinical Event</w:t>
            </w:r>
          </w:p>
        </w:tc>
        <w:tc>
          <w:tcPr>
            <w:tcW w:w="1728" w:type="dxa"/>
          </w:tcPr>
          <w:p w14:paraId="4BD8E6EC" w14:textId="77777777" w:rsidR="00BF4C5E" w:rsidRDefault="00000000">
            <w:r>
              <w:t>Char</w:t>
            </w:r>
          </w:p>
        </w:tc>
        <w:tc>
          <w:tcPr>
            <w:tcW w:w="1728" w:type="dxa"/>
          </w:tcPr>
          <w:p w14:paraId="5B1FB6A9" w14:textId="77777777" w:rsidR="00BF4C5E" w:rsidRDefault="00000000">
            <w:r>
              <w:t>Used to define a category of related records. Examples: "CARDIAC", "GENERAL".</w:t>
            </w:r>
          </w:p>
        </w:tc>
        <w:tc>
          <w:tcPr>
            <w:tcW w:w="1728" w:type="dxa"/>
          </w:tcPr>
          <w:p w14:paraId="6AAF63CF" w14:textId="77777777" w:rsidR="00BF4C5E" w:rsidRDefault="00000000">
            <w:r>
              <w:t>BPCFRD, STRONG</w:t>
            </w:r>
          </w:p>
        </w:tc>
      </w:tr>
      <w:tr w:rsidR="00BF4C5E" w14:paraId="189E6C2F" w14:textId="77777777">
        <w:tc>
          <w:tcPr>
            <w:tcW w:w="1728" w:type="dxa"/>
          </w:tcPr>
          <w:p w14:paraId="1BFD9720" w14:textId="77777777" w:rsidR="00BF4C5E" w:rsidRDefault="00000000">
            <w:r>
              <w:t xml:space="preserve">CEDECOD </w:t>
            </w:r>
          </w:p>
        </w:tc>
        <w:tc>
          <w:tcPr>
            <w:tcW w:w="1728" w:type="dxa"/>
          </w:tcPr>
          <w:p w14:paraId="6A9B5647" w14:textId="77777777" w:rsidR="00BF4C5E" w:rsidRDefault="00000000">
            <w:r>
              <w:t>Dictionary-Derived Term</w:t>
            </w:r>
          </w:p>
        </w:tc>
        <w:tc>
          <w:tcPr>
            <w:tcW w:w="1728" w:type="dxa"/>
          </w:tcPr>
          <w:p w14:paraId="6449CFB6" w14:textId="77777777" w:rsidR="00BF4C5E" w:rsidRDefault="00000000">
            <w:r>
              <w:t>Char</w:t>
            </w:r>
          </w:p>
        </w:tc>
        <w:tc>
          <w:tcPr>
            <w:tcW w:w="1728" w:type="dxa"/>
          </w:tcPr>
          <w:p w14:paraId="7EB264DC" w14:textId="77777777" w:rsidR="00BF4C5E" w:rsidRDefault="00000000">
            <w:r>
              <w:t>Controlled terminology for the name of the clinical event. The sponsor is expected to provide the dictionary name and version used to map the terms utilizing the external codelist element in the DefineXML document.</w:t>
            </w:r>
          </w:p>
        </w:tc>
        <w:tc>
          <w:tcPr>
            <w:tcW w:w="1728" w:type="dxa"/>
          </w:tcPr>
          <w:p w14:paraId="1CD453C5" w14:textId="77777777" w:rsidR="00BF4C5E" w:rsidRDefault="00000000">
            <w:r>
              <w:t>BPCFRD, STRONG</w:t>
            </w:r>
          </w:p>
        </w:tc>
      </w:tr>
      <w:tr w:rsidR="00BF4C5E" w14:paraId="4E2BF257" w14:textId="77777777">
        <w:tc>
          <w:tcPr>
            <w:tcW w:w="1728" w:type="dxa"/>
          </w:tcPr>
          <w:p w14:paraId="10A902B8" w14:textId="77777777" w:rsidR="00BF4C5E" w:rsidRDefault="00000000">
            <w:r>
              <w:t>CEDTC</w:t>
            </w:r>
          </w:p>
        </w:tc>
        <w:tc>
          <w:tcPr>
            <w:tcW w:w="1728" w:type="dxa"/>
          </w:tcPr>
          <w:p w14:paraId="3EDA16CC" w14:textId="77777777" w:rsidR="00BF4C5E" w:rsidRDefault="00000000">
            <w:r>
              <w:t>nan</w:t>
            </w:r>
          </w:p>
        </w:tc>
        <w:tc>
          <w:tcPr>
            <w:tcW w:w="1728" w:type="dxa"/>
          </w:tcPr>
          <w:p w14:paraId="4FA974AA" w14:textId="77777777" w:rsidR="00BF4C5E" w:rsidRDefault="00000000">
            <w:r>
              <w:t>nan</w:t>
            </w:r>
          </w:p>
        </w:tc>
        <w:tc>
          <w:tcPr>
            <w:tcW w:w="1728" w:type="dxa"/>
          </w:tcPr>
          <w:p w14:paraId="32ED6E75" w14:textId="77777777" w:rsidR="00BF4C5E" w:rsidRDefault="00000000">
            <w:r>
              <w:t>nan</w:t>
            </w:r>
          </w:p>
        </w:tc>
        <w:tc>
          <w:tcPr>
            <w:tcW w:w="1728" w:type="dxa"/>
          </w:tcPr>
          <w:p w14:paraId="59B34A08" w14:textId="77777777" w:rsidR="00BF4C5E" w:rsidRDefault="00000000">
            <w:r>
              <w:t>BPCFRD, STRONG</w:t>
            </w:r>
          </w:p>
        </w:tc>
      </w:tr>
      <w:tr w:rsidR="00BF4C5E" w14:paraId="51379076" w14:textId="77777777">
        <w:tc>
          <w:tcPr>
            <w:tcW w:w="1728" w:type="dxa"/>
          </w:tcPr>
          <w:p w14:paraId="06FCE0DB" w14:textId="77777777" w:rsidR="00BF4C5E" w:rsidRDefault="00000000">
            <w:r>
              <w:t>CEEVLINT</w:t>
            </w:r>
          </w:p>
        </w:tc>
        <w:tc>
          <w:tcPr>
            <w:tcW w:w="1728" w:type="dxa"/>
          </w:tcPr>
          <w:p w14:paraId="2E4ADE98" w14:textId="77777777" w:rsidR="00BF4C5E" w:rsidRDefault="00000000">
            <w:r>
              <w:t xml:space="preserve">Evaluation Interval </w:t>
            </w:r>
          </w:p>
        </w:tc>
        <w:tc>
          <w:tcPr>
            <w:tcW w:w="1728" w:type="dxa"/>
          </w:tcPr>
          <w:p w14:paraId="094A2711" w14:textId="77777777" w:rsidR="00BF4C5E" w:rsidRDefault="00000000">
            <w:r>
              <w:t>char</w:t>
            </w:r>
          </w:p>
        </w:tc>
        <w:tc>
          <w:tcPr>
            <w:tcW w:w="1728" w:type="dxa"/>
          </w:tcPr>
          <w:p w14:paraId="7CC97357" w14:textId="77777777" w:rsidR="00BF4C5E" w:rsidRDefault="00000000">
            <w:r>
              <w:t xml:space="preserve">Duration of interval associated with an observation </w:t>
            </w:r>
          </w:p>
        </w:tc>
        <w:tc>
          <w:tcPr>
            <w:tcW w:w="1728" w:type="dxa"/>
          </w:tcPr>
          <w:p w14:paraId="575ACB56" w14:textId="77777777" w:rsidR="00BF4C5E" w:rsidRDefault="00000000">
            <w:r>
              <w:t>BPCFRD, STRONG</w:t>
            </w:r>
          </w:p>
        </w:tc>
      </w:tr>
      <w:tr w:rsidR="00BF4C5E" w14:paraId="2804604F" w14:textId="77777777">
        <w:tc>
          <w:tcPr>
            <w:tcW w:w="1728" w:type="dxa"/>
          </w:tcPr>
          <w:p w14:paraId="5BADE01F" w14:textId="77777777" w:rsidR="00BF4C5E" w:rsidRDefault="00000000">
            <w:r>
              <w:t>CEGRPID</w:t>
            </w:r>
          </w:p>
        </w:tc>
        <w:tc>
          <w:tcPr>
            <w:tcW w:w="1728" w:type="dxa"/>
          </w:tcPr>
          <w:p w14:paraId="387BFCA0" w14:textId="77777777" w:rsidR="00BF4C5E" w:rsidRDefault="00000000">
            <w:r>
              <w:t xml:space="preserve">Group ID </w:t>
            </w:r>
          </w:p>
        </w:tc>
        <w:tc>
          <w:tcPr>
            <w:tcW w:w="1728" w:type="dxa"/>
          </w:tcPr>
          <w:p w14:paraId="0797472B" w14:textId="77777777" w:rsidR="00BF4C5E" w:rsidRDefault="00000000">
            <w:r>
              <w:t>Char</w:t>
            </w:r>
          </w:p>
        </w:tc>
        <w:tc>
          <w:tcPr>
            <w:tcW w:w="1728" w:type="dxa"/>
          </w:tcPr>
          <w:p w14:paraId="5191E335" w14:textId="77777777" w:rsidR="00BF4C5E" w:rsidRDefault="00000000">
            <w:r>
              <w:t>Used to tie together a block of related records in a single domain for a subject.</w:t>
            </w:r>
          </w:p>
        </w:tc>
        <w:tc>
          <w:tcPr>
            <w:tcW w:w="1728" w:type="dxa"/>
          </w:tcPr>
          <w:p w14:paraId="64C656FF" w14:textId="77777777" w:rsidR="00BF4C5E" w:rsidRDefault="00000000">
            <w:r>
              <w:t>BPCFRD, STRONG</w:t>
            </w:r>
          </w:p>
        </w:tc>
      </w:tr>
      <w:tr w:rsidR="00BF4C5E" w14:paraId="7EB156CA" w14:textId="77777777">
        <w:tc>
          <w:tcPr>
            <w:tcW w:w="1728" w:type="dxa"/>
          </w:tcPr>
          <w:p w14:paraId="4AEF9136" w14:textId="77777777" w:rsidR="00BF4C5E" w:rsidRDefault="00000000">
            <w:r>
              <w:lastRenderedPageBreak/>
              <w:t>CELOC</w:t>
            </w:r>
          </w:p>
        </w:tc>
        <w:tc>
          <w:tcPr>
            <w:tcW w:w="1728" w:type="dxa"/>
          </w:tcPr>
          <w:p w14:paraId="63A2AEA4" w14:textId="77777777" w:rsidR="00BF4C5E" w:rsidRDefault="00000000">
            <w:r>
              <w:t>Location</w:t>
            </w:r>
          </w:p>
        </w:tc>
        <w:tc>
          <w:tcPr>
            <w:tcW w:w="1728" w:type="dxa"/>
          </w:tcPr>
          <w:p w14:paraId="7312A43D" w14:textId="77777777" w:rsidR="00BF4C5E" w:rsidRDefault="00000000">
            <w:r>
              <w:t>char</w:t>
            </w:r>
          </w:p>
        </w:tc>
        <w:tc>
          <w:tcPr>
            <w:tcW w:w="1728" w:type="dxa"/>
          </w:tcPr>
          <w:p w14:paraId="2D33B01F" w14:textId="77777777" w:rsidR="00BF4C5E" w:rsidRDefault="00000000">
            <w:r>
              <w:t>Location of fracture</w:t>
            </w:r>
          </w:p>
        </w:tc>
        <w:tc>
          <w:tcPr>
            <w:tcW w:w="1728" w:type="dxa"/>
          </w:tcPr>
          <w:p w14:paraId="32F867C2" w14:textId="77777777" w:rsidR="00BF4C5E" w:rsidRDefault="00000000">
            <w:r>
              <w:t>BPCFRD, STRONG</w:t>
            </w:r>
          </w:p>
        </w:tc>
      </w:tr>
      <w:tr w:rsidR="00BF4C5E" w14:paraId="25CDAF8A" w14:textId="77777777">
        <w:tc>
          <w:tcPr>
            <w:tcW w:w="1728" w:type="dxa"/>
          </w:tcPr>
          <w:p w14:paraId="745B7100" w14:textId="77777777" w:rsidR="00BF4C5E" w:rsidRDefault="00000000">
            <w:r>
              <w:t>CEOCCUR</w:t>
            </w:r>
          </w:p>
        </w:tc>
        <w:tc>
          <w:tcPr>
            <w:tcW w:w="1728" w:type="dxa"/>
          </w:tcPr>
          <w:p w14:paraId="730B034F" w14:textId="77777777" w:rsidR="00BF4C5E" w:rsidRDefault="00000000">
            <w:r>
              <w:t>Clinical Event Occurrence</w:t>
            </w:r>
          </w:p>
        </w:tc>
        <w:tc>
          <w:tcPr>
            <w:tcW w:w="1728" w:type="dxa"/>
          </w:tcPr>
          <w:p w14:paraId="088AE6B6" w14:textId="77777777" w:rsidR="00BF4C5E" w:rsidRDefault="00000000">
            <w:r>
              <w:t>Char</w:t>
            </w:r>
          </w:p>
        </w:tc>
        <w:tc>
          <w:tcPr>
            <w:tcW w:w="1728" w:type="dxa"/>
          </w:tcPr>
          <w:p w14:paraId="53C19514" w14:textId="77777777" w:rsidR="00BF4C5E" w:rsidRDefault="00000000">
            <w:r>
              <w:t>Used when the occurrence of specific events is solicited, to indicate whether or not a clinical event occurred. Values are null for spontaneously reported events.</w:t>
            </w:r>
          </w:p>
        </w:tc>
        <w:tc>
          <w:tcPr>
            <w:tcW w:w="1728" w:type="dxa"/>
          </w:tcPr>
          <w:p w14:paraId="44810C9D" w14:textId="77777777" w:rsidR="00BF4C5E" w:rsidRDefault="00000000">
            <w:r>
              <w:t>BPCFRD, STRONG</w:t>
            </w:r>
          </w:p>
        </w:tc>
      </w:tr>
      <w:tr w:rsidR="00BF4C5E" w14:paraId="1252DEA1" w14:textId="77777777">
        <w:tc>
          <w:tcPr>
            <w:tcW w:w="1728" w:type="dxa"/>
          </w:tcPr>
          <w:p w14:paraId="5ED40611" w14:textId="77777777" w:rsidR="00BF4C5E" w:rsidRDefault="00000000">
            <w:r>
              <w:t>CEREFID</w:t>
            </w:r>
          </w:p>
        </w:tc>
        <w:tc>
          <w:tcPr>
            <w:tcW w:w="1728" w:type="dxa"/>
          </w:tcPr>
          <w:p w14:paraId="06F99837" w14:textId="77777777" w:rsidR="00BF4C5E" w:rsidRDefault="00000000">
            <w:r>
              <w:t>Reference ID</w:t>
            </w:r>
          </w:p>
        </w:tc>
        <w:tc>
          <w:tcPr>
            <w:tcW w:w="1728" w:type="dxa"/>
          </w:tcPr>
          <w:p w14:paraId="305127E2" w14:textId="77777777" w:rsidR="00BF4C5E" w:rsidRDefault="00000000">
            <w:r>
              <w:t>Char</w:t>
            </w:r>
          </w:p>
        </w:tc>
        <w:tc>
          <w:tcPr>
            <w:tcW w:w="1728" w:type="dxa"/>
          </w:tcPr>
          <w:p w14:paraId="3473E1E5" w14:textId="77777777" w:rsidR="00BF4C5E" w:rsidRDefault="00000000">
            <w:r>
              <w:t>Internal or external medical history identifier., Reference Identifier</w:t>
            </w:r>
          </w:p>
        </w:tc>
        <w:tc>
          <w:tcPr>
            <w:tcW w:w="1728" w:type="dxa"/>
          </w:tcPr>
          <w:p w14:paraId="5CADCB08" w14:textId="77777777" w:rsidR="00BF4C5E" w:rsidRDefault="00000000">
            <w:r>
              <w:t>BPCFRD, STRONG</w:t>
            </w:r>
          </w:p>
        </w:tc>
      </w:tr>
      <w:tr w:rsidR="00BF4C5E" w14:paraId="721C5BD2" w14:textId="77777777">
        <w:tc>
          <w:tcPr>
            <w:tcW w:w="1728" w:type="dxa"/>
          </w:tcPr>
          <w:p w14:paraId="10338F79" w14:textId="77777777" w:rsidR="00BF4C5E" w:rsidRDefault="00000000">
            <w:r>
              <w:t>CESCAT</w:t>
            </w:r>
          </w:p>
        </w:tc>
        <w:tc>
          <w:tcPr>
            <w:tcW w:w="1728" w:type="dxa"/>
          </w:tcPr>
          <w:p w14:paraId="2513C54A" w14:textId="77777777" w:rsidR="00BF4C5E" w:rsidRDefault="00000000">
            <w:r>
              <w:t>Subcategory for Clinical Event</w:t>
            </w:r>
          </w:p>
        </w:tc>
        <w:tc>
          <w:tcPr>
            <w:tcW w:w="1728" w:type="dxa"/>
          </w:tcPr>
          <w:p w14:paraId="0284616F" w14:textId="77777777" w:rsidR="00BF4C5E" w:rsidRDefault="00000000">
            <w:r>
              <w:t>Char</w:t>
            </w:r>
          </w:p>
        </w:tc>
        <w:tc>
          <w:tcPr>
            <w:tcW w:w="1728" w:type="dxa"/>
          </w:tcPr>
          <w:p w14:paraId="2B9A7F9F" w14:textId="77777777" w:rsidR="00BF4C5E" w:rsidRDefault="00000000">
            <w:r>
              <w:t>A further categorization of the condition or event.</w:t>
            </w:r>
          </w:p>
        </w:tc>
        <w:tc>
          <w:tcPr>
            <w:tcW w:w="1728" w:type="dxa"/>
          </w:tcPr>
          <w:p w14:paraId="611EB541" w14:textId="77777777" w:rsidR="00BF4C5E" w:rsidRDefault="00000000">
            <w:r>
              <w:t>BPCFRD, STRONG</w:t>
            </w:r>
          </w:p>
        </w:tc>
      </w:tr>
      <w:tr w:rsidR="00BF4C5E" w14:paraId="68287110" w14:textId="77777777">
        <w:tc>
          <w:tcPr>
            <w:tcW w:w="1728" w:type="dxa"/>
          </w:tcPr>
          <w:p w14:paraId="44FB85FE" w14:textId="77777777" w:rsidR="00BF4C5E" w:rsidRDefault="00000000">
            <w:r>
              <w:t>CESEQ</w:t>
            </w:r>
          </w:p>
        </w:tc>
        <w:tc>
          <w:tcPr>
            <w:tcW w:w="1728" w:type="dxa"/>
          </w:tcPr>
          <w:p w14:paraId="0050411C" w14:textId="77777777" w:rsidR="00BF4C5E" w:rsidRDefault="00000000">
            <w:r>
              <w:t>Sequence Number</w:t>
            </w:r>
          </w:p>
        </w:tc>
        <w:tc>
          <w:tcPr>
            <w:tcW w:w="1728" w:type="dxa"/>
          </w:tcPr>
          <w:p w14:paraId="21DE8EDD" w14:textId="77777777" w:rsidR="00BF4C5E" w:rsidRDefault="00000000">
            <w:r>
              <w:t>Num</w:t>
            </w:r>
          </w:p>
        </w:tc>
        <w:tc>
          <w:tcPr>
            <w:tcW w:w="1728" w:type="dxa"/>
          </w:tcPr>
          <w:p w14:paraId="721B76E5" w14:textId="77777777" w:rsidR="00BF4C5E" w:rsidRDefault="00000000">
            <w:r>
              <w:t>Sequence number given to ensure uniqueness of subject records within a domain. May be any valid number.</w:t>
            </w:r>
          </w:p>
        </w:tc>
        <w:tc>
          <w:tcPr>
            <w:tcW w:w="1728" w:type="dxa"/>
          </w:tcPr>
          <w:p w14:paraId="22AD29C7" w14:textId="77777777" w:rsidR="00BF4C5E" w:rsidRDefault="00000000">
            <w:r>
              <w:t>BPCFRD, STRONG</w:t>
            </w:r>
          </w:p>
        </w:tc>
      </w:tr>
      <w:tr w:rsidR="00BF4C5E" w14:paraId="08F9E2AA" w14:textId="77777777">
        <w:tc>
          <w:tcPr>
            <w:tcW w:w="1728" w:type="dxa"/>
          </w:tcPr>
          <w:p w14:paraId="72864E5F" w14:textId="77777777" w:rsidR="00BF4C5E" w:rsidRDefault="00000000">
            <w:r>
              <w:t>CESPID</w:t>
            </w:r>
          </w:p>
        </w:tc>
        <w:tc>
          <w:tcPr>
            <w:tcW w:w="1728" w:type="dxa"/>
          </w:tcPr>
          <w:p w14:paraId="2579915E" w14:textId="77777777" w:rsidR="00BF4C5E" w:rsidRDefault="00000000">
            <w:r>
              <w:t>Sponsor-Defined Identifier</w:t>
            </w:r>
          </w:p>
        </w:tc>
        <w:tc>
          <w:tcPr>
            <w:tcW w:w="1728" w:type="dxa"/>
          </w:tcPr>
          <w:p w14:paraId="43CA8A8E" w14:textId="77777777" w:rsidR="00BF4C5E" w:rsidRDefault="00000000">
            <w:r>
              <w:t>Char</w:t>
            </w:r>
          </w:p>
        </w:tc>
        <w:tc>
          <w:tcPr>
            <w:tcW w:w="1728" w:type="dxa"/>
          </w:tcPr>
          <w:p w14:paraId="4C324765" w14:textId="77777777" w:rsidR="00BF4C5E" w:rsidRDefault="00000000">
            <w:r>
              <w:t xml:space="preserve">Sponsor-defined reference number. May be preprinted on the CRF as an explicit line identifier or defined in the sponsor's operational database. Example: Line number on a Clinical Events </w:t>
            </w:r>
            <w:r>
              <w:lastRenderedPageBreak/>
              <w:t>CRF page.</w:t>
            </w:r>
          </w:p>
        </w:tc>
        <w:tc>
          <w:tcPr>
            <w:tcW w:w="1728" w:type="dxa"/>
          </w:tcPr>
          <w:p w14:paraId="3FE9D76A" w14:textId="77777777" w:rsidR="00BF4C5E" w:rsidRDefault="00000000">
            <w:r>
              <w:lastRenderedPageBreak/>
              <w:t>BPCFRD, STRONG</w:t>
            </w:r>
          </w:p>
        </w:tc>
      </w:tr>
      <w:tr w:rsidR="00BF4C5E" w14:paraId="71ABB742" w14:textId="77777777">
        <w:tc>
          <w:tcPr>
            <w:tcW w:w="1728" w:type="dxa"/>
          </w:tcPr>
          <w:p w14:paraId="75794F79" w14:textId="77777777" w:rsidR="00BF4C5E" w:rsidRDefault="00000000">
            <w:r>
              <w:t>CESTDTC</w:t>
            </w:r>
          </w:p>
        </w:tc>
        <w:tc>
          <w:tcPr>
            <w:tcW w:w="1728" w:type="dxa"/>
          </w:tcPr>
          <w:p w14:paraId="49EACC3E" w14:textId="77777777" w:rsidR="00BF4C5E" w:rsidRDefault="00000000">
            <w:r>
              <w:t xml:space="preserve">Start Date/Time of Clinical Event </w:t>
            </w:r>
          </w:p>
        </w:tc>
        <w:tc>
          <w:tcPr>
            <w:tcW w:w="1728" w:type="dxa"/>
          </w:tcPr>
          <w:p w14:paraId="4FAA46F5" w14:textId="77777777" w:rsidR="00BF4C5E" w:rsidRDefault="00000000">
            <w:r>
              <w:t>Char</w:t>
            </w:r>
          </w:p>
        </w:tc>
        <w:tc>
          <w:tcPr>
            <w:tcW w:w="1728" w:type="dxa"/>
          </w:tcPr>
          <w:p w14:paraId="5270F613" w14:textId="77777777" w:rsidR="00BF4C5E" w:rsidRDefault="00000000">
            <w:r>
              <w:t>Start date/time of the clinical event represented in ISO 8601 character format.</w:t>
            </w:r>
          </w:p>
        </w:tc>
        <w:tc>
          <w:tcPr>
            <w:tcW w:w="1728" w:type="dxa"/>
          </w:tcPr>
          <w:p w14:paraId="529D2545" w14:textId="77777777" w:rsidR="00BF4C5E" w:rsidRDefault="00000000">
            <w:r>
              <w:t>BPCFRD, STRONG</w:t>
            </w:r>
          </w:p>
        </w:tc>
      </w:tr>
      <w:tr w:rsidR="00BF4C5E" w14:paraId="43651B4B" w14:textId="77777777">
        <w:tc>
          <w:tcPr>
            <w:tcW w:w="1728" w:type="dxa"/>
          </w:tcPr>
          <w:p w14:paraId="63A24E18" w14:textId="77777777" w:rsidR="00BF4C5E" w:rsidRDefault="00000000">
            <w:r>
              <w:t>CETERM</w:t>
            </w:r>
          </w:p>
        </w:tc>
        <w:tc>
          <w:tcPr>
            <w:tcW w:w="1728" w:type="dxa"/>
          </w:tcPr>
          <w:p w14:paraId="649AD6F1" w14:textId="77777777" w:rsidR="00BF4C5E" w:rsidRDefault="00000000">
            <w:r>
              <w:t>Reported Term for the Clinical Event</w:t>
            </w:r>
          </w:p>
        </w:tc>
        <w:tc>
          <w:tcPr>
            <w:tcW w:w="1728" w:type="dxa"/>
          </w:tcPr>
          <w:p w14:paraId="2334CECB" w14:textId="77777777" w:rsidR="00BF4C5E" w:rsidRDefault="00000000">
            <w:r>
              <w:t>Char</w:t>
            </w:r>
          </w:p>
        </w:tc>
        <w:tc>
          <w:tcPr>
            <w:tcW w:w="1728" w:type="dxa"/>
          </w:tcPr>
          <w:p w14:paraId="3BEE0329" w14:textId="77777777" w:rsidR="00BF4C5E" w:rsidRDefault="00000000">
            <w:r>
              <w:t>Verbatim or preprinted CRF term for the medical condition or event.</w:t>
            </w:r>
          </w:p>
        </w:tc>
        <w:tc>
          <w:tcPr>
            <w:tcW w:w="1728" w:type="dxa"/>
          </w:tcPr>
          <w:p w14:paraId="34FC0553" w14:textId="77777777" w:rsidR="00BF4C5E" w:rsidRDefault="00000000">
            <w:r>
              <w:t>BPCFRD, STRONG</w:t>
            </w:r>
          </w:p>
        </w:tc>
      </w:tr>
      <w:tr w:rsidR="00BF4C5E" w14:paraId="40EA0BAB" w14:textId="77777777">
        <w:tc>
          <w:tcPr>
            <w:tcW w:w="1728" w:type="dxa"/>
          </w:tcPr>
          <w:p w14:paraId="18D4D36E" w14:textId="77777777" w:rsidR="00BF4C5E" w:rsidRDefault="00000000">
            <w:r>
              <w:t>CGMWEAR</w:t>
            </w:r>
          </w:p>
        </w:tc>
        <w:tc>
          <w:tcPr>
            <w:tcW w:w="1728" w:type="dxa"/>
          </w:tcPr>
          <w:p w14:paraId="37BFEBDE" w14:textId="77777777" w:rsidR="00BF4C5E" w:rsidRDefault="00000000">
            <w:r>
              <w:t>Was the participant wearing a CGM sensor during event</w:t>
            </w:r>
          </w:p>
        </w:tc>
        <w:tc>
          <w:tcPr>
            <w:tcW w:w="1728" w:type="dxa"/>
          </w:tcPr>
          <w:p w14:paraId="58C8735F" w14:textId="77777777" w:rsidR="00BF4C5E" w:rsidRDefault="00000000">
            <w:r>
              <w:t>Char</w:t>
            </w:r>
          </w:p>
        </w:tc>
        <w:tc>
          <w:tcPr>
            <w:tcW w:w="1728" w:type="dxa"/>
          </w:tcPr>
          <w:p w14:paraId="1CFEE78B" w14:textId="77777777" w:rsidR="00BF4C5E" w:rsidRDefault="00000000">
            <w:r>
              <w:t>Was the participant wearing a CGM sensor during event</w:t>
            </w:r>
          </w:p>
        </w:tc>
        <w:tc>
          <w:tcPr>
            <w:tcW w:w="1728" w:type="dxa"/>
          </w:tcPr>
          <w:p w14:paraId="7A0585C7" w14:textId="77777777" w:rsidR="00BF4C5E" w:rsidRDefault="00000000">
            <w:r>
              <w:t>BPCFRD</w:t>
            </w:r>
          </w:p>
        </w:tc>
      </w:tr>
      <w:tr w:rsidR="00BF4C5E" w14:paraId="49224170" w14:textId="77777777">
        <w:tc>
          <w:tcPr>
            <w:tcW w:w="1728" w:type="dxa"/>
          </w:tcPr>
          <w:p w14:paraId="6DCE7A02" w14:textId="77777777" w:rsidR="00BF4C5E" w:rsidRDefault="00000000">
            <w:r>
              <w:t>DOMAIN</w:t>
            </w:r>
          </w:p>
        </w:tc>
        <w:tc>
          <w:tcPr>
            <w:tcW w:w="1728" w:type="dxa"/>
          </w:tcPr>
          <w:p w14:paraId="252B853B" w14:textId="77777777" w:rsidR="00BF4C5E" w:rsidRDefault="00000000">
            <w:r>
              <w:t>Domain Abbreviation</w:t>
            </w:r>
          </w:p>
        </w:tc>
        <w:tc>
          <w:tcPr>
            <w:tcW w:w="1728" w:type="dxa"/>
          </w:tcPr>
          <w:p w14:paraId="11A2EE7F" w14:textId="77777777" w:rsidR="00BF4C5E" w:rsidRDefault="00000000">
            <w:r>
              <w:t>Char</w:t>
            </w:r>
          </w:p>
        </w:tc>
        <w:tc>
          <w:tcPr>
            <w:tcW w:w="1728" w:type="dxa"/>
          </w:tcPr>
          <w:p w14:paraId="32A42B3F" w14:textId="77777777" w:rsidR="00BF4C5E" w:rsidRDefault="00000000">
            <w:r>
              <w:t>Two-character abbreviation for the domain.</w:t>
            </w:r>
          </w:p>
        </w:tc>
        <w:tc>
          <w:tcPr>
            <w:tcW w:w="1728" w:type="dxa"/>
          </w:tcPr>
          <w:p w14:paraId="5F1BD0B3" w14:textId="77777777" w:rsidR="00BF4C5E" w:rsidRDefault="00000000">
            <w:r>
              <w:t>BPCFRD, STRONG</w:t>
            </w:r>
          </w:p>
        </w:tc>
      </w:tr>
      <w:tr w:rsidR="00BF4C5E" w14:paraId="7CE72358" w14:textId="77777777">
        <w:tc>
          <w:tcPr>
            <w:tcW w:w="1728" w:type="dxa"/>
          </w:tcPr>
          <w:p w14:paraId="42353A6E" w14:textId="77777777" w:rsidR="00BF4C5E" w:rsidRDefault="00000000">
            <w:r>
              <w:t>FACTORS</w:t>
            </w:r>
          </w:p>
        </w:tc>
        <w:tc>
          <w:tcPr>
            <w:tcW w:w="1728" w:type="dxa"/>
          </w:tcPr>
          <w:p w14:paraId="0F0F7883" w14:textId="77777777" w:rsidR="00BF4C5E" w:rsidRDefault="00000000">
            <w:r>
              <w:t>Were there any factors that may have contributed to the occurrence of event</w:t>
            </w:r>
          </w:p>
        </w:tc>
        <w:tc>
          <w:tcPr>
            <w:tcW w:w="1728" w:type="dxa"/>
          </w:tcPr>
          <w:p w14:paraId="5F8EF84E" w14:textId="77777777" w:rsidR="00BF4C5E" w:rsidRDefault="00000000">
            <w:r>
              <w:t>Char</w:t>
            </w:r>
          </w:p>
        </w:tc>
        <w:tc>
          <w:tcPr>
            <w:tcW w:w="1728" w:type="dxa"/>
          </w:tcPr>
          <w:p w14:paraId="0AD8A374" w14:textId="77777777" w:rsidR="00BF4C5E" w:rsidRDefault="00000000">
            <w:r>
              <w:t>Were there any factors that may have contributed to the occurrence of event</w:t>
            </w:r>
          </w:p>
        </w:tc>
        <w:tc>
          <w:tcPr>
            <w:tcW w:w="1728" w:type="dxa"/>
          </w:tcPr>
          <w:p w14:paraId="340347D2" w14:textId="77777777" w:rsidR="00BF4C5E" w:rsidRDefault="00000000">
            <w:r>
              <w:t>BPCFRD</w:t>
            </w:r>
          </w:p>
        </w:tc>
      </w:tr>
      <w:tr w:rsidR="00BF4C5E" w14:paraId="0292B49B" w14:textId="77777777">
        <w:tc>
          <w:tcPr>
            <w:tcW w:w="1728" w:type="dxa"/>
          </w:tcPr>
          <w:p w14:paraId="4A43E1ED" w14:textId="77777777" w:rsidR="00BF4C5E" w:rsidRDefault="00000000">
            <w:r>
              <w:t>FRACHOSP</w:t>
            </w:r>
          </w:p>
        </w:tc>
        <w:tc>
          <w:tcPr>
            <w:tcW w:w="1728" w:type="dxa"/>
          </w:tcPr>
          <w:p w14:paraId="293F1DC9" w14:textId="77777777" w:rsidR="00BF4C5E" w:rsidRDefault="00000000">
            <w:r>
              <w:t>Did the fracture lead to hospitalization</w:t>
            </w:r>
          </w:p>
        </w:tc>
        <w:tc>
          <w:tcPr>
            <w:tcW w:w="1728" w:type="dxa"/>
          </w:tcPr>
          <w:p w14:paraId="756675F1" w14:textId="77777777" w:rsidR="00BF4C5E" w:rsidRDefault="00000000">
            <w:r>
              <w:t>Char</w:t>
            </w:r>
          </w:p>
        </w:tc>
        <w:tc>
          <w:tcPr>
            <w:tcW w:w="1728" w:type="dxa"/>
          </w:tcPr>
          <w:p w14:paraId="76C79B27" w14:textId="77777777" w:rsidR="00BF4C5E" w:rsidRDefault="00000000">
            <w:r>
              <w:t>Did the fracture lead to hospitalization</w:t>
            </w:r>
          </w:p>
        </w:tc>
        <w:tc>
          <w:tcPr>
            <w:tcW w:w="1728" w:type="dxa"/>
          </w:tcPr>
          <w:p w14:paraId="62982A11" w14:textId="77777777" w:rsidR="00BF4C5E" w:rsidRDefault="00000000">
            <w:r>
              <w:t>BPCFRD, STRONG</w:t>
            </w:r>
          </w:p>
        </w:tc>
      </w:tr>
      <w:tr w:rsidR="00BF4C5E" w14:paraId="372562E0" w14:textId="77777777">
        <w:tc>
          <w:tcPr>
            <w:tcW w:w="1728" w:type="dxa"/>
          </w:tcPr>
          <w:p w14:paraId="51275D66" w14:textId="77777777" w:rsidR="00BF4C5E" w:rsidRDefault="00000000">
            <w:r>
              <w:t>FRACTRAU</w:t>
            </w:r>
          </w:p>
        </w:tc>
        <w:tc>
          <w:tcPr>
            <w:tcW w:w="1728" w:type="dxa"/>
          </w:tcPr>
          <w:p w14:paraId="6E36E9A5" w14:textId="77777777" w:rsidR="00BF4C5E" w:rsidRDefault="00000000">
            <w:r>
              <w:t>Was the fracture traumatic (ie: fall from greater than standing height, playing sports, car accident, fight, etc.)</w:t>
            </w:r>
          </w:p>
        </w:tc>
        <w:tc>
          <w:tcPr>
            <w:tcW w:w="1728" w:type="dxa"/>
          </w:tcPr>
          <w:p w14:paraId="4BAE5CBF" w14:textId="77777777" w:rsidR="00BF4C5E" w:rsidRDefault="00000000">
            <w:r>
              <w:t>Char</w:t>
            </w:r>
          </w:p>
        </w:tc>
        <w:tc>
          <w:tcPr>
            <w:tcW w:w="1728" w:type="dxa"/>
          </w:tcPr>
          <w:p w14:paraId="7B28E453" w14:textId="77777777" w:rsidR="00BF4C5E" w:rsidRDefault="00000000">
            <w:r>
              <w:t>Was the fracture traumatic (ie: fall from greater than standing height, playing sports, car accident, fight, etc.)</w:t>
            </w:r>
          </w:p>
        </w:tc>
        <w:tc>
          <w:tcPr>
            <w:tcW w:w="1728" w:type="dxa"/>
          </w:tcPr>
          <w:p w14:paraId="6ACC354B" w14:textId="77777777" w:rsidR="00BF4C5E" w:rsidRDefault="00000000">
            <w:r>
              <w:t>BPCFRD, STRONG</w:t>
            </w:r>
          </w:p>
        </w:tc>
      </w:tr>
      <w:tr w:rsidR="00BF4C5E" w14:paraId="358AF289" w14:textId="77777777">
        <w:tc>
          <w:tcPr>
            <w:tcW w:w="1728" w:type="dxa"/>
          </w:tcPr>
          <w:p w14:paraId="304F031E" w14:textId="77777777" w:rsidR="00BF4C5E" w:rsidRDefault="00000000">
            <w:r>
              <w:t>REQSURG</w:t>
            </w:r>
          </w:p>
        </w:tc>
        <w:tc>
          <w:tcPr>
            <w:tcW w:w="1728" w:type="dxa"/>
          </w:tcPr>
          <w:p w14:paraId="62376446" w14:textId="77777777" w:rsidR="00BF4C5E" w:rsidRDefault="00000000">
            <w:r>
              <w:t>Did the Fracture require surgery</w:t>
            </w:r>
          </w:p>
        </w:tc>
        <w:tc>
          <w:tcPr>
            <w:tcW w:w="1728" w:type="dxa"/>
          </w:tcPr>
          <w:p w14:paraId="020EAB1F" w14:textId="77777777" w:rsidR="00BF4C5E" w:rsidRDefault="00000000">
            <w:r>
              <w:t>Char</w:t>
            </w:r>
          </w:p>
        </w:tc>
        <w:tc>
          <w:tcPr>
            <w:tcW w:w="1728" w:type="dxa"/>
          </w:tcPr>
          <w:p w14:paraId="07C78800" w14:textId="77777777" w:rsidR="00BF4C5E" w:rsidRDefault="00000000">
            <w:r>
              <w:t>Did the Fracture require surgery</w:t>
            </w:r>
          </w:p>
        </w:tc>
        <w:tc>
          <w:tcPr>
            <w:tcW w:w="1728" w:type="dxa"/>
          </w:tcPr>
          <w:p w14:paraId="0CB92346" w14:textId="77777777" w:rsidR="00BF4C5E" w:rsidRDefault="00000000">
            <w:r>
              <w:t>BPCFRD, STRONG</w:t>
            </w:r>
          </w:p>
        </w:tc>
      </w:tr>
      <w:tr w:rsidR="00BF4C5E" w14:paraId="754C46BC" w14:textId="77777777">
        <w:tc>
          <w:tcPr>
            <w:tcW w:w="1728" w:type="dxa"/>
          </w:tcPr>
          <w:p w14:paraId="2E87529B" w14:textId="77777777" w:rsidR="00BF4C5E" w:rsidRDefault="00000000">
            <w:r>
              <w:t>STUDYID</w:t>
            </w:r>
          </w:p>
        </w:tc>
        <w:tc>
          <w:tcPr>
            <w:tcW w:w="1728" w:type="dxa"/>
          </w:tcPr>
          <w:p w14:paraId="1878D948" w14:textId="77777777" w:rsidR="00BF4C5E" w:rsidRDefault="00000000">
            <w:r>
              <w:t>Study Identifier</w:t>
            </w:r>
          </w:p>
        </w:tc>
        <w:tc>
          <w:tcPr>
            <w:tcW w:w="1728" w:type="dxa"/>
          </w:tcPr>
          <w:p w14:paraId="6F3451E1" w14:textId="77777777" w:rsidR="00BF4C5E" w:rsidRDefault="00000000">
            <w:r>
              <w:t>Char</w:t>
            </w:r>
          </w:p>
        </w:tc>
        <w:tc>
          <w:tcPr>
            <w:tcW w:w="1728" w:type="dxa"/>
          </w:tcPr>
          <w:p w14:paraId="453623D1" w14:textId="77777777" w:rsidR="00BF4C5E" w:rsidRDefault="00000000">
            <w:r>
              <w:t>Unique identifier for a study.</w:t>
            </w:r>
          </w:p>
        </w:tc>
        <w:tc>
          <w:tcPr>
            <w:tcW w:w="1728" w:type="dxa"/>
          </w:tcPr>
          <w:p w14:paraId="4908E52A" w14:textId="77777777" w:rsidR="00BF4C5E" w:rsidRDefault="00000000">
            <w:r>
              <w:t>BPCFRD, STRONG</w:t>
            </w:r>
          </w:p>
        </w:tc>
      </w:tr>
      <w:tr w:rsidR="00BF4C5E" w14:paraId="443BB864" w14:textId="77777777">
        <w:tc>
          <w:tcPr>
            <w:tcW w:w="1728" w:type="dxa"/>
          </w:tcPr>
          <w:p w14:paraId="0A428945" w14:textId="77777777" w:rsidR="00BF4C5E" w:rsidRDefault="00000000">
            <w:r>
              <w:t>SUBJID</w:t>
            </w:r>
          </w:p>
        </w:tc>
        <w:tc>
          <w:tcPr>
            <w:tcW w:w="1728" w:type="dxa"/>
          </w:tcPr>
          <w:p w14:paraId="3598CFFE" w14:textId="77777777" w:rsidR="00BF4C5E" w:rsidRDefault="00000000">
            <w:r>
              <w:t>Subject Identifier for the study</w:t>
            </w:r>
          </w:p>
        </w:tc>
        <w:tc>
          <w:tcPr>
            <w:tcW w:w="1728" w:type="dxa"/>
          </w:tcPr>
          <w:p w14:paraId="42701864" w14:textId="77777777" w:rsidR="00BF4C5E" w:rsidRDefault="00000000">
            <w:r>
              <w:t>Char</w:t>
            </w:r>
          </w:p>
        </w:tc>
        <w:tc>
          <w:tcPr>
            <w:tcW w:w="1728" w:type="dxa"/>
          </w:tcPr>
          <w:p w14:paraId="61649B5A" w14:textId="77777777" w:rsidR="00BF4C5E" w:rsidRDefault="00000000">
            <w:r>
              <w:t xml:space="preserve">Subject identifier, which must be </w:t>
            </w:r>
            <w:r>
              <w:lastRenderedPageBreak/>
              <w:t xml:space="preserve">unique within the study. Often the ID of the subject as recorded on a CRF. </w:t>
            </w:r>
          </w:p>
        </w:tc>
        <w:tc>
          <w:tcPr>
            <w:tcW w:w="1728" w:type="dxa"/>
          </w:tcPr>
          <w:p w14:paraId="6BA8C287" w14:textId="77777777" w:rsidR="00BF4C5E" w:rsidRDefault="00000000">
            <w:r>
              <w:lastRenderedPageBreak/>
              <w:t>BPCFRD, STRONG</w:t>
            </w:r>
          </w:p>
        </w:tc>
      </w:tr>
      <w:tr w:rsidR="00BF4C5E" w14:paraId="3073B4CB" w14:textId="77777777">
        <w:tc>
          <w:tcPr>
            <w:tcW w:w="1728" w:type="dxa"/>
          </w:tcPr>
          <w:p w14:paraId="421DBE34" w14:textId="77777777" w:rsidR="00BF4C5E" w:rsidRDefault="00000000">
            <w:r>
              <w:t>UKDT</w:t>
            </w:r>
          </w:p>
        </w:tc>
        <w:tc>
          <w:tcPr>
            <w:tcW w:w="1728" w:type="dxa"/>
          </w:tcPr>
          <w:p w14:paraId="0A169D9F" w14:textId="77777777" w:rsidR="00BF4C5E" w:rsidRDefault="00000000">
            <w:r>
              <w:t>Date of Event is Unknown</w:t>
            </w:r>
          </w:p>
        </w:tc>
        <w:tc>
          <w:tcPr>
            <w:tcW w:w="1728" w:type="dxa"/>
          </w:tcPr>
          <w:p w14:paraId="20A9903D" w14:textId="77777777" w:rsidR="00BF4C5E" w:rsidRDefault="00000000">
            <w:r>
              <w:t>Char</w:t>
            </w:r>
          </w:p>
        </w:tc>
        <w:tc>
          <w:tcPr>
            <w:tcW w:w="1728" w:type="dxa"/>
          </w:tcPr>
          <w:p w14:paraId="240F45D6" w14:textId="77777777" w:rsidR="00BF4C5E" w:rsidRDefault="00000000">
            <w:r>
              <w:t>Date of Event is Unknown</w:t>
            </w:r>
          </w:p>
        </w:tc>
        <w:tc>
          <w:tcPr>
            <w:tcW w:w="1728" w:type="dxa"/>
          </w:tcPr>
          <w:p w14:paraId="78F6D5C4" w14:textId="77777777" w:rsidR="00BF4C5E" w:rsidRDefault="00000000">
            <w:r>
              <w:t>BPCFRD</w:t>
            </w:r>
          </w:p>
        </w:tc>
      </w:tr>
      <w:tr w:rsidR="00BF4C5E" w14:paraId="43ECFA76" w14:textId="77777777">
        <w:tc>
          <w:tcPr>
            <w:tcW w:w="1728" w:type="dxa"/>
          </w:tcPr>
          <w:p w14:paraId="61EB9B7F" w14:textId="77777777" w:rsidR="00BF4C5E" w:rsidRDefault="00000000">
            <w:r>
              <w:t>USUBJID</w:t>
            </w:r>
          </w:p>
        </w:tc>
        <w:tc>
          <w:tcPr>
            <w:tcW w:w="1728" w:type="dxa"/>
          </w:tcPr>
          <w:p w14:paraId="26B9497B" w14:textId="77777777" w:rsidR="00BF4C5E" w:rsidRDefault="00000000">
            <w:r>
              <w:t>Unique Subject Identifier</w:t>
            </w:r>
          </w:p>
        </w:tc>
        <w:tc>
          <w:tcPr>
            <w:tcW w:w="1728" w:type="dxa"/>
          </w:tcPr>
          <w:p w14:paraId="2D44AE34" w14:textId="77777777" w:rsidR="00BF4C5E" w:rsidRDefault="00000000">
            <w:r>
              <w:t>Char</w:t>
            </w:r>
          </w:p>
        </w:tc>
        <w:tc>
          <w:tcPr>
            <w:tcW w:w="1728" w:type="dxa"/>
          </w:tcPr>
          <w:p w14:paraId="3EDBD569" w14:textId="77777777" w:rsidR="00BF4C5E" w:rsidRDefault="00000000">
            <w:r>
              <w:t xml:space="preserve">Identifier used to uniquely identify a subject across </w:t>
            </w:r>
          </w:p>
        </w:tc>
        <w:tc>
          <w:tcPr>
            <w:tcW w:w="1728" w:type="dxa"/>
          </w:tcPr>
          <w:p w14:paraId="1296F2CA" w14:textId="77777777" w:rsidR="00BF4C5E" w:rsidRDefault="00000000">
            <w:r>
              <w:t>BPCFRD, STRONG</w:t>
            </w:r>
          </w:p>
        </w:tc>
      </w:tr>
      <w:tr w:rsidR="00BF4C5E" w14:paraId="651C6075" w14:textId="77777777">
        <w:tc>
          <w:tcPr>
            <w:tcW w:w="1728" w:type="dxa"/>
          </w:tcPr>
          <w:p w14:paraId="75515ADA" w14:textId="77777777" w:rsidR="00BF4C5E" w:rsidRDefault="00000000">
            <w:r>
              <w:t>VISIT</w:t>
            </w:r>
          </w:p>
        </w:tc>
        <w:tc>
          <w:tcPr>
            <w:tcW w:w="1728" w:type="dxa"/>
          </w:tcPr>
          <w:p w14:paraId="4D17632B" w14:textId="77777777" w:rsidR="00BF4C5E" w:rsidRDefault="00000000">
            <w:r>
              <w:t>Visit record was collected</w:t>
            </w:r>
          </w:p>
        </w:tc>
        <w:tc>
          <w:tcPr>
            <w:tcW w:w="1728" w:type="dxa"/>
          </w:tcPr>
          <w:p w14:paraId="154439C5" w14:textId="77777777" w:rsidR="00BF4C5E" w:rsidRDefault="00000000">
            <w:r>
              <w:t>Char</w:t>
            </w:r>
          </w:p>
        </w:tc>
        <w:tc>
          <w:tcPr>
            <w:tcW w:w="1728" w:type="dxa"/>
          </w:tcPr>
          <w:p w14:paraId="7569098A" w14:textId="77777777" w:rsidR="00BF4C5E" w:rsidRDefault="00000000">
            <w:r>
              <w:t>Visit record was collected</w:t>
            </w:r>
          </w:p>
        </w:tc>
        <w:tc>
          <w:tcPr>
            <w:tcW w:w="1728" w:type="dxa"/>
          </w:tcPr>
          <w:p w14:paraId="599FDE34" w14:textId="77777777" w:rsidR="00BF4C5E" w:rsidRDefault="00000000">
            <w:r>
              <w:t>BPCFRD, STRONG</w:t>
            </w:r>
          </w:p>
        </w:tc>
      </w:tr>
    </w:tbl>
    <w:p w14:paraId="0CAD541B" w14:textId="77777777" w:rsidR="00BF4C5E" w:rsidRDefault="00000000">
      <w:r>
        <w:br w:type="page"/>
      </w:r>
    </w:p>
    <w:p w14:paraId="70803CFD" w14:textId="77777777" w:rsidR="00BF4C5E" w:rsidRDefault="00000000">
      <w:pPr>
        <w:pStyle w:val="Heading1"/>
      </w:pPr>
      <w:r>
        <w:lastRenderedPageBreak/>
        <w:t>CM</w:t>
      </w:r>
    </w:p>
    <w:tbl>
      <w:tblPr>
        <w:tblStyle w:val="TableGrid"/>
        <w:tblW w:w="0" w:type="auto"/>
        <w:tblLook w:val="04A0" w:firstRow="1" w:lastRow="0" w:firstColumn="1" w:lastColumn="0" w:noHBand="0" w:noVBand="1"/>
      </w:tblPr>
      <w:tblGrid>
        <w:gridCol w:w="1922"/>
        <w:gridCol w:w="1696"/>
        <w:gridCol w:w="1319"/>
        <w:gridCol w:w="2459"/>
        <w:gridCol w:w="1460"/>
      </w:tblGrid>
      <w:tr w:rsidR="00BF4C5E" w14:paraId="68D58892" w14:textId="77777777">
        <w:tc>
          <w:tcPr>
            <w:tcW w:w="1728" w:type="dxa"/>
          </w:tcPr>
          <w:p w14:paraId="02B0A40F" w14:textId="77777777" w:rsidR="00BF4C5E" w:rsidRDefault="00000000">
            <w:r>
              <w:t>Variable</w:t>
            </w:r>
          </w:p>
        </w:tc>
        <w:tc>
          <w:tcPr>
            <w:tcW w:w="1728" w:type="dxa"/>
          </w:tcPr>
          <w:p w14:paraId="4D928786" w14:textId="77777777" w:rsidR="00BF4C5E" w:rsidRDefault="00000000">
            <w:r>
              <w:t>Label</w:t>
            </w:r>
          </w:p>
        </w:tc>
        <w:tc>
          <w:tcPr>
            <w:tcW w:w="1728" w:type="dxa"/>
          </w:tcPr>
          <w:p w14:paraId="096602BE" w14:textId="77777777" w:rsidR="00BF4C5E" w:rsidRDefault="00000000">
            <w:r>
              <w:t>Type</w:t>
            </w:r>
          </w:p>
        </w:tc>
        <w:tc>
          <w:tcPr>
            <w:tcW w:w="1728" w:type="dxa"/>
          </w:tcPr>
          <w:p w14:paraId="2983DC16" w14:textId="77777777" w:rsidR="00BF4C5E" w:rsidRDefault="00000000">
            <w:r>
              <w:t>Comment</w:t>
            </w:r>
          </w:p>
        </w:tc>
        <w:tc>
          <w:tcPr>
            <w:tcW w:w="1728" w:type="dxa"/>
          </w:tcPr>
          <w:p w14:paraId="429F0026" w14:textId="77777777" w:rsidR="00BF4C5E" w:rsidRDefault="00000000">
            <w:r>
              <w:t>Study</w:t>
            </w:r>
          </w:p>
        </w:tc>
      </w:tr>
      <w:tr w:rsidR="00BF4C5E" w14:paraId="3C89F507" w14:textId="77777777">
        <w:tc>
          <w:tcPr>
            <w:tcW w:w="1728" w:type="dxa"/>
          </w:tcPr>
          <w:p w14:paraId="62E52FEA" w14:textId="77777777" w:rsidR="00BF4C5E" w:rsidRDefault="00000000">
            <w:r>
              <w:t>CMADVEVNT</w:t>
            </w:r>
          </w:p>
        </w:tc>
        <w:tc>
          <w:tcPr>
            <w:tcW w:w="1728" w:type="dxa"/>
          </w:tcPr>
          <w:p w14:paraId="0D6C0CE9" w14:textId="77777777" w:rsidR="00BF4C5E" w:rsidRDefault="00000000">
            <w:r>
              <w:t>What is the adverse event(s) for which the medication was taken</w:t>
            </w:r>
          </w:p>
        </w:tc>
        <w:tc>
          <w:tcPr>
            <w:tcW w:w="1728" w:type="dxa"/>
          </w:tcPr>
          <w:p w14:paraId="05380583" w14:textId="77777777" w:rsidR="00BF4C5E" w:rsidRDefault="00000000">
            <w:r>
              <w:t>Char</w:t>
            </w:r>
          </w:p>
        </w:tc>
        <w:tc>
          <w:tcPr>
            <w:tcW w:w="1728" w:type="dxa"/>
          </w:tcPr>
          <w:p w14:paraId="51383546" w14:textId="77777777" w:rsidR="00BF4C5E" w:rsidRDefault="00000000">
            <w:r>
              <w:t>What is the adverse event(s) for which the medication was taken</w:t>
            </w:r>
          </w:p>
        </w:tc>
        <w:tc>
          <w:tcPr>
            <w:tcW w:w="1728" w:type="dxa"/>
          </w:tcPr>
          <w:p w14:paraId="7460B197" w14:textId="77777777" w:rsidR="00BF4C5E" w:rsidRDefault="00000000">
            <w:r>
              <w:t>BPCFRD, STRONG</w:t>
            </w:r>
          </w:p>
        </w:tc>
      </w:tr>
      <w:tr w:rsidR="00BF4C5E" w14:paraId="7F0C4612" w14:textId="77777777">
        <w:tc>
          <w:tcPr>
            <w:tcW w:w="1728" w:type="dxa"/>
          </w:tcPr>
          <w:p w14:paraId="1389DB19" w14:textId="77777777" w:rsidR="00BF4C5E" w:rsidRDefault="00000000">
            <w:r>
              <w:t>CMAPPROX</w:t>
            </w:r>
          </w:p>
        </w:tc>
        <w:tc>
          <w:tcPr>
            <w:tcW w:w="1728" w:type="dxa"/>
          </w:tcPr>
          <w:p w14:paraId="2AA7017C" w14:textId="77777777" w:rsidR="00BF4C5E" w:rsidRDefault="00000000">
            <w:r>
              <w:t>Date or time approximate</w:t>
            </w:r>
          </w:p>
        </w:tc>
        <w:tc>
          <w:tcPr>
            <w:tcW w:w="1728" w:type="dxa"/>
          </w:tcPr>
          <w:p w14:paraId="63F0BCC0" w14:textId="77777777" w:rsidR="00BF4C5E" w:rsidRDefault="00000000">
            <w:r>
              <w:t>Char</w:t>
            </w:r>
          </w:p>
        </w:tc>
        <w:tc>
          <w:tcPr>
            <w:tcW w:w="1728" w:type="dxa"/>
          </w:tcPr>
          <w:p w14:paraId="2585EF43" w14:textId="77777777" w:rsidR="00BF4C5E" w:rsidRDefault="00000000">
            <w:r>
              <w:t>Date or time approximate</w:t>
            </w:r>
          </w:p>
        </w:tc>
        <w:tc>
          <w:tcPr>
            <w:tcW w:w="1728" w:type="dxa"/>
          </w:tcPr>
          <w:p w14:paraId="1E38AB31" w14:textId="77777777" w:rsidR="00BF4C5E" w:rsidRDefault="00000000">
            <w:r>
              <w:t>BPCFRD</w:t>
            </w:r>
          </w:p>
        </w:tc>
      </w:tr>
      <w:tr w:rsidR="00BF4C5E" w14:paraId="66F329DA" w14:textId="77777777">
        <w:tc>
          <w:tcPr>
            <w:tcW w:w="1728" w:type="dxa"/>
          </w:tcPr>
          <w:p w14:paraId="14E9277D" w14:textId="77777777" w:rsidR="00BF4C5E" w:rsidRDefault="00000000">
            <w:r>
              <w:t>CMAPPRXDOSE</w:t>
            </w:r>
          </w:p>
        </w:tc>
        <w:tc>
          <w:tcPr>
            <w:tcW w:w="1728" w:type="dxa"/>
          </w:tcPr>
          <w:p w14:paraId="4F9C9F21" w14:textId="77777777" w:rsidR="00BF4C5E" w:rsidRDefault="00000000">
            <w:r>
              <w:t>Dose is approximate</w:t>
            </w:r>
          </w:p>
        </w:tc>
        <w:tc>
          <w:tcPr>
            <w:tcW w:w="1728" w:type="dxa"/>
          </w:tcPr>
          <w:p w14:paraId="4691A215" w14:textId="77777777" w:rsidR="00BF4C5E" w:rsidRDefault="00000000">
            <w:r>
              <w:t>Char</w:t>
            </w:r>
          </w:p>
        </w:tc>
        <w:tc>
          <w:tcPr>
            <w:tcW w:w="1728" w:type="dxa"/>
          </w:tcPr>
          <w:p w14:paraId="5C03EB73" w14:textId="77777777" w:rsidR="00BF4C5E" w:rsidRDefault="00000000">
            <w:r>
              <w:t>Dose is approximate</w:t>
            </w:r>
          </w:p>
        </w:tc>
        <w:tc>
          <w:tcPr>
            <w:tcW w:w="1728" w:type="dxa"/>
          </w:tcPr>
          <w:p w14:paraId="1D6C833B" w14:textId="77777777" w:rsidR="00BF4C5E" w:rsidRDefault="00000000">
            <w:r>
              <w:t>BPCFRD</w:t>
            </w:r>
          </w:p>
        </w:tc>
      </w:tr>
      <w:tr w:rsidR="00BF4C5E" w14:paraId="05C33860" w14:textId="77777777">
        <w:tc>
          <w:tcPr>
            <w:tcW w:w="1728" w:type="dxa"/>
          </w:tcPr>
          <w:p w14:paraId="19996B9C" w14:textId="77777777" w:rsidR="00BF4C5E" w:rsidRDefault="00000000">
            <w:r>
              <w:t>CMCAT</w:t>
            </w:r>
          </w:p>
        </w:tc>
        <w:tc>
          <w:tcPr>
            <w:tcW w:w="1728" w:type="dxa"/>
          </w:tcPr>
          <w:p w14:paraId="2DC20A3A" w14:textId="77777777" w:rsidR="00BF4C5E" w:rsidRDefault="00000000">
            <w:r>
              <w:t>Category for Medication</w:t>
            </w:r>
          </w:p>
        </w:tc>
        <w:tc>
          <w:tcPr>
            <w:tcW w:w="1728" w:type="dxa"/>
          </w:tcPr>
          <w:p w14:paraId="080F22A6" w14:textId="77777777" w:rsidR="00BF4C5E" w:rsidRDefault="00000000">
            <w:r>
              <w:t>Char</w:t>
            </w:r>
          </w:p>
        </w:tc>
        <w:tc>
          <w:tcPr>
            <w:tcW w:w="1728" w:type="dxa"/>
          </w:tcPr>
          <w:p w14:paraId="47B0EA09" w14:textId="77777777" w:rsidR="00BF4C5E" w:rsidRDefault="00000000">
            <w:r>
              <w:t xml:space="preserve">Used to define a category of medications/treatment. Examples: "PRIOR", "CONCOMITANT", "ANTICANCER MEDICATION", "GENERAL CONMED". </w:t>
            </w:r>
          </w:p>
        </w:tc>
        <w:tc>
          <w:tcPr>
            <w:tcW w:w="1728" w:type="dxa"/>
          </w:tcPr>
          <w:p w14:paraId="690F29CB" w14:textId="77777777" w:rsidR="00BF4C5E" w:rsidRDefault="00000000">
            <w:r>
              <w:t>BPCFRD, STRONG</w:t>
            </w:r>
          </w:p>
        </w:tc>
      </w:tr>
      <w:tr w:rsidR="00BF4C5E" w14:paraId="6D570D2F" w14:textId="77777777">
        <w:tc>
          <w:tcPr>
            <w:tcW w:w="1728" w:type="dxa"/>
          </w:tcPr>
          <w:p w14:paraId="2D56765F" w14:textId="77777777" w:rsidR="00BF4C5E" w:rsidRDefault="00000000">
            <w:r>
              <w:t>CMDECOD</w:t>
            </w:r>
          </w:p>
        </w:tc>
        <w:tc>
          <w:tcPr>
            <w:tcW w:w="1728" w:type="dxa"/>
          </w:tcPr>
          <w:p w14:paraId="6907D687" w14:textId="77777777" w:rsidR="00BF4C5E" w:rsidRDefault="00000000">
            <w:r>
              <w:t>Standardized Medication Name</w:t>
            </w:r>
          </w:p>
        </w:tc>
        <w:tc>
          <w:tcPr>
            <w:tcW w:w="1728" w:type="dxa"/>
          </w:tcPr>
          <w:p w14:paraId="6CBDE5D6" w14:textId="77777777" w:rsidR="00BF4C5E" w:rsidRDefault="00000000">
            <w:r>
              <w:t>Char</w:t>
            </w:r>
          </w:p>
        </w:tc>
        <w:tc>
          <w:tcPr>
            <w:tcW w:w="1728" w:type="dxa"/>
          </w:tcPr>
          <w:p w14:paraId="4C27390E" w14:textId="77777777" w:rsidR="00BF4C5E" w:rsidRDefault="00000000">
            <w:r>
              <w:t xml:space="preserve">Standardized or dictionary-derived text description of CMTRT or CMMODIFY. Equivalent to the generic drug name in WHO Drug. The sponsor is expected to provide the dictionary name and version used to mapthe terms utilizing the external codelist element in the Define-XML document. If an intervention term does not have a decode value in the dictionary, then CMDECOD will be left blank. </w:t>
            </w:r>
          </w:p>
        </w:tc>
        <w:tc>
          <w:tcPr>
            <w:tcW w:w="1728" w:type="dxa"/>
          </w:tcPr>
          <w:p w14:paraId="17C4A0BC" w14:textId="77777777" w:rsidR="00BF4C5E" w:rsidRDefault="00000000">
            <w:r>
              <w:t>BPCFRD, STRONG</w:t>
            </w:r>
          </w:p>
        </w:tc>
      </w:tr>
      <w:tr w:rsidR="00BF4C5E" w14:paraId="49241599" w14:textId="77777777">
        <w:tc>
          <w:tcPr>
            <w:tcW w:w="1728" w:type="dxa"/>
          </w:tcPr>
          <w:p w14:paraId="3FA1A974" w14:textId="77777777" w:rsidR="00BF4C5E" w:rsidRDefault="00000000">
            <w:r>
              <w:t>CMDOSE</w:t>
            </w:r>
          </w:p>
        </w:tc>
        <w:tc>
          <w:tcPr>
            <w:tcW w:w="1728" w:type="dxa"/>
          </w:tcPr>
          <w:p w14:paraId="37EE97D7" w14:textId="77777777" w:rsidR="00BF4C5E" w:rsidRDefault="00000000">
            <w:r>
              <w:t>Dose per Administration</w:t>
            </w:r>
          </w:p>
        </w:tc>
        <w:tc>
          <w:tcPr>
            <w:tcW w:w="1728" w:type="dxa"/>
          </w:tcPr>
          <w:p w14:paraId="5743DEA2" w14:textId="77777777" w:rsidR="00BF4C5E" w:rsidRDefault="00000000">
            <w:r>
              <w:t>Char</w:t>
            </w:r>
          </w:p>
        </w:tc>
        <w:tc>
          <w:tcPr>
            <w:tcW w:w="1728" w:type="dxa"/>
          </w:tcPr>
          <w:p w14:paraId="61C0CA49" w14:textId="77777777" w:rsidR="00BF4C5E" w:rsidRDefault="00000000">
            <w:r>
              <w:t>Amount of CMTRT given</w:t>
            </w:r>
          </w:p>
        </w:tc>
        <w:tc>
          <w:tcPr>
            <w:tcW w:w="1728" w:type="dxa"/>
          </w:tcPr>
          <w:p w14:paraId="3C1D3FC4" w14:textId="77777777" w:rsidR="00BF4C5E" w:rsidRDefault="00000000">
            <w:r>
              <w:t>BPCFRD, STRONG</w:t>
            </w:r>
          </w:p>
        </w:tc>
      </w:tr>
      <w:tr w:rsidR="00BF4C5E" w14:paraId="23E407E9" w14:textId="77777777">
        <w:tc>
          <w:tcPr>
            <w:tcW w:w="1728" w:type="dxa"/>
          </w:tcPr>
          <w:p w14:paraId="085D6ECB" w14:textId="77777777" w:rsidR="00BF4C5E" w:rsidRDefault="00000000">
            <w:r>
              <w:t>CMDOSEU</w:t>
            </w:r>
          </w:p>
        </w:tc>
        <w:tc>
          <w:tcPr>
            <w:tcW w:w="1728" w:type="dxa"/>
          </w:tcPr>
          <w:p w14:paraId="03701DEB" w14:textId="77777777" w:rsidR="00BF4C5E" w:rsidRDefault="00000000">
            <w:r>
              <w:t>Dose Units</w:t>
            </w:r>
          </w:p>
        </w:tc>
        <w:tc>
          <w:tcPr>
            <w:tcW w:w="1728" w:type="dxa"/>
          </w:tcPr>
          <w:p w14:paraId="7F386E60" w14:textId="77777777" w:rsidR="00BF4C5E" w:rsidRDefault="00000000">
            <w:r>
              <w:t>Char</w:t>
            </w:r>
          </w:p>
        </w:tc>
        <w:tc>
          <w:tcPr>
            <w:tcW w:w="1728" w:type="dxa"/>
          </w:tcPr>
          <w:p w14:paraId="32EF46F2" w14:textId="77777777" w:rsidR="00BF4C5E" w:rsidRDefault="00000000">
            <w:r>
              <w:t>Units for dose given</w:t>
            </w:r>
          </w:p>
        </w:tc>
        <w:tc>
          <w:tcPr>
            <w:tcW w:w="1728" w:type="dxa"/>
          </w:tcPr>
          <w:p w14:paraId="20818550" w14:textId="77777777" w:rsidR="00BF4C5E" w:rsidRDefault="00000000">
            <w:r>
              <w:t>BPCFRD, STRONG</w:t>
            </w:r>
          </w:p>
        </w:tc>
      </w:tr>
      <w:tr w:rsidR="00BF4C5E" w14:paraId="178B7C00" w14:textId="77777777">
        <w:tc>
          <w:tcPr>
            <w:tcW w:w="1728" w:type="dxa"/>
          </w:tcPr>
          <w:p w14:paraId="7E1031CF" w14:textId="77777777" w:rsidR="00BF4C5E" w:rsidRDefault="00000000">
            <w:r>
              <w:t>CMDOSFRQ</w:t>
            </w:r>
          </w:p>
        </w:tc>
        <w:tc>
          <w:tcPr>
            <w:tcW w:w="1728" w:type="dxa"/>
          </w:tcPr>
          <w:p w14:paraId="4E53CCEE" w14:textId="77777777" w:rsidR="00BF4C5E" w:rsidRDefault="00000000">
            <w:r>
              <w:t>Dosing Frequency per Interval</w:t>
            </w:r>
          </w:p>
        </w:tc>
        <w:tc>
          <w:tcPr>
            <w:tcW w:w="1728" w:type="dxa"/>
          </w:tcPr>
          <w:p w14:paraId="7FE9B4AD" w14:textId="77777777" w:rsidR="00BF4C5E" w:rsidRDefault="00000000">
            <w:r>
              <w:t>Char</w:t>
            </w:r>
          </w:p>
        </w:tc>
        <w:tc>
          <w:tcPr>
            <w:tcW w:w="1728" w:type="dxa"/>
          </w:tcPr>
          <w:p w14:paraId="43C55878" w14:textId="77777777" w:rsidR="00BF4C5E" w:rsidRDefault="00000000">
            <w:r>
              <w:t>Usually expressed as the number of repeated administrations of CMDOSE within a specific time period.</w:t>
            </w:r>
          </w:p>
        </w:tc>
        <w:tc>
          <w:tcPr>
            <w:tcW w:w="1728" w:type="dxa"/>
          </w:tcPr>
          <w:p w14:paraId="04DFC4BF" w14:textId="77777777" w:rsidR="00BF4C5E" w:rsidRDefault="00000000">
            <w:r>
              <w:t>BPCFRD, STRONG</w:t>
            </w:r>
          </w:p>
        </w:tc>
      </w:tr>
      <w:tr w:rsidR="00BF4C5E" w14:paraId="4C1CAD2C" w14:textId="77777777">
        <w:tc>
          <w:tcPr>
            <w:tcW w:w="1728" w:type="dxa"/>
          </w:tcPr>
          <w:p w14:paraId="5D20D0B5" w14:textId="77777777" w:rsidR="00BF4C5E" w:rsidRDefault="00000000">
            <w:r>
              <w:t>CMDOSRGM</w:t>
            </w:r>
          </w:p>
        </w:tc>
        <w:tc>
          <w:tcPr>
            <w:tcW w:w="1728" w:type="dxa"/>
          </w:tcPr>
          <w:p w14:paraId="4EF39F3F" w14:textId="77777777" w:rsidR="00BF4C5E" w:rsidRDefault="00000000">
            <w:r>
              <w:t xml:space="preserve">Intended Dose </w:t>
            </w:r>
            <w:r>
              <w:lastRenderedPageBreak/>
              <w:t>Regimen</w:t>
            </w:r>
          </w:p>
        </w:tc>
        <w:tc>
          <w:tcPr>
            <w:tcW w:w="1728" w:type="dxa"/>
          </w:tcPr>
          <w:p w14:paraId="73311883" w14:textId="77777777" w:rsidR="00BF4C5E" w:rsidRDefault="00000000">
            <w:r>
              <w:lastRenderedPageBreak/>
              <w:t>Char</w:t>
            </w:r>
          </w:p>
        </w:tc>
        <w:tc>
          <w:tcPr>
            <w:tcW w:w="1728" w:type="dxa"/>
          </w:tcPr>
          <w:p w14:paraId="3D86579F" w14:textId="77777777" w:rsidR="00BF4C5E" w:rsidRDefault="00000000">
            <w:r>
              <w:t xml:space="preserve">Text description of the </w:t>
            </w:r>
            <w:r>
              <w:lastRenderedPageBreak/>
              <w:t>(intended) schedule or regimen for the Intervention</w:t>
            </w:r>
          </w:p>
        </w:tc>
        <w:tc>
          <w:tcPr>
            <w:tcW w:w="1728" w:type="dxa"/>
          </w:tcPr>
          <w:p w14:paraId="65DC3651" w14:textId="77777777" w:rsidR="00BF4C5E" w:rsidRDefault="00000000">
            <w:r>
              <w:lastRenderedPageBreak/>
              <w:t>BPCFRD</w:t>
            </w:r>
          </w:p>
        </w:tc>
      </w:tr>
      <w:tr w:rsidR="00BF4C5E" w14:paraId="59E9D33C" w14:textId="77777777">
        <w:tc>
          <w:tcPr>
            <w:tcW w:w="1728" w:type="dxa"/>
          </w:tcPr>
          <w:p w14:paraId="032C5278" w14:textId="77777777" w:rsidR="00BF4C5E" w:rsidRDefault="00000000">
            <w:r>
              <w:t>CMENDTC</w:t>
            </w:r>
          </w:p>
        </w:tc>
        <w:tc>
          <w:tcPr>
            <w:tcW w:w="1728" w:type="dxa"/>
          </w:tcPr>
          <w:p w14:paraId="56648522" w14:textId="77777777" w:rsidR="00BF4C5E" w:rsidRDefault="00000000">
            <w:r>
              <w:t>End Date/Time of Medication</w:t>
            </w:r>
          </w:p>
        </w:tc>
        <w:tc>
          <w:tcPr>
            <w:tcW w:w="1728" w:type="dxa"/>
          </w:tcPr>
          <w:p w14:paraId="69544464" w14:textId="77777777" w:rsidR="00BF4C5E" w:rsidRDefault="00000000">
            <w:r>
              <w:t>Char</w:t>
            </w:r>
          </w:p>
        </w:tc>
        <w:tc>
          <w:tcPr>
            <w:tcW w:w="1728" w:type="dxa"/>
          </w:tcPr>
          <w:p w14:paraId="60D09568" w14:textId="77777777" w:rsidR="00BF4C5E" w:rsidRDefault="00000000">
            <w:r>
              <w:t>End date/time of the medication administration</w:t>
            </w:r>
          </w:p>
        </w:tc>
        <w:tc>
          <w:tcPr>
            <w:tcW w:w="1728" w:type="dxa"/>
          </w:tcPr>
          <w:p w14:paraId="3D0091E5" w14:textId="77777777" w:rsidR="00BF4C5E" w:rsidRDefault="00000000">
            <w:r>
              <w:t>BPCFRD, STRONG</w:t>
            </w:r>
          </w:p>
        </w:tc>
      </w:tr>
      <w:tr w:rsidR="00BF4C5E" w14:paraId="4D73E758" w14:textId="77777777">
        <w:tc>
          <w:tcPr>
            <w:tcW w:w="1728" w:type="dxa"/>
          </w:tcPr>
          <w:p w14:paraId="7A5984DA" w14:textId="77777777" w:rsidR="00BF4C5E" w:rsidRDefault="00000000">
            <w:r>
              <w:t>CMENRF</w:t>
            </w:r>
          </w:p>
        </w:tc>
        <w:tc>
          <w:tcPr>
            <w:tcW w:w="1728" w:type="dxa"/>
          </w:tcPr>
          <w:p w14:paraId="574A9A27" w14:textId="77777777" w:rsidR="00BF4C5E" w:rsidRDefault="00000000">
            <w:r>
              <w:t>End Relative to Reference Period</w:t>
            </w:r>
          </w:p>
        </w:tc>
        <w:tc>
          <w:tcPr>
            <w:tcW w:w="1728" w:type="dxa"/>
          </w:tcPr>
          <w:p w14:paraId="6408A6DA" w14:textId="77777777" w:rsidR="00BF4C5E" w:rsidRDefault="00000000">
            <w:r>
              <w:t>Char</w:t>
            </w:r>
          </w:p>
        </w:tc>
        <w:tc>
          <w:tcPr>
            <w:tcW w:w="1728" w:type="dxa"/>
          </w:tcPr>
          <w:p w14:paraId="3AF5ED7C" w14:textId="77777777" w:rsidR="00BF4C5E" w:rsidRDefault="00000000">
            <w:r>
              <w:t>End Relative to Reference Period</w:t>
            </w:r>
          </w:p>
        </w:tc>
        <w:tc>
          <w:tcPr>
            <w:tcW w:w="1728" w:type="dxa"/>
          </w:tcPr>
          <w:p w14:paraId="07A4844B" w14:textId="77777777" w:rsidR="00BF4C5E" w:rsidRDefault="00000000">
            <w:r>
              <w:t>BPCFRD, STRONG</w:t>
            </w:r>
          </w:p>
        </w:tc>
      </w:tr>
      <w:tr w:rsidR="00BF4C5E" w14:paraId="79EDF3B7" w14:textId="77777777">
        <w:tc>
          <w:tcPr>
            <w:tcW w:w="1728" w:type="dxa"/>
          </w:tcPr>
          <w:p w14:paraId="727EFA5A" w14:textId="77777777" w:rsidR="00BF4C5E" w:rsidRDefault="00000000">
            <w:r>
              <w:t>CMGRPID</w:t>
            </w:r>
          </w:p>
        </w:tc>
        <w:tc>
          <w:tcPr>
            <w:tcW w:w="1728" w:type="dxa"/>
          </w:tcPr>
          <w:p w14:paraId="0C57314E" w14:textId="77777777" w:rsidR="00BF4C5E" w:rsidRDefault="00000000">
            <w:r>
              <w:t xml:space="preserve">Group ID </w:t>
            </w:r>
          </w:p>
        </w:tc>
        <w:tc>
          <w:tcPr>
            <w:tcW w:w="1728" w:type="dxa"/>
          </w:tcPr>
          <w:p w14:paraId="080B3250" w14:textId="77777777" w:rsidR="00BF4C5E" w:rsidRDefault="00000000">
            <w:r>
              <w:t>Char</w:t>
            </w:r>
          </w:p>
        </w:tc>
        <w:tc>
          <w:tcPr>
            <w:tcW w:w="1728" w:type="dxa"/>
          </w:tcPr>
          <w:p w14:paraId="3095EAA6" w14:textId="77777777" w:rsidR="00BF4C5E" w:rsidRDefault="00000000">
            <w:r>
              <w:t xml:space="preserve">Used to facilitate identification of relationships between records. </w:t>
            </w:r>
          </w:p>
        </w:tc>
        <w:tc>
          <w:tcPr>
            <w:tcW w:w="1728" w:type="dxa"/>
          </w:tcPr>
          <w:p w14:paraId="0257B601" w14:textId="77777777" w:rsidR="00BF4C5E" w:rsidRDefault="00000000">
            <w:r>
              <w:t>BPCFRD, STRONG</w:t>
            </w:r>
          </w:p>
        </w:tc>
      </w:tr>
      <w:tr w:rsidR="00BF4C5E" w14:paraId="058EEA08" w14:textId="77777777">
        <w:tc>
          <w:tcPr>
            <w:tcW w:w="1728" w:type="dxa"/>
          </w:tcPr>
          <w:p w14:paraId="38ABABE5" w14:textId="77777777" w:rsidR="00BF4C5E" w:rsidRDefault="00000000">
            <w:r>
              <w:t>CMINDC</w:t>
            </w:r>
          </w:p>
        </w:tc>
        <w:tc>
          <w:tcPr>
            <w:tcW w:w="1728" w:type="dxa"/>
          </w:tcPr>
          <w:p w14:paraId="2CEE36B3" w14:textId="77777777" w:rsidR="00BF4C5E" w:rsidRDefault="00000000">
            <w:r>
              <w:t>Indication</w:t>
            </w:r>
          </w:p>
        </w:tc>
        <w:tc>
          <w:tcPr>
            <w:tcW w:w="1728" w:type="dxa"/>
          </w:tcPr>
          <w:p w14:paraId="49B547F2" w14:textId="77777777" w:rsidR="00BF4C5E" w:rsidRDefault="00000000">
            <w:r>
              <w:t>Char</w:t>
            </w:r>
          </w:p>
        </w:tc>
        <w:tc>
          <w:tcPr>
            <w:tcW w:w="1728" w:type="dxa"/>
          </w:tcPr>
          <w:p w14:paraId="4A95DD5D" w14:textId="77777777" w:rsidR="00BF4C5E" w:rsidRDefault="00000000">
            <w:r>
              <w:t>Denotes why a medication was taken or administered.</w:t>
            </w:r>
          </w:p>
        </w:tc>
        <w:tc>
          <w:tcPr>
            <w:tcW w:w="1728" w:type="dxa"/>
          </w:tcPr>
          <w:p w14:paraId="725A1971" w14:textId="77777777" w:rsidR="00BF4C5E" w:rsidRDefault="00000000">
            <w:r>
              <w:t>BPCFRD, STRONG</w:t>
            </w:r>
          </w:p>
        </w:tc>
      </w:tr>
      <w:tr w:rsidR="00BF4C5E" w14:paraId="5C523954" w14:textId="77777777">
        <w:tc>
          <w:tcPr>
            <w:tcW w:w="1728" w:type="dxa"/>
          </w:tcPr>
          <w:p w14:paraId="56B4F09F" w14:textId="77777777" w:rsidR="00BF4C5E" w:rsidRDefault="00000000">
            <w:r>
              <w:t>CMMEDCOND</w:t>
            </w:r>
          </w:p>
        </w:tc>
        <w:tc>
          <w:tcPr>
            <w:tcW w:w="1728" w:type="dxa"/>
          </w:tcPr>
          <w:p w14:paraId="767FFB0B" w14:textId="77777777" w:rsidR="00BF4C5E" w:rsidRDefault="00000000">
            <w:r>
              <w:t>What is the medical history event(s) for which the medication was taken</w:t>
            </w:r>
          </w:p>
        </w:tc>
        <w:tc>
          <w:tcPr>
            <w:tcW w:w="1728" w:type="dxa"/>
          </w:tcPr>
          <w:p w14:paraId="26CEDBCB" w14:textId="77777777" w:rsidR="00BF4C5E" w:rsidRDefault="00000000">
            <w:r>
              <w:t>Char</w:t>
            </w:r>
          </w:p>
        </w:tc>
        <w:tc>
          <w:tcPr>
            <w:tcW w:w="1728" w:type="dxa"/>
          </w:tcPr>
          <w:p w14:paraId="68D2CBE4" w14:textId="77777777" w:rsidR="00BF4C5E" w:rsidRDefault="00000000">
            <w:r>
              <w:t>What is the medical history event(s) for which the medication was taken</w:t>
            </w:r>
          </w:p>
        </w:tc>
        <w:tc>
          <w:tcPr>
            <w:tcW w:w="1728" w:type="dxa"/>
          </w:tcPr>
          <w:p w14:paraId="79E4DF2A" w14:textId="77777777" w:rsidR="00BF4C5E" w:rsidRDefault="00000000">
            <w:r>
              <w:t>BPCFRD, STRONG</w:t>
            </w:r>
          </w:p>
        </w:tc>
      </w:tr>
      <w:tr w:rsidR="00BF4C5E" w14:paraId="7CBE72F4" w14:textId="77777777">
        <w:tc>
          <w:tcPr>
            <w:tcW w:w="1728" w:type="dxa"/>
          </w:tcPr>
          <w:p w14:paraId="596E3B15" w14:textId="77777777" w:rsidR="00BF4C5E" w:rsidRDefault="00000000">
            <w:r>
              <w:t>CMOCCUR</w:t>
            </w:r>
          </w:p>
        </w:tc>
        <w:tc>
          <w:tcPr>
            <w:tcW w:w="1728" w:type="dxa"/>
          </w:tcPr>
          <w:p w14:paraId="74DD8039" w14:textId="77777777" w:rsidR="00BF4C5E" w:rsidRDefault="00000000">
            <w:r>
              <w:t>CM Occurrence</w:t>
            </w:r>
          </w:p>
        </w:tc>
        <w:tc>
          <w:tcPr>
            <w:tcW w:w="1728" w:type="dxa"/>
          </w:tcPr>
          <w:p w14:paraId="708D049D" w14:textId="77777777" w:rsidR="00BF4C5E" w:rsidRDefault="00000000">
            <w:r>
              <w:t>Char</w:t>
            </w:r>
          </w:p>
        </w:tc>
        <w:tc>
          <w:tcPr>
            <w:tcW w:w="1728" w:type="dxa"/>
          </w:tcPr>
          <w:p w14:paraId="6CF6E941" w14:textId="77777777" w:rsidR="00BF4C5E" w:rsidRDefault="00000000">
            <w:r>
              <w:t>When the use of a specific medication is solicited. CMOCCUR is used to indicate whether ("Y"/"N") use of the medication occurred. Values are null for medications not specifically solicited.</w:t>
            </w:r>
          </w:p>
        </w:tc>
        <w:tc>
          <w:tcPr>
            <w:tcW w:w="1728" w:type="dxa"/>
          </w:tcPr>
          <w:p w14:paraId="575F43F2" w14:textId="77777777" w:rsidR="00BF4C5E" w:rsidRDefault="00000000">
            <w:r>
              <w:t>BPCFRD, STRONG</w:t>
            </w:r>
          </w:p>
        </w:tc>
      </w:tr>
      <w:tr w:rsidR="00BF4C5E" w14:paraId="6D6ABDE7" w14:textId="77777777">
        <w:tc>
          <w:tcPr>
            <w:tcW w:w="1728" w:type="dxa"/>
          </w:tcPr>
          <w:p w14:paraId="314CE4E4" w14:textId="77777777" w:rsidR="00BF4C5E" w:rsidRDefault="00000000">
            <w:r>
              <w:t>CMPREMEDCOND</w:t>
            </w:r>
          </w:p>
        </w:tc>
        <w:tc>
          <w:tcPr>
            <w:tcW w:w="1728" w:type="dxa"/>
          </w:tcPr>
          <w:p w14:paraId="6DF5C82E" w14:textId="77777777" w:rsidR="00BF4C5E" w:rsidRDefault="00000000">
            <w:r>
              <w:t>What is the pre existing medical history event(s) for which the medication was taken</w:t>
            </w:r>
          </w:p>
        </w:tc>
        <w:tc>
          <w:tcPr>
            <w:tcW w:w="1728" w:type="dxa"/>
          </w:tcPr>
          <w:p w14:paraId="090D8640" w14:textId="77777777" w:rsidR="00BF4C5E" w:rsidRDefault="00000000">
            <w:r>
              <w:t>Char</w:t>
            </w:r>
          </w:p>
        </w:tc>
        <w:tc>
          <w:tcPr>
            <w:tcW w:w="1728" w:type="dxa"/>
          </w:tcPr>
          <w:p w14:paraId="66E3EA56" w14:textId="77777777" w:rsidR="00BF4C5E" w:rsidRDefault="00000000">
            <w:r>
              <w:t>What is the pre existing medical history event(s) for which the medication was taken</w:t>
            </w:r>
          </w:p>
        </w:tc>
        <w:tc>
          <w:tcPr>
            <w:tcW w:w="1728" w:type="dxa"/>
          </w:tcPr>
          <w:p w14:paraId="50A1E212" w14:textId="77777777" w:rsidR="00BF4C5E" w:rsidRDefault="00000000">
            <w:r>
              <w:t>BPCFRD, STRONG</w:t>
            </w:r>
          </w:p>
        </w:tc>
      </w:tr>
      <w:tr w:rsidR="00BF4C5E" w14:paraId="3644C838" w14:textId="77777777">
        <w:tc>
          <w:tcPr>
            <w:tcW w:w="1728" w:type="dxa"/>
          </w:tcPr>
          <w:p w14:paraId="3304404E" w14:textId="77777777" w:rsidR="00BF4C5E" w:rsidRDefault="00000000">
            <w:r>
              <w:t>CMPRESP</w:t>
            </w:r>
          </w:p>
        </w:tc>
        <w:tc>
          <w:tcPr>
            <w:tcW w:w="1728" w:type="dxa"/>
          </w:tcPr>
          <w:p w14:paraId="4523ADB4" w14:textId="77777777" w:rsidR="00BF4C5E" w:rsidRDefault="00000000">
            <w:r>
              <w:t>CM Pre-specified</w:t>
            </w:r>
          </w:p>
        </w:tc>
        <w:tc>
          <w:tcPr>
            <w:tcW w:w="1728" w:type="dxa"/>
          </w:tcPr>
          <w:p w14:paraId="04CBA32B" w14:textId="77777777" w:rsidR="00BF4C5E" w:rsidRDefault="00000000">
            <w:r>
              <w:t>Char</w:t>
            </w:r>
          </w:p>
        </w:tc>
        <w:tc>
          <w:tcPr>
            <w:tcW w:w="1728" w:type="dxa"/>
          </w:tcPr>
          <w:p w14:paraId="133F54C2" w14:textId="77777777" w:rsidR="00BF4C5E" w:rsidRDefault="00000000">
            <w:r>
              <w:t>Used to indicate whether ("Y"/null) information about the use of a specific medication was solicited on the CRF.</w:t>
            </w:r>
          </w:p>
        </w:tc>
        <w:tc>
          <w:tcPr>
            <w:tcW w:w="1728" w:type="dxa"/>
          </w:tcPr>
          <w:p w14:paraId="7FA3496D" w14:textId="77777777" w:rsidR="00BF4C5E" w:rsidRDefault="00000000">
            <w:r>
              <w:t>BPCFRD, STRONG</w:t>
            </w:r>
          </w:p>
        </w:tc>
      </w:tr>
      <w:tr w:rsidR="00BF4C5E" w14:paraId="7F2012DD" w14:textId="77777777">
        <w:tc>
          <w:tcPr>
            <w:tcW w:w="1728" w:type="dxa"/>
          </w:tcPr>
          <w:p w14:paraId="07C1DC4C" w14:textId="77777777" w:rsidR="00BF4C5E" w:rsidRDefault="00000000">
            <w:r>
              <w:t>CMREASND</w:t>
            </w:r>
          </w:p>
        </w:tc>
        <w:tc>
          <w:tcPr>
            <w:tcW w:w="1728" w:type="dxa"/>
          </w:tcPr>
          <w:p w14:paraId="332CFBD1" w14:textId="77777777" w:rsidR="00BF4C5E" w:rsidRDefault="00000000">
            <w:r>
              <w:t>Reason Medication Not Collected</w:t>
            </w:r>
          </w:p>
        </w:tc>
        <w:tc>
          <w:tcPr>
            <w:tcW w:w="1728" w:type="dxa"/>
          </w:tcPr>
          <w:p w14:paraId="5FC56135" w14:textId="77777777" w:rsidR="00BF4C5E" w:rsidRDefault="00000000">
            <w:r>
              <w:t>Char</w:t>
            </w:r>
          </w:p>
        </w:tc>
        <w:tc>
          <w:tcPr>
            <w:tcW w:w="1728" w:type="dxa"/>
          </w:tcPr>
          <w:p w14:paraId="322F17C1" w14:textId="77777777" w:rsidR="00BF4C5E" w:rsidRDefault="00000000">
            <w:r>
              <w:t xml:space="preserve">Reason not done. Used in conjunction with CMSTAT when value is "NOT DONE". </w:t>
            </w:r>
          </w:p>
        </w:tc>
        <w:tc>
          <w:tcPr>
            <w:tcW w:w="1728" w:type="dxa"/>
          </w:tcPr>
          <w:p w14:paraId="53AF175C" w14:textId="77777777" w:rsidR="00BF4C5E" w:rsidRDefault="00000000">
            <w:r>
              <w:t>BPCFRD, STRONG</w:t>
            </w:r>
          </w:p>
        </w:tc>
      </w:tr>
      <w:tr w:rsidR="00BF4C5E" w14:paraId="4F438EA2" w14:textId="77777777">
        <w:tc>
          <w:tcPr>
            <w:tcW w:w="1728" w:type="dxa"/>
          </w:tcPr>
          <w:p w14:paraId="0C809E73" w14:textId="77777777" w:rsidR="00BF4C5E" w:rsidRDefault="00000000">
            <w:r>
              <w:lastRenderedPageBreak/>
              <w:t>CMROUTE</w:t>
            </w:r>
          </w:p>
        </w:tc>
        <w:tc>
          <w:tcPr>
            <w:tcW w:w="1728" w:type="dxa"/>
          </w:tcPr>
          <w:p w14:paraId="3D4B667D" w14:textId="77777777" w:rsidR="00BF4C5E" w:rsidRDefault="00000000">
            <w:r>
              <w:t>Route of Administration</w:t>
            </w:r>
          </w:p>
        </w:tc>
        <w:tc>
          <w:tcPr>
            <w:tcW w:w="1728" w:type="dxa"/>
          </w:tcPr>
          <w:p w14:paraId="10A7928B" w14:textId="77777777" w:rsidR="00BF4C5E" w:rsidRDefault="00000000">
            <w:r>
              <w:t>Char</w:t>
            </w:r>
          </w:p>
        </w:tc>
        <w:tc>
          <w:tcPr>
            <w:tcW w:w="1728" w:type="dxa"/>
          </w:tcPr>
          <w:p w14:paraId="07AD9CC4" w14:textId="77777777" w:rsidR="00BF4C5E" w:rsidRDefault="00000000">
            <w:r>
              <w:t>Route of Administration</w:t>
            </w:r>
          </w:p>
        </w:tc>
        <w:tc>
          <w:tcPr>
            <w:tcW w:w="1728" w:type="dxa"/>
          </w:tcPr>
          <w:p w14:paraId="2A63BC82" w14:textId="77777777" w:rsidR="00BF4C5E" w:rsidRDefault="00000000">
            <w:r>
              <w:t>BPCFRD, STRONG</w:t>
            </w:r>
          </w:p>
        </w:tc>
      </w:tr>
      <w:tr w:rsidR="00BF4C5E" w14:paraId="537C3D30" w14:textId="77777777">
        <w:tc>
          <w:tcPr>
            <w:tcW w:w="1728" w:type="dxa"/>
          </w:tcPr>
          <w:p w14:paraId="6DC3BAA9" w14:textId="77777777" w:rsidR="00BF4C5E" w:rsidRDefault="00000000">
            <w:r>
              <w:t>CMSCAT</w:t>
            </w:r>
          </w:p>
        </w:tc>
        <w:tc>
          <w:tcPr>
            <w:tcW w:w="1728" w:type="dxa"/>
          </w:tcPr>
          <w:p w14:paraId="08DCCF1F" w14:textId="77777777" w:rsidR="00BF4C5E" w:rsidRDefault="00000000">
            <w:r>
              <w:t>Subcategory for Medication</w:t>
            </w:r>
          </w:p>
        </w:tc>
        <w:tc>
          <w:tcPr>
            <w:tcW w:w="1728" w:type="dxa"/>
          </w:tcPr>
          <w:p w14:paraId="1A029721" w14:textId="77777777" w:rsidR="00BF4C5E" w:rsidRDefault="00000000">
            <w:r>
              <w:t>Char</w:t>
            </w:r>
          </w:p>
        </w:tc>
        <w:tc>
          <w:tcPr>
            <w:tcW w:w="1728" w:type="dxa"/>
          </w:tcPr>
          <w:p w14:paraId="706C8FAC" w14:textId="77777777" w:rsidR="00BF4C5E" w:rsidRDefault="00000000">
            <w:r>
              <w:t>A further categorization of medications/treatment</w:t>
            </w:r>
          </w:p>
        </w:tc>
        <w:tc>
          <w:tcPr>
            <w:tcW w:w="1728" w:type="dxa"/>
          </w:tcPr>
          <w:p w14:paraId="0FD0ACA7" w14:textId="77777777" w:rsidR="00BF4C5E" w:rsidRDefault="00000000">
            <w:r>
              <w:t>BPCFRD, STRONG</w:t>
            </w:r>
          </w:p>
        </w:tc>
      </w:tr>
      <w:tr w:rsidR="00BF4C5E" w14:paraId="0DC9F062" w14:textId="77777777">
        <w:tc>
          <w:tcPr>
            <w:tcW w:w="1728" w:type="dxa"/>
          </w:tcPr>
          <w:p w14:paraId="60442EF4" w14:textId="77777777" w:rsidR="00BF4C5E" w:rsidRDefault="00000000">
            <w:r>
              <w:t>CMSEQ</w:t>
            </w:r>
          </w:p>
        </w:tc>
        <w:tc>
          <w:tcPr>
            <w:tcW w:w="1728" w:type="dxa"/>
          </w:tcPr>
          <w:p w14:paraId="32CA42A6" w14:textId="77777777" w:rsidR="00BF4C5E" w:rsidRDefault="00000000">
            <w:r>
              <w:t>Sequence Number</w:t>
            </w:r>
          </w:p>
        </w:tc>
        <w:tc>
          <w:tcPr>
            <w:tcW w:w="1728" w:type="dxa"/>
          </w:tcPr>
          <w:p w14:paraId="146BA563" w14:textId="77777777" w:rsidR="00BF4C5E" w:rsidRDefault="00000000">
            <w:r>
              <w:t>Num</w:t>
            </w:r>
          </w:p>
        </w:tc>
        <w:tc>
          <w:tcPr>
            <w:tcW w:w="1728" w:type="dxa"/>
          </w:tcPr>
          <w:p w14:paraId="00B47A98" w14:textId="77777777" w:rsidR="00BF4C5E" w:rsidRDefault="00000000">
            <w:r>
              <w:t>Sequence number given to ensure uniqueness of subject records within a domain. May be any valid number.</w:t>
            </w:r>
          </w:p>
        </w:tc>
        <w:tc>
          <w:tcPr>
            <w:tcW w:w="1728" w:type="dxa"/>
          </w:tcPr>
          <w:p w14:paraId="26CFD277" w14:textId="77777777" w:rsidR="00BF4C5E" w:rsidRDefault="00000000">
            <w:r>
              <w:t>BPCFRD, STRONG</w:t>
            </w:r>
          </w:p>
        </w:tc>
      </w:tr>
      <w:tr w:rsidR="00BF4C5E" w14:paraId="38523C2C" w14:textId="77777777">
        <w:tc>
          <w:tcPr>
            <w:tcW w:w="1728" w:type="dxa"/>
          </w:tcPr>
          <w:p w14:paraId="171793B8" w14:textId="77777777" w:rsidR="00BF4C5E" w:rsidRDefault="00000000">
            <w:r>
              <w:t xml:space="preserve">CMSTAT </w:t>
            </w:r>
          </w:p>
        </w:tc>
        <w:tc>
          <w:tcPr>
            <w:tcW w:w="1728" w:type="dxa"/>
          </w:tcPr>
          <w:p w14:paraId="7E8AA6D6" w14:textId="77777777" w:rsidR="00BF4C5E" w:rsidRDefault="00000000">
            <w:r>
              <w:t>Completion Status</w:t>
            </w:r>
          </w:p>
        </w:tc>
        <w:tc>
          <w:tcPr>
            <w:tcW w:w="1728" w:type="dxa"/>
          </w:tcPr>
          <w:p w14:paraId="282F4FA6" w14:textId="77777777" w:rsidR="00BF4C5E" w:rsidRDefault="00000000">
            <w:r>
              <w:t>Char</w:t>
            </w:r>
          </w:p>
        </w:tc>
        <w:tc>
          <w:tcPr>
            <w:tcW w:w="1728" w:type="dxa"/>
          </w:tcPr>
          <w:p w14:paraId="3A0F64C1" w14:textId="77777777" w:rsidR="00BF4C5E" w:rsidRDefault="00000000">
            <w:r>
              <w:t>Used to indicate that a question about the occurrence of a prespecified intervention was not answered. Should be null or have a value of "NOT DONE".</w:t>
            </w:r>
          </w:p>
        </w:tc>
        <w:tc>
          <w:tcPr>
            <w:tcW w:w="1728" w:type="dxa"/>
          </w:tcPr>
          <w:p w14:paraId="7B990498" w14:textId="77777777" w:rsidR="00BF4C5E" w:rsidRDefault="00000000">
            <w:r>
              <w:t>BPCFRD, STRONG</w:t>
            </w:r>
          </w:p>
        </w:tc>
      </w:tr>
      <w:tr w:rsidR="00BF4C5E" w14:paraId="02745A3F" w14:textId="77777777">
        <w:tc>
          <w:tcPr>
            <w:tcW w:w="1728" w:type="dxa"/>
          </w:tcPr>
          <w:p w14:paraId="45DB2EB0" w14:textId="77777777" w:rsidR="00BF4C5E" w:rsidRDefault="00000000">
            <w:r>
              <w:t>CMSTDTC</w:t>
            </w:r>
          </w:p>
        </w:tc>
        <w:tc>
          <w:tcPr>
            <w:tcW w:w="1728" w:type="dxa"/>
          </w:tcPr>
          <w:p w14:paraId="049AF374" w14:textId="77777777" w:rsidR="00BF4C5E" w:rsidRDefault="00000000">
            <w:r>
              <w:t>Start Date/Time of Medication</w:t>
            </w:r>
          </w:p>
        </w:tc>
        <w:tc>
          <w:tcPr>
            <w:tcW w:w="1728" w:type="dxa"/>
          </w:tcPr>
          <w:p w14:paraId="477A50A1" w14:textId="77777777" w:rsidR="00BF4C5E" w:rsidRDefault="00000000">
            <w:r>
              <w:t>Char</w:t>
            </w:r>
          </w:p>
        </w:tc>
        <w:tc>
          <w:tcPr>
            <w:tcW w:w="1728" w:type="dxa"/>
          </w:tcPr>
          <w:p w14:paraId="3A73FFC3" w14:textId="77777777" w:rsidR="00BF4C5E" w:rsidRDefault="00000000">
            <w:r>
              <w:t>Start date/time of the medication administration</w:t>
            </w:r>
          </w:p>
        </w:tc>
        <w:tc>
          <w:tcPr>
            <w:tcW w:w="1728" w:type="dxa"/>
          </w:tcPr>
          <w:p w14:paraId="0F27BC6D" w14:textId="77777777" w:rsidR="00BF4C5E" w:rsidRDefault="00000000">
            <w:r>
              <w:t>BPCFRD, STRONG</w:t>
            </w:r>
          </w:p>
        </w:tc>
      </w:tr>
      <w:tr w:rsidR="00BF4C5E" w14:paraId="6649C001" w14:textId="77777777">
        <w:tc>
          <w:tcPr>
            <w:tcW w:w="1728" w:type="dxa"/>
          </w:tcPr>
          <w:p w14:paraId="44B6E2A7" w14:textId="77777777" w:rsidR="00BF4C5E" w:rsidRDefault="00000000">
            <w:r>
              <w:t>CMSTRF</w:t>
            </w:r>
          </w:p>
        </w:tc>
        <w:tc>
          <w:tcPr>
            <w:tcW w:w="1728" w:type="dxa"/>
          </w:tcPr>
          <w:p w14:paraId="3721EA40" w14:textId="77777777" w:rsidR="00BF4C5E" w:rsidRDefault="00000000">
            <w:r>
              <w:t>Start Relative to Reference Period</w:t>
            </w:r>
          </w:p>
        </w:tc>
        <w:tc>
          <w:tcPr>
            <w:tcW w:w="1728" w:type="dxa"/>
          </w:tcPr>
          <w:p w14:paraId="2B2471F7" w14:textId="77777777" w:rsidR="00BF4C5E" w:rsidRDefault="00000000">
            <w:r>
              <w:t>Char</w:t>
            </w:r>
          </w:p>
        </w:tc>
        <w:tc>
          <w:tcPr>
            <w:tcW w:w="1728" w:type="dxa"/>
          </w:tcPr>
          <w:p w14:paraId="3034ECF8" w14:textId="77777777" w:rsidR="00BF4C5E" w:rsidRDefault="00000000">
            <w:r>
              <w:t>Start Relative to Reference Period</w:t>
            </w:r>
          </w:p>
        </w:tc>
        <w:tc>
          <w:tcPr>
            <w:tcW w:w="1728" w:type="dxa"/>
          </w:tcPr>
          <w:p w14:paraId="7973B092" w14:textId="77777777" w:rsidR="00BF4C5E" w:rsidRDefault="00000000">
            <w:r>
              <w:t>BPCFRD, STRONG</w:t>
            </w:r>
          </w:p>
        </w:tc>
      </w:tr>
      <w:tr w:rsidR="00BF4C5E" w14:paraId="740276C1" w14:textId="77777777">
        <w:tc>
          <w:tcPr>
            <w:tcW w:w="1728" w:type="dxa"/>
          </w:tcPr>
          <w:p w14:paraId="3657E704" w14:textId="77777777" w:rsidR="00BF4C5E" w:rsidRDefault="00000000">
            <w:r>
              <w:t>CMTRT</w:t>
            </w:r>
          </w:p>
        </w:tc>
        <w:tc>
          <w:tcPr>
            <w:tcW w:w="1728" w:type="dxa"/>
          </w:tcPr>
          <w:p w14:paraId="65465992" w14:textId="77777777" w:rsidR="00BF4C5E" w:rsidRDefault="00000000">
            <w:r>
              <w:t>Reported Name of</w:t>
            </w:r>
            <w:r>
              <w:br/>
              <w:t>Procedure</w:t>
            </w:r>
          </w:p>
        </w:tc>
        <w:tc>
          <w:tcPr>
            <w:tcW w:w="1728" w:type="dxa"/>
          </w:tcPr>
          <w:p w14:paraId="56E71D10" w14:textId="77777777" w:rsidR="00BF4C5E" w:rsidRDefault="00000000">
            <w:r>
              <w:t>Char</w:t>
            </w:r>
          </w:p>
        </w:tc>
        <w:tc>
          <w:tcPr>
            <w:tcW w:w="1728" w:type="dxa"/>
          </w:tcPr>
          <w:p w14:paraId="7B52E5A5" w14:textId="77777777" w:rsidR="00BF4C5E" w:rsidRDefault="00000000">
            <w:r>
              <w:t>Verbatim medication name that is either preprinted or collected on a CRF.</w:t>
            </w:r>
          </w:p>
        </w:tc>
        <w:tc>
          <w:tcPr>
            <w:tcW w:w="1728" w:type="dxa"/>
          </w:tcPr>
          <w:p w14:paraId="3640EE4B" w14:textId="77777777" w:rsidR="00BF4C5E" w:rsidRDefault="00000000">
            <w:r>
              <w:t>BPCFRD, STRONG</w:t>
            </w:r>
          </w:p>
        </w:tc>
      </w:tr>
      <w:tr w:rsidR="00BF4C5E" w14:paraId="20FB015E" w14:textId="77777777">
        <w:tc>
          <w:tcPr>
            <w:tcW w:w="1728" w:type="dxa"/>
          </w:tcPr>
          <w:p w14:paraId="1D92BD35" w14:textId="77777777" w:rsidR="00BF4C5E" w:rsidRDefault="00000000">
            <w:r>
              <w:t>DOMAIN</w:t>
            </w:r>
          </w:p>
        </w:tc>
        <w:tc>
          <w:tcPr>
            <w:tcW w:w="1728" w:type="dxa"/>
          </w:tcPr>
          <w:p w14:paraId="21714DBB" w14:textId="77777777" w:rsidR="00BF4C5E" w:rsidRDefault="00000000">
            <w:r>
              <w:t>Domain Abbreviation</w:t>
            </w:r>
          </w:p>
        </w:tc>
        <w:tc>
          <w:tcPr>
            <w:tcW w:w="1728" w:type="dxa"/>
          </w:tcPr>
          <w:p w14:paraId="12BFD09C" w14:textId="77777777" w:rsidR="00BF4C5E" w:rsidRDefault="00000000">
            <w:r>
              <w:t>Char</w:t>
            </w:r>
          </w:p>
        </w:tc>
        <w:tc>
          <w:tcPr>
            <w:tcW w:w="1728" w:type="dxa"/>
          </w:tcPr>
          <w:p w14:paraId="63B2A3B2" w14:textId="77777777" w:rsidR="00BF4C5E" w:rsidRDefault="00000000">
            <w:r>
              <w:t>Two-character abbreviation for the domain.</w:t>
            </w:r>
          </w:p>
        </w:tc>
        <w:tc>
          <w:tcPr>
            <w:tcW w:w="1728" w:type="dxa"/>
          </w:tcPr>
          <w:p w14:paraId="573ED840" w14:textId="77777777" w:rsidR="00BF4C5E" w:rsidRDefault="00000000">
            <w:r>
              <w:t>BPCFRD, STRONG</w:t>
            </w:r>
          </w:p>
        </w:tc>
      </w:tr>
      <w:tr w:rsidR="00BF4C5E" w14:paraId="74ECAD88" w14:textId="77777777">
        <w:tc>
          <w:tcPr>
            <w:tcW w:w="1728" w:type="dxa"/>
          </w:tcPr>
          <w:p w14:paraId="58703F20" w14:textId="77777777" w:rsidR="00BF4C5E" w:rsidRDefault="00000000">
            <w:r>
              <w:t>STUDYID</w:t>
            </w:r>
          </w:p>
        </w:tc>
        <w:tc>
          <w:tcPr>
            <w:tcW w:w="1728" w:type="dxa"/>
          </w:tcPr>
          <w:p w14:paraId="65328F81" w14:textId="77777777" w:rsidR="00BF4C5E" w:rsidRDefault="00000000">
            <w:r>
              <w:t>Study Identifier</w:t>
            </w:r>
          </w:p>
        </w:tc>
        <w:tc>
          <w:tcPr>
            <w:tcW w:w="1728" w:type="dxa"/>
          </w:tcPr>
          <w:p w14:paraId="5FB842BE" w14:textId="77777777" w:rsidR="00BF4C5E" w:rsidRDefault="00000000">
            <w:r>
              <w:t>Char</w:t>
            </w:r>
          </w:p>
        </w:tc>
        <w:tc>
          <w:tcPr>
            <w:tcW w:w="1728" w:type="dxa"/>
          </w:tcPr>
          <w:p w14:paraId="3AE56F08" w14:textId="77777777" w:rsidR="00BF4C5E" w:rsidRDefault="00000000">
            <w:r>
              <w:t>Unique identifier for a study.</w:t>
            </w:r>
          </w:p>
        </w:tc>
        <w:tc>
          <w:tcPr>
            <w:tcW w:w="1728" w:type="dxa"/>
          </w:tcPr>
          <w:p w14:paraId="0EE150FD" w14:textId="77777777" w:rsidR="00BF4C5E" w:rsidRDefault="00000000">
            <w:r>
              <w:t>BPCFRD, STRONG</w:t>
            </w:r>
          </w:p>
        </w:tc>
      </w:tr>
      <w:tr w:rsidR="00BF4C5E" w14:paraId="5268E739" w14:textId="77777777">
        <w:tc>
          <w:tcPr>
            <w:tcW w:w="1728" w:type="dxa"/>
          </w:tcPr>
          <w:p w14:paraId="36CA4061" w14:textId="77777777" w:rsidR="00BF4C5E" w:rsidRDefault="00000000">
            <w:r>
              <w:t>SUBJID</w:t>
            </w:r>
          </w:p>
        </w:tc>
        <w:tc>
          <w:tcPr>
            <w:tcW w:w="1728" w:type="dxa"/>
          </w:tcPr>
          <w:p w14:paraId="08149A64" w14:textId="77777777" w:rsidR="00BF4C5E" w:rsidRDefault="00000000">
            <w:r>
              <w:t>Subject Identifier for the study</w:t>
            </w:r>
          </w:p>
        </w:tc>
        <w:tc>
          <w:tcPr>
            <w:tcW w:w="1728" w:type="dxa"/>
          </w:tcPr>
          <w:p w14:paraId="197396F1" w14:textId="77777777" w:rsidR="00BF4C5E" w:rsidRDefault="00000000">
            <w:r>
              <w:t>Char</w:t>
            </w:r>
          </w:p>
        </w:tc>
        <w:tc>
          <w:tcPr>
            <w:tcW w:w="1728" w:type="dxa"/>
          </w:tcPr>
          <w:p w14:paraId="02726044" w14:textId="77777777" w:rsidR="00BF4C5E" w:rsidRDefault="00000000">
            <w:r>
              <w:t xml:space="preserve">Subject identifier, which must be unique within the study. Often the ID of the subject as recorded on a CRF. </w:t>
            </w:r>
          </w:p>
        </w:tc>
        <w:tc>
          <w:tcPr>
            <w:tcW w:w="1728" w:type="dxa"/>
          </w:tcPr>
          <w:p w14:paraId="78E3B377" w14:textId="77777777" w:rsidR="00BF4C5E" w:rsidRDefault="00000000">
            <w:r>
              <w:t>BPCFRD, STRONG</w:t>
            </w:r>
          </w:p>
        </w:tc>
      </w:tr>
      <w:tr w:rsidR="00BF4C5E" w14:paraId="732411AD" w14:textId="77777777">
        <w:tc>
          <w:tcPr>
            <w:tcW w:w="1728" w:type="dxa"/>
          </w:tcPr>
          <w:p w14:paraId="1D7B6461" w14:textId="77777777" w:rsidR="00BF4C5E" w:rsidRDefault="00000000">
            <w:r>
              <w:t>USUBJID</w:t>
            </w:r>
          </w:p>
        </w:tc>
        <w:tc>
          <w:tcPr>
            <w:tcW w:w="1728" w:type="dxa"/>
          </w:tcPr>
          <w:p w14:paraId="21C69B95" w14:textId="77777777" w:rsidR="00BF4C5E" w:rsidRDefault="00000000">
            <w:r>
              <w:t>Unique Subject Identifier</w:t>
            </w:r>
          </w:p>
        </w:tc>
        <w:tc>
          <w:tcPr>
            <w:tcW w:w="1728" w:type="dxa"/>
          </w:tcPr>
          <w:p w14:paraId="5B4B5B66" w14:textId="77777777" w:rsidR="00BF4C5E" w:rsidRDefault="00000000">
            <w:r>
              <w:t>Char</w:t>
            </w:r>
          </w:p>
        </w:tc>
        <w:tc>
          <w:tcPr>
            <w:tcW w:w="1728" w:type="dxa"/>
          </w:tcPr>
          <w:p w14:paraId="74FE41B3" w14:textId="77777777" w:rsidR="00BF4C5E" w:rsidRDefault="00000000">
            <w:r>
              <w:t xml:space="preserve">Identifier used to uniquely identify a subject across </w:t>
            </w:r>
          </w:p>
        </w:tc>
        <w:tc>
          <w:tcPr>
            <w:tcW w:w="1728" w:type="dxa"/>
          </w:tcPr>
          <w:p w14:paraId="592B7493" w14:textId="77777777" w:rsidR="00BF4C5E" w:rsidRDefault="00000000">
            <w:r>
              <w:t>BPCFRD, STRONG</w:t>
            </w:r>
          </w:p>
        </w:tc>
      </w:tr>
      <w:tr w:rsidR="00BF4C5E" w14:paraId="7BD158B8" w14:textId="77777777">
        <w:tc>
          <w:tcPr>
            <w:tcW w:w="1728" w:type="dxa"/>
          </w:tcPr>
          <w:p w14:paraId="49C717BA" w14:textId="77777777" w:rsidR="00BF4C5E" w:rsidRDefault="00000000">
            <w:r>
              <w:t>VISIT</w:t>
            </w:r>
          </w:p>
        </w:tc>
        <w:tc>
          <w:tcPr>
            <w:tcW w:w="1728" w:type="dxa"/>
          </w:tcPr>
          <w:p w14:paraId="75E61A67" w14:textId="77777777" w:rsidR="00BF4C5E" w:rsidRDefault="00000000">
            <w:r>
              <w:t>Visit record was collected</w:t>
            </w:r>
          </w:p>
        </w:tc>
        <w:tc>
          <w:tcPr>
            <w:tcW w:w="1728" w:type="dxa"/>
          </w:tcPr>
          <w:p w14:paraId="178FC779" w14:textId="77777777" w:rsidR="00BF4C5E" w:rsidRDefault="00000000">
            <w:r>
              <w:t>Char</w:t>
            </w:r>
          </w:p>
        </w:tc>
        <w:tc>
          <w:tcPr>
            <w:tcW w:w="1728" w:type="dxa"/>
          </w:tcPr>
          <w:p w14:paraId="01E42FB9" w14:textId="77777777" w:rsidR="00BF4C5E" w:rsidRDefault="00000000">
            <w:r>
              <w:t>Visit record was collected</w:t>
            </w:r>
          </w:p>
        </w:tc>
        <w:tc>
          <w:tcPr>
            <w:tcW w:w="1728" w:type="dxa"/>
          </w:tcPr>
          <w:p w14:paraId="2A07799E" w14:textId="77777777" w:rsidR="00BF4C5E" w:rsidRDefault="00000000">
            <w:r>
              <w:t>BPCFRD, STRONG</w:t>
            </w:r>
          </w:p>
        </w:tc>
      </w:tr>
    </w:tbl>
    <w:p w14:paraId="29459623" w14:textId="77777777" w:rsidR="00BF4C5E" w:rsidRDefault="00000000">
      <w:r>
        <w:br w:type="page"/>
      </w:r>
    </w:p>
    <w:p w14:paraId="6D9D89F7" w14:textId="77777777" w:rsidR="00BF4C5E" w:rsidRDefault="00000000">
      <w:pPr>
        <w:pStyle w:val="Heading1"/>
      </w:pPr>
      <w:r>
        <w:lastRenderedPageBreak/>
        <w:t>DE</w:t>
      </w:r>
    </w:p>
    <w:tbl>
      <w:tblPr>
        <w:tblStyle w:val="TableGrid"/>
        <w:tblW w:w="0" w:type="auto"/>
        <w:tblLook w:val="04A0" w:firstRow="1" w:lastRow="0" w:firstColumn="1" w:lastColumn="0" w:noHBand="0" w:noVBand="1"/>
      </w:tblPr>
      <w:tblGrid>
        <w:gridCol w:w="1728"/>
        <w:gridCol w:w="1728"/>
        <w:gridCol w:w="1728"/>
        <w:gridCol w:w="1756"/>
        <w:gridCol w:w="1728"/>
      </w:tblGrid>
      <w:tr w:rsidR="00BF4C5E" w14:paraId="6E8084D5" w14:textId="77777777">
        <w:tc>
          <w:tcPr>
            <w:tcW w:w="1728" w:type="dxa"/>
          </w:tcPr>
          <w:p w14:paraId="4FC2ACFC" w14:textId="77777777" w:rsidR="00BF4C5E" w:rsidRDefault="00000000">
            <w:r>
              <w:t>Variable</w:t>
            </w:r>
          </w:p>
        </w:tc>
        <w:tc>
          <w:tcPr>
            <w:tcW w:w="1728" w:type="dxa"/>
          </w:tcPr>
          <w:p w14:paraId="7A731AE2" w14:textId="77777777" w:rsidR="00BF4C5E" w:rsidRDefault="00000000">
            <w:r>
              <w:t>Label</w:t>
            </w:r>
          </w:p>
        </w:tc>
        <w:tc>
          <w:tcPr>
            <w:tcW w:w="1728" w:type="dxa"/>
          </w:tcPr>
          <w:p w14:paraId="2CDB3A0D" w14:textId="77777777" w:rsidR="00BF4C5E" w:rsidRDefault="00000000">
            <w:r>
              <w:t>Type</w:t>
            </w:r>
          </w:p>
        </w:tc>
        <w:tc>
          <w:tcPr>
            <w:tcW w:w="1728" w:type="dxa"/>
          </w:tcPr>
          <w:p w14:paraId="714ED891" w14:textId="77777777" w:rsidR="00BF4C5E" w:rsidRDefault="00000000">
            <w:r>
              <w:t>Comment</w:t>
            </w:r>
          </w:p>
        </w:tc>
        <w:tc>
          <w:tcPr>
            <w:tcW w:w="1728" w:type="dxa"/>
          </w:tcPr>
          <w:p w14:paraId="78D71654" w14:textId="77777777" w:rsidR="00BF4C5E" w:rsidRDefault="00000000">
            <w:r>
              <w:t>Study</w:t>
            </w:r>
          </w:p>
        </w:tc>
      </w:tr>
      <w:tr w:rsidR="00BF4C5E" w14:paraId="34A707BF" w14:textId="77777777">
        <w:tc>
          <w:tcPr>
            <w:tcW w:w="1728" w:type="dxa"/>
          </w:tcPr>
          <w:p w14:paraId="5374C402" w14:textId="77777777" w:rsidR="00BF4C5E" w:rsidRDefault="00000000">
            <w:r>
              <w:t>DEACNDEV</w:t>
            </w:r>
          </w:p>
        </w:tc>
        <w:tc>
          <w:tcPr>
            <w:tcW w:w="1728" w:type="dxa"/>
          </w:tcPr>
          <w:p w14:paraId="41905878" w14:textId="77777777" w:rsidR="00BF4C5E" w:rsidRDefault="00000000">
            <w:r>
              <w:t xml:space="preserve">Action Taken with Device </w:t>
            </w:r>
          </w:p>
        </w:tc>
        <w:tc>
          <w:tcPr>
            <w:tcW w:w="1728" w:type="dxa"/>
          </w:tcPr>
          <w:p w14:paraId="599EC1F8" w14:textId="77777777" w:rsidR="00BF4C5E" w:rsidRDefault="00000000">
            <w:r>
              <w:t>Char</w:t>
            </w:r>
          </w:p>
        </w:tc>
        <w:tc>
          <w:tcPr>
            <w:tcW w:w="1728" w:type="dxa"/>
          </w:tcPr>
          <w:p w14:paraId="3A8420C9" w14:textId="77777777" w:rsidR="00BF4C5E" w:rsidRDefault="00000000">
            <w:r>
              <w:t>Describes Action Taken with respect to the device. Action Taken may include removal, calibration, reprogramming, and so on.</w:t>
            </w:r>
          </w:p>
        </w:tc>
        <w:tc>
          <w:tcPr>
            <w:tcW w:w="1728" w:type="dxa"/>
          </w:tcPr>
          <w:p w14:paraId="79EA82C0" w14:textId="77777777" w:rsidR="00BF4C5E" w:rsidRDefault="00000000">
            <w:r>
              <w:t>BPCFRD</w:t>
            </w:r>
          </w:p>
        </w:tc>
      </w:tr>
      <w:tr w:rsidR="00BF4C5E" w14:paraId="20F70F67" w14:textId="77777777">
        <w:tc>
          <w:tcPr>
            <w:tcW w:w="1728" w:type="dxa"/>
          </w:tcPr>
          <w:p w14:paraId="06E0F7F1" w14:textId="77777777" w:rsidR="00BF4C5E" w:rsidRDefault="00000000">
            <w:r>
              <w:t>DEAE</w:t>
            </w:r>
          </w:p>
        </w:tc>
        <w:tc>
          <w:tcPr>
            <w:tcW w:w="1728" w:type="dxa"/>
          </w:tcPr>
          <w:p w14:paraId="7F948BF3" w14:textId="77777777" w:rsidR="00BF4C5E" w:rsidRDefault="00000000">
            <w:r>
              <w:t>Did AE occur as a result</w:t>
            </w:r>
          </w:p>
        </w:tc>
        <w:tc>
          <w:tcPr>
            <w:tcW w:w="1728" w:type="dxa"/>
          </w:tcPr>
          <w:p w14:paraId="00C9DA59" w14:textId="77777777" w:rsidR="00BF4C5E" w:rsidRDefault="00000000">
            <w:r>
              <w:t>Char</w:t>
            </w:r>
          </w:p>
        </w:tc>
        <w:tc>
          <w:tcPr>
            <w:tcW w:w="1728" w:type="dxa"/>
          </w:tcPr>
          <w:p w14:paraId="5ACA3F8E" w14:textId="77777777" w:rsidR="00BF4C5E" w:rsidRDefault="00000000">
            <w:r>
              <w:t>Did an adverse event or adverse device effect that requires reporting according to the protocol occur in association with this device deficiency</w:t>
            </w:r>
          </w:p>
        </w:tc>
        <w:tc>
          <w:tcPr>
            <w:tcW w:w="1728" w:type="dxa"/>
          </w:tcPr>
          <w:p w14:paraId="1BF4FF69" w14:textId="77777777" w:rsidR="00BF4C5E" w:rsidRDefault="00000000">
            <w:r>
              <w:t>BPCFRD</w:t>
            </w:r>
          </w:p>
        </w:tc>
      </w:tr>
      <w:tr w:rsidR="00BF4C5E" w14:paraId="5733C321" w14:textId="77777777">
        <w:tc>
          <w:tcPr>
            <w:tcW w:w="1728" w:type="dxa"/>
          </w:tcPr>
          <w:p w14:paraId="411694FF" w14:textId="77777777" w:rsidR="00BF4C5E" w:rsidRDefault="00000000">
            <w:r>
              <w:t>DEAEPOS</w:t>
            </w:r>
          </w:p>
        </w:tc>
        <w:tc>
          <w:tcPr>
            <w:tcW w:w="1728" w:type="dxa"/>
          </w:tcPr>
          <w:p w14:paraId="1A5EC56B" w14:textId="77777777" w:rsidR="00BF4C5E" w:rsidRDefault="00000000">
            <w:r>
              <w:t>reasonable likelihood that the device deficiency could have led to a SAE</w:t>
            </w:r>
          </w:p>
        </w:tc>
        <w:tc>
          <w:tcPr>
            <w:tcW w:w="1728" w:type="dxa"/>
          </w:tcPr>
          <w:p w14:paraId="40C857FD" w14:textId="77777777" w:rsidR="00BF4C5E" w:rsidRDefault="00000000">
            <w:r>
              <w:t>Char</w:t>
            </w:r>
          </w:p>
        </w:tc>
        <w:tc>
          <w:tcPr>
            <w:tcW w:w="1728" w:type="dxa"/>
          </w:tcPr>
          <w:p w14:paraId="60E44EA3" w14:textId="77777777" w:rsidR="00BF4C5E" w:rsidRDefault="00000000">
            <w:r>
              <w:t>If not associated with a reportable adverse event or adverse device effect, is there a reasonable likelihood that the device deficiency could have led to a serious adverse device effect</w:t>
            </w:r>
          </w:p>
        </w:tc>
        <w:tc>
          <w:tcPr>
            <w:tcW w:w="1728" w:type="dxa"/>
          </w:tcPr>
          <w:p w14:paraId="31A9B93A" w14:textId="77777777" w:rsidR="00BF4C5E" w:rsidRDefault="00000000">
            <w:r>
              <w:t>BPCFRD</w:t>
            </w:r>
          </w:p>
        </w:tc>
      </w:tr>
      <w:tr w:rsidR="00BF4C5E" w14:paraId="48575CA4" w14:textId="77777777">
        <w:tc>
          <w:tcPr>
            <w:tcW w:w="1728" w:type="dxa"/>
          </w:tcPr>
          <w:p w14:paraId="77D1B9C1" w14:textId="77777777" w:rsidR="00BF4C5E" w:rsidRDefault="00000000">
            <w:r>
              <w:t>DEAEPOS.1</w:t>
            </w:r>
          </w:p>
        </w:tc>
        <w:tc>
          <w:tcPr>
            <w:tcW w:w="1728" w:type="dxa"/>
          </w:tcPr>
          <w:p w14:paraId="43D0091D" w14:textId="77777777" w:rsidR="00BF4C5E" w:rsidRDefault="00000000">
            <w:r>
              <w:t>what adverse device effect could have occurred</w:t>
            </w:r>
          </w:p>
        </w:tc>
        <w:tc>
          <w:tcPr>
            <w:tcW w:w="1728" w:type="dxa"/>
          </w:tcPr>
          <w:p w14:paraId="1EFA7BDF" w14:textId="77777777" w:rsidR="00BF4C5E" w:rsidRDefault="00000000">
            <w:r>
              <w:t>Char</w:t>
            </w:r>
          </w:p>
        </w:tc>
        <w:tc>
          <w:tcPr>
            <w:tcW w:w="1728" w:type="dxa"/>
          </w:tcPr>
          <w:p w14:paraId="0A6EE7CA" w14:textId="77777777" w:rsidR="00BF4C5E" w:rsidRDefault="00000000">
            <w:r>
              <w:t>what adverse device effect could have occurred</w:t>
            </w:r>
          </w:p>
        </w:tc>
        <w:tc>
          <w:tcPr>
            <w:tcW w:w="1728" w:type="dxa"/>
          </w:tcPr>
          <w:p w14:paraId="5BBEF8B0" w14:textId="77777777" w:rsidR="00BF4C5E" w:rsidRDefault="00000000">
            <w:r>
              <w:t>BPCFRD</w:t>
            </w:r>
          </w:p>
        </w:tc>
      </w:tr>
      <w:tr w:rsidR="00BF4C5E" w14:paraId="6435F4F7" w14:textId="77777777">
        <w:tc>
          <w:tcPr>
            <w:tcW w:w="1728" w:type="dxa"/>
          </w:tcPr>
          <w:p w14:paraId="5A89DE36" w14:textId="77777777" w:rsidR="00BF4C5E" w:rsidRDefault="00000000">
            <w:r>
              <w:t xml:space="preserve">DECAT </w:t>
            </w:r>
          </w:p>
        </w:tc>
        <w:tc>
          <w:tcPr>
            <w:tcW w:w="1728" w:type="dxa"/>
          </w:tcPr>
          <w:p w14:paraId="761EA743" w14:textId="77777777" w:rsidR="00BF4C5E" w:rsidRDefault="00000000">
            <w:r>
              <w:t>Category for Device Events</w:t>
            </w:r>
          </w:p>
        </w:tc>
        <w:tc>
          <w:tcPr>
            <w:tcW w:w="1728" w:type="dxa"/>
          </w:tcPr>
          <w:p w14:paraId="1103B9E4" w14:textId="77777777" w:rsidR="00BF4C5E" w:rsidRDefault="00000000">
            <w:r>
              <w:t>Char</w:t>
            </w:r>
          </w:p>
        </w:tc>
        <w:tc>
          <w:tcPr>
            <w:tcW w:w="1728" w:type="dxa"/>
          </w:tcPr>
          <w:p w14:paraId="56FF1FBE" w14:textId="77777777" w:rsidR="00BF4C5E" w:rsidRDefault="00000000">
            <w:r>
              <w:t>Used to categorize observations across subject</w:t>
            </w:r>
          </w:p>
        </w:tc>
        <w:tc>
          <w:tcPr>
            <w:tcW w:w="1728" w:type="dxa"/>
          </w:tcPr>
          <w:p w14:paraId="1471938B" w14:textId="77777777" w:rsidR="00BF4C5E" w:rsidRDefault="00000000">
            <w:r>
              <w:t>BPCFRD</w:t>
            </w:r>
          </w:p>
        </w:tc>
      </w:tr>
      <w:tr w:rsidR="00BF4C5E" w14:paraId="511ABAEB" w14:textId="77777777">
        <w:tc>
          <w:tcPr>
            <w:tcW w:w="1728" w:type="dxa"/>
          </w:tcPr>
          <w:p w14:paraId="05038DC9" w14:textId="77777777" w:rsidR="00BF4C5E" w:rsidRDefault="00000000">
            <w:r>
              <w:t xml:space="preserve">DEDECOD </w:t>
            </w:r>
          </w:p>
        </w:tc>
        <w:tc>
          <w:tcPr>
            <w:tcW w:w="1728" w:type="dxa"/>
          </w:tcPr>
          <w:p w14:paraId="74631AA1" w14:textId="77777777" w:rsidR="00BF4C5E" w:rsidRDefault="00000000">
            <w:r>
              <w:t>Device Events Dictionary-Derived Term</w:t>
            </w:r>
          </w:p>
        </w:tc>
        <w:tc>
          <w:tcPr>
            <w:tcW w:w="1728" w:type="dxa"/>
          </w:tcPr>
          <w:p w14:paraId="19017EB0" w14:textId="77777777" w:rsidR="00BF4C5E" w:rsidRDefault="00000000">
            <w:r>
              <w:t>Char</w:t>
            </w:r>
          </w:p>
        </w:tc>
        <w:tc>
          <w:tcPr>
            <w:tcW w:w="1728" w:type="dxa"/>
          </w:tcPr>
          <w:p w14:paraId="6965E480" w14:textId="77777777" w:rsidR="00BF4C5E" w:rsidRDefault="00000000">
            <w:r>
              <w:t xml:space="preserve">Dictionary-derived form of the event described in </w:t>
            </w:r>
            <w:r>
              <w:lastRenderedPageBreak/>
              <w:t xml:space="preserve">DETERM. Dictionary-derived text description of DETERM or DEMODIFY. </w:t>
            </w:r>
          </w:p>
        </w:tc>
        <w:tc>
          <w:tcPr>
            <w:tcW w:w="1728" w:type="dxa"/>
          </w:tcPr>
          <w:p w14:paraId="04FBF60B" w14:textId="77777777" w:rsidR="00BF4C5E" w:rsidRDefault="00000000">
            <w:r>
              <w:lastRenderedPageBreak/>
              <w:t>BPCFRD</w:t>
            </w:r>
          </w:p>
        </w:tc>
      </w:tr>
      <w:tr w:rsidR="00BF4C5E" w14:paraId="2818CA2B" w14:textId="77777777">
        <w:tc>
          <w:tcPr>
            <w:tcW w:w="1728" w:type="dxa"/>
          </w:tcPr>
          <w:p w14:paraId="0981A8AF" w14:textId="77777777" w:rsidR="00BF4C5E" w:rsidRDefault="00000000">
            <w:r>
              <w:t>DEDEVICE</w:t>
            </w:r>
          </w:p>
        </w:tc>
        <w:tc>
          <w:tcPr>
            <w:tcW w:w="1728" w:type="dxa"/>
          </w:tcPr>
          <w:p w14:paraId="4E30F6D9" w14:textId="77777777" w:rsidR="00BF4C5E" w:rsidRDefault="00000000">
            <w:r>
              <w:t>Identified device with event</w:t>
            </w:r>
          </w:p>
        </w:tc>
        <w:tc>
          <w:tcPr>
            <w:tcW w:w="1728" w:type="dxa"/>
          </w:tcPr>
          <w:p w14:paraId="477AC24A" w14:textId="77777777" w:rsidR="00BF4C5E" w:rsidRDefault="00000000">
            <w:r>
              <w:t>char</w:t>
            </w:r>
          </w:p>
        </w:tc>
        <w:tc>
          <w:tcPr>
            <w:tcW w:w="1728" w:type="dxa"/>
          </w:tcPr>
          <w:p w14:paraId="4B7C7A75" w14:textId="77777777" w:rsidR="00BF4C5E" w:rsidRDefault="00000000">
            <w:r>
              <w:t>Device with issue</w:t>
            </w:r>
          </w:p>
        </w:tc>
        <w:tc>
          <w:tcPr>
            <w:tcW w:w="1728" w:type="dxa"/>
          </w:tcPr>
          <w:p w14:paraId="0172B1B9" w14:textId="77777777" w:rsidR="00BF4C5E" w:rsidRDefault="00000000">
            <w:r>
              <w:t>BPCFRD</w:t>
            </w:r>
          </w:p>
        </w:tc>
      </w:tr>
      <w:tr w:rsidR="00BF4C5E" w14:paraId="19F2C790" w14:textId="77777777">
        <w:tc>
          <w:tcPr>
            <w:tcW w:w="1728" w:type="dxa"/>
          </w:tcPr>
          <w:p w14:paraId="5A10A3CB" w14:textId="77777777" w:rsidR="00BF4C5E" w:rsidRDefault="00000000">
            <w:r>
              <w:t xml:space="preserve">DEDTC </w:t>
            </w:r>
          </w:p>
        </w:tc>
        <w:tc>
          <w:tcPr>
            <w:tcW w:w="1728" w:type="dxa"/>
          </w:tcPr>
          <w:p w14:paraId="4B6895B9" w14:textId="77777777" w:rsidR="00BF4C5E" w:rsidRDefault="00000000">
            <w:r>
              <w:t xml:space="preserve">Date of Device Event Data Collection </w:t>
            </w:r>
          </w:p>
        </w:tc>
        <w:tc>
          <w:tcPr>
            <w:tcW w:w="1728" w:type="dxa"/>
          </w:tcPr>
          <w:p w14:paraId="0644BCD1" w14:textId="77777777" w:rsidR="00BF4C5E" w:rsidRDefault="00000000">
            <w:r>
              <w:t>Char</w:t>
            </w:r>
          </w:p>
        </w:tc>
        <w:tc>
          <w:tcPr>
            <w:tcW w:w="1728" w:type="dxa"/>
          </w:tcPr>
          <w:p w14:paraId="160C52E7" w14:textId="77777777" w:rsidR="00BF4C5E" w:rsidRDefault="00000000">
            <w:r>
              <w:t>Date the device event information was collected.</w:t>
            </w:r>
          </w:p>
        </w:tc>
        <w:tc>
          <w:tcPr>
            <w:tcW w:w="1728" w:type="dxa"/>
          </w:tcPr>
          <w:p w14:paraId="71D52B80" w14:textId="77777777" w:rsidR="00BF4C5E" w:rsidRDefault="00000000">
            <w:r>
              <w:t>BPCFRD</w:t>
            </w:r>
          </w:p>
        </w:tc>
      </w:tr>
      <w:tr w:rsidR="00BF4C5E" w14:paraId="25F01511" w14:textId="77777777">
        <w:tc>
          <w:tcPr>
            <w:tcW w:w="1728" w:type="dxa"/>
          </w:tcPr>
          <w:p w14:paraId="11DE8EBF" w14:textId="77777777" w:rsidR="00BF4C5E" w:rsidRDefault="00000000">
            <w:r>
              <w:t>DEEFFECT</w:t>
            </w:r>
          </w:p>
        </w:tc>
        <w:tc>
          <w:tcPr>
            <w:tcW w:w="1728" w:type="dxa"/>
          </w:tcPr>
          <w:p w14:paraId="2216E80A" w14:textId="77777777" w:rsidR="00BF4C5E" w:rsidRDefault="00000000">
            <w:r>
              <w:t>Effect on study device</w:t>
            </w:r>
          </w:p>
        </w:tc>
        <w:tc>
          <w:tcPr>
            <w:tcW w:w="1728" w:type="dxa"/>
          </w:tcPr>
          <w:p w14:paraId="63D09961" w14:textId="77777777" w:rsidR="00BF4C5E" w:rsidRDefault="00000000">
            <w:r>
              <w:t>Char</w:t>
            </w:r>
          </w:p>
        </w:tc>
        <w:tc>
          <w:tcPr>
            <w:tcW w:w="1728" w:type="dxa"/>
          </w:tcPr>
          <w:p w14:paraId="5498FE98" w14:textId="77777777" w:rsidR="00BF4C5E" w:rsidRDefault="00000000">
            <w:r>
              <w:t>Effect on study device</w:t>
            </w:r>
          </w:p>
        </w:tc>
        <w:tc>
          <w:tcPr>
            <w:tcW w:w="1728" w:type="dxa"/>
          </w:tcPr>
          <w:p w14:paraId="0C6BFDB1" w14:textId="77777777" w:rsidR="00BF4C5E" w:rsidRDefault="00000000">
            <w:r>
              <w:t>BPCFRD</w:t>
            </w:r>
          </w:p>
        </w:tc>
      </w:tr>
      <w:tr w:rsidR="00BF4C5E" w14:paraId="2615C16A" w14:textId="77777777">
        <w:tc>
          <w:tcPr>
            <w:tcW w:w="1728" w:type="dxa"/>
          </w:tcPr>
          <w:p w14:paraId="0664F5A3" w14:textId="77777777" w:rsidR="00BF4C5E" w:rsidRDefault="00000000">
            <w:r>
              <w:t xml:space="preserve">DEENDTC </w:t>
            </w:r>
          </w:p>
        </w:tc>
        <w:tc>
          <w:tcPr>
            <w:tcW w:w="1728" w:type="dxa"/>
          </w:tcPr>
          <w:p w14:paraId="6A301420" w14:textId="77777777" w:rsidR="00BF4C5E" w:rsidRDefault="00000000">
            <w:r>
              <w:t xml:space="preserve">End Date/Time of Device Event </w:t>
            </w:r>
          </w:p>
        </w:tc>
        <w:tc>
          <w:tcPr>
            <w:tcW w:w="1728" w:type="dxa"/>
          </w:tcPr>
          <w:p w14:paraId="51810C61" w14:textId="77777777" w:rsidR="00BF4C5E" w:rsidRDefault="00000000">
            <w:r>
              <w:t>char</w:t>
            </w:r>
          </w:p>
        </w:tc>
        <w:tc>
          <w:tcPr>
            <w:tcW w:w="1728" w:type="dxa"/>
          </w:tcPr>
          <w:p w14:paraId="5EC4CFA3" w14:textId="77777777" w:rsidR="00BF4C5E" w:rsidRDefault="00000000">
            <w:r>
              <w:t>End date/time of the device event.</w:t>
            </w:r>
            <w:r>
              <w:br/>
              <w:t xml:space="preserve">End date/time of the device event. If an event lasted over a period of time, DEENDTC can be used to capture the end date/time. </w:t>
            </w:r>
          </w:p>
        </w:tc>
        <w:tc>
          <w:tcPr>
            <w:tcW w:w="1728" w:type="dxa"/>
          </w:tcPr>
          <w:p w14:paraId="3F5E775B" w14:textId="77777777" w:rsidR="00BF4C5E" w:rsidRDefault="00000000">
            <w:r>
              <w:t>BPCFRD</w:t>
            </w:r>
          </w:p>
        </w:tc>
      </w:tr>
      <w:tr w:rsidR="00BF4C5E" w14:paraId="6B263152" w14:textId="77777777">
        <w:tc>
          <w:tcPr>
            <w:tcW w:w="1728" w:type="dxa"/>
          </w:tcPr>
          <w:p w14:paraId="2BA9D3CE" w14:textId="77777777" w:rsidR="00BF4C5E" w:rsidRDefault="00000000">
            <w:r>
              <w:t>DEFREQ</w:t>
            </w:r>
          </w:p>
        </w:tc>
        <w:tc>
          <w:tcPr>
            <w:tcW w:w="1728" w:type="dxa"/>
          </w:tcPr>
          <w:p w14:paraId="2D2F4693" w14:textId="77777777" w:rsidR="00BF4C5E" w:rsidRDefault="00000000">
            <w:r>
              <w:t>Frequency</w:t>
            </w:r>
          </w:p>
        </w:tc>
        <w:tc>
          <w:tcPr>
            <w:tcW w:w="1728" w:type="dxa"/>
          </w:tcPr>
          <w:p w14:paraId="09B34CD9" w14:textId="77777777" w:rsidR="00BF4C5E" w:rsidRDefault="00000000">
            <w:r>
              <w:t>Char</w:t>
            </w:r>
          </w:p>
        </w:tc>
        <w:tc>
          <w:tcPr>
            <w:tcW w:w="1728" w:type="dxa"/>
          </w:tcPr>
          <w:p w14:paraId="3E97D356" w14:textId="77777777" w:rsidR="00BF4C5E" w:rsidRDefault="00000000">
            <w:r>
              <w:t>Frequency</w:t>
            </w:r>
          </w:p>
        </w:tc>
        <w:tc>
          <w:tcPr>
            <w:tcW w:w="1728" w:type="dxa"/>
          </w:tcPr>
          <w:p w14:paraId="61934E0D" w14:textId="77777777" w:rsidR="00BF4C5E" w:rsidRDefault="00000000">
            <w:r>
              <w:t>BPCFRD</w:t>
            </w:r>
          </w:p>
        </w:tc>
      </w:tr>
      <w:tr w:rsidR="00BF4C5E" w14:paraId="110CFDFB" w14:textId="77777777">
        <w:tc>
          <w:tcPr>
            <w:tcW w:w="1728" w:type="dxa"/>
          </w:tcPr>
          <w:p w14:paraId="333F0682" w14:textId="77777777" w:rsidR="00BF4C5E" w:rsidRDefault="00000000">
            <w:r>
              <w:t>DEISSUEDS</w:t>
            </w:r>
          </w:p>
        </w:tc>
        <w:tc>
          <w:tcPr>
            <w:tcW w:w="1728" w:type="dxa"/>
          </w:tcPr>
          <w:p w14:paraId="13E97C7A" w14:textId="77777777" w:rsidR="00BF4C5E" w:rsidRDefault="00000000">
            <w:r>
              <w:t>Description of device deficiency</w:t>
            </w:r>
          </w:p>
        </w:tc>
        <w:tc>
          <w:tcPr>
            <w:tcW w:w="1728" w:type="dxa"/>
          </w:tcPr>
          <w:p w14:paraId="7F59003A" w14:textId="77777777" w:rsidR="00BF4C5E" w:rsidRDefault="00000000">
            <w:r>
              <w:t>nan</w:t>
            </w:r>
          </w:p>
        </w:tc>
        <w:tc>
          <w:tcPr>
            <w:tcW w:w="1728" w:type="dxa"/>
          </w:tcPr>
          <w:p w14:paraId="146A9BD9" w14:textId="77777777" w:rsidR="00BF4C5E" w:rsidRDefault="00000000">
            <w:r>
              <w:t>Description of device deficiency</w:t>
            </w:r>
          </w:p>
        </w:tc>
        <w:tc>
          <w:tcPr>
            <w:tcW w:w="1728" w:type="dxa"/>
          </w:tcPr>
          <w:p w14:paraId="58E9812A" w14:textId="77777777" w:rsidR="00BF4C5E" w:rsidRDefault="00000000">
            <w:r>
              <w:t>BPCFRD</w:t>
            </w:r>
          </w:p>
        </w:tc>
      </w:tr>
      <w:tr w:rsidR="00BF4C5E" w14:paraId="79544431" w14:textId="77777777">
        <w:tc>
          <w:tcPr>
            <w:tcW w:w="1728" w:type="dxa"/>
          </w:tcPr>
          <w:p w14:paraId="3A7831DE" w14:textId="77777777" w:rsidR="00BF4C5E" w:rsidRDefault="00000000">
            <w:r>
              <w:t>DEMODIFY</w:t>
            </w:r>
          </w:p>
        </w:tc>
        <w:tc>
          <w:tcPr>
            <w:tcW w:w="1728" w:type="dxa"/>
          </w:tcPr>
          <w:p w14:paraId="301DE784" w14:textId="77777777" w:rsidR="00BF4C5E" w:rsidRDefault="00000000">
            <w:r>
              <w:t>Modified Device Event Name</w:t>
            </w:r>
          </w:p>
        </w:tc>
        <w:tc>
          <w:tcPr>
            <w:tcW w:w="1728" w:type="dxa"/>
          </w:tcPr>
          <w:p w14:paraId="064792F1" w14:textId="77777777" w:rsidR="00BF4C5E" w:rsidRDefault="00000000">
            <w:r>
              <w:t>Char</w:t>
            </w:r>
          </w:p>
        </w:tc>
        <w:tc>
          <w:tcPr>
            <w:tcW w:w="1728" w:type="dxa"/>
          </w:tcPr>
          <w:p w14:paraId="02DCCED1" w14:textId="77777777" w:rsidR="00BF4C5E" w:rsidRDefault="00000000">
            <w:r>
              <w:t>he modified text for DETERM.</w:t>
            </w:r>
            <w:r>
              <w:br/>
              <w:t xml:space="preserve">If DETERM is modified, then the modified text is placed here. </w:t>
            </w:r>
          </w:p>
        </w:tc>
        <w:tc>
          <w:tcPr>
            <w:tcW w:w="1728" w:type="dxa"/>
          </w:tcPr>
          <w:p w14:paraId="6BF6E24B" w14:textId="77777777" w:rsidR="00BF4C5E" w:rsidRDefault="00000000">
            <w:r>
              <w:t>BPCFRD</w:t>
            </w:r>
          </w:p>
        </w:tc>
      </w:tr>
      <w:tr w:rsidR="00BF4C5E" w14:paraId="30B35135" w14:textId="77777777">
        <w:tc>
          <w:tcPr>
            <w:tcW w:w="1728" w:type="dxa"/>
          </w:tcPr>
          <w:p w14:paraId="30C900C4" w14:textId="77777777" w:rsidR="00BF4C5E" w:rsidRDefault="00000000">
            <w:r>
              <w:t xml:space="preserve">DEOCCUR </w:t>
            </w:r>
          </w:p>
        </w:tc>
        <w:tc>
          <w:tcPr>
            <w:tcW w:w="1728" w:type="dxa"/>
          </w:tcPr>
          <w:p w14:paraId="2A2F2783" w14:textId="77777777" w:rsidR="00BF4C5E" w:rsidRDefault="00000000">
            <w:r>
              <w:t xml:space="preserve">Device Event Occurrence </w:t>
            </w:r>
          </w:p>
        </w:tc>
        <w:tc>
          <w:tcPr>
            <w:tcW w:w="1728" w:type="dxa"/>
          </w:tcPr>
          <w:p w14:paraId="6E0B8AED" w14:textId="77777777" w:rsidR="00BF4C5E" w:rsidRDefault="00000000">
            <w:r>
              <w:t>Char</w:t>
            </w:r>
          </w:p>
        </w:tc>
        <w:tc>
          <w:tcPr>
            <w:tcW w:w="1728" w:type="dxa"/>
          </w:tcPr>
          <w:p w14:paraId="4BDDAB18" w14:textId="77777777" w:rsidR="00BF4C5E" w:rsidRDefault="00000000">
            <w:r>
              <w:t xml:space="preserve">When information about specific events is solicited, DEOCCUR is used to indicate whether or not (Y/N) a particular pre-specified event </w:t>
            </w:r>
            <w:r>
              <w:lastRenderedPageBreak/>
              <w:t>occurred.</w:t>
            </w:r>
          </w:p>
        </w:tc>
        <w:tc>
          <w:tcPr>
            <w:tcW w:w="1728" w:type="dxa"/>
          </w:tcPr>
          <w:p w14:paraId="11F9A172" w14:textId="77777777" w:rsidR="00BF4C5E" w:rsidRDefault="00000000">
            <w:r>
              <w:lastRenderedPageBreak/>
              <w:t>BPCFRD</w:t>
            </w:r>
          </w:p>
        </w:tc>
      </w:tr>
      <w:tr w:rsidR="00BF4C5E" w14:paraId="2ECF72E9" w14:textId="77777777">
        <w:tc>
          <w:tcPr>
            <w:tcW w:w="1728" w:type="dxa"/>
          </w:tcPr>
          <w:p w14:paraId="6A3F19F8" w14:textId="77777777" w:rsidR="00BF4C5E" w:rsidRDefault="00000000">
            <w:r>
              <w:t>DEPRESP</w:t>
            </w:r>
          </w:p>
        </w:tc>
        <w:tc>
          <w:tcPr>
            <w:tcW w:w="1728" w:type="dxa"/>
          </w:tcPr>
          <w:p w14:paraId="11D43662" w14:textId="77777777" w:rsidR="00BF4C5E" w:rsidRDefault="00000000">
            <w:r>
              <w:t xml:space="preserve">Pre-Specified Device Event </w:t>
            </w:r>
          </w:p>
        </w:tc>
        <w:tc>
          <w:tcPr>
            <w:tcW w:w="1728" w:type="dxa"/>
          </w:tcPr>
          <w:p w14:paraId="153707AD" w14:textId="77777777" w:rsidR="00BF4C5E" w:rsidRDefault="00000000">
            <w:r>
              <w:t>Char</w:t>
            </w:r>
          </w:p>
        </w:tc>
        <w:tc>
          <w:tcPr>
            <w:tcW w:w="1728" w:type="dxa"/>
          </w:tcPr>
          <w:p w14:paraId="7B2E228E" w14:textId="77777777" w:rsidR="00BF4C5E" w:rsidRDefault="00000000">
            <w:r>
              <w:t>Used to indicate whether (Y/null) information about a specific event was solicited on the CRF.</w:t>
            </w:r>
          </w:p>
        </w:tc>
        <w:tc>
          <w:tcPr>
            <w:tcW w:w="1728" w:type="dxa"/>
          </w:tcPr>
          <w:p w14:paraId="33F08FF5" w14:textId="77777777" w:rsidR="00BF4C5E" w:rsidRDefault="00000000">
            <w:r>
              <w:t>BPCFRD</w:t>
            </w:r>
          </w:p>
        </w:tc>
      </w:tr>
      <w:tr w:rsidR="00BF4C5E" w14:paraId="501CC56E" w14:textId="77777777">
        <w:tc>
          <w:tcPr>
            <w:tcW w:w="1728" w:type="dxa"/>
          </w:tcPr>
          <w:p w14:paraId="6778245E" w14:textId="77777777" w:rsidR="00BF4C5E" w:rsidRDefault="00000000">
            <w:r>
              <w:t xml:space="preserve">DEREASND </w:t>
            </w:r>
          </w:p>
        </w:tc>
        <w:tc>
          <w:tcPr>
            <w:tcW w:w="1728" w:type="dxa"/>
          </w:tcPr>
          <w:p w14:paraId="07180E2E" w14:textId="77777777" w:rsidR="00BF4C5E" w:rsidRDefault="00000000">
            <w:r>
              <w:t>Reason Device Event Not Collected</w:t>
            </w:r>
          </w:p>
        </w:tc>
        <w:tc>
          <w:tcPr>
            <w:tcW w:w="1728" w:type="dxa"/>
          </w:tcPr>
          <w:p w14:paraId="40E4C0FE" w14:textId="77777777" w:rsidR="00BF4C5E" w:rsidRDefault="00000000">
            <w:r>
              <w:t>Char</w:t>
            </w:r>
          </w:p>
        </w:tc>
        <w:tc>
          <w:tcPr>
            <w:tcW w:w="1728" w:type="dxa"/>
          </w:tcPr>
          <w:p w14:paraId="22CCB8A7" w14:textId="77777777" w:rsidR="00BF4C5E" w:rsidRDefault="00000000">
            <w:r>
              <w:t>Reason DESTAT was "NOT DONE".</w:t>
            </w:r>
          </w:p>
        </w:tc>
        <w:tc>
          <w:tcPr>
            <w:tcW w:w="1728" w:type="dxa"/>
          </w:tcPr>
          <w:p w14:paraId="22D4931F" w14:textId="77777777" w:rsidR="00BF4C5E" w:rsidRDefault="00000000">
            <w:r>
              <w:t>BPCFRD</w:t>
            </w:r>
          </w:p>
        </w:tc>
      </w:tr>
      <w:tr w:rsidR="00BF4C5E" w14:paraId="0F58178A" w14:textId="77777777">
        <w:tc>
          <w:tcPr>
            <w:tcW w:w="1728" w:type="dxa"/>
          </w:tcPr>
          <w:p w14:paraId="7ACEFD80" w14:textId="77777777" w:rsidR="00BF4C5E" w:rsidRDefault="00000000">
            <w:r>
              <w:t>DEREPLACE</w:t>
            </w:r>
          </w:p>
        </w:tc>
        <w:tc>
          <w:tcPr>
            <w:tcW w:w="1728" w:type="dxa"/>
          </w:tcPr>
          <w:p w14:paraId="71E010F5" w14:textId="77777777" w:rsidR="00BF4C5E" w:rsidRDefault="00000000">
            <w:r>
              <w:t>Date Device Replaced</w:t>
            </w:r>
          </w:p>
        </w:tc>
        <w:tc>
          <w:tcPr>
            <w:tcW w:w="1728" w:type="dxa"/>
          </w:tcPr>
          <w:p w14:paraId="3BF771C7" w14:textId="77777777" w:rsidR="00BF4C5E" w:rsidRDefault="00000000">
            <w:r>
              <w:t>Char</w:t>
            </w:r>
          </w:p>
        </w:tc>
        <w:tc>
          <w:tcPr>
            <w:tcW w:w="1728" w:type="dxa"/>
          </w:tcPr>
          <w:p w14:paraId="1ED4B2FD" w14:textId="77777777" w:rsidR="00BF4C5E" w:rsidRDefault="00000000">
            <w:r>
              <w:t xml:space="preserve">Date device replaced or modified and first used by participant </w:t>
            </w:r>
          </w:p>
        </w:tc>
        <w:tc>
          <w:tcPr>
            <w:tcW w:w="1728" w:type="dxa"/>
          </w:tcPr>
          <w:p w14:paraId="60E369A0" w14:textId="77777777" w:rsidR="00BF4C5E" w:rsidRDefault="00000000">
            <w:r>
              <w:t>BPCFRD</w:t>
            </w:r>
          </w:p>
        </w:tc>
      </w:tr>
      <w:tr w:rsidR="00BF4C5E" w14:paraId="7B184762" w14:textId="77777777">
        <w:tc>
          <w:tcPr>
            <w:tcW w:w="1728" w:type="dxa"/>
          </w:tcPr>
          <w:p w14:paraId="418BB8A3" w14:textId="77777777" w:rsidR="00BF4C5E" w:rsidRDefault="00000000">
            <w:r>
              <w:t xml:space="preserve">DESCAT </w:t>
            </w:r>
          </w:p>
        </w:tc>
        <w:tc>
          <w:tcPr>
            <w:tcW w:w="1728" w:type="dxa"/>
          </w:tcPr>
          <w:p w14:paraId="28372533" w14:textId="77777777" w:rsidR="00BF4C5E" w:rsidRDefault="00000000">
            <w:r>
              <w:t>Subcategory for Device Events</w:t>
            </w:r>
          </w:p>
        </w:tc>
        <w:tc>
          <w:tcPr>
            <w:tcW w:w="1728" w:type="dxa"/>
          </w:tcPr>
          <w:p w14:paraId="669AE327" w14:textId="77777777" w:rsidR="00BF4C5E" w:rsidRDefault="00000000">
            <w:r>
              <w:t>Char</w:t>
            </w:r>
          </w:p>
        </w:tc>
        <w:tc>
          <w:tcPr>
            <w:tcW w:w="1728" w:type="dxa"/>
          </w:tcPr>
          <w:p w14:paraId="5F092FE6" w14:textId="77777777" w:rsidR="00BF4C5E" w:rsidRDefault="00000000">
            <w:r>
              <w:t>A further categorization.</w:t>
            </w:r>
          </w:p>
        </w:tc>
        <w:tc>
          <w:tcPr>
            <w:tcW w:w="1728" w:type="dxa"/>
          </w:tcPr>
          <w:p w14:paraId="7E7F777F" w14:textId="77777777" w:rsidR="00BF4C5E" w:rsidRDefault="00000000">
            <w:r>
              <w:t>BPCFRD</w:t>
            </w:r>
          </w:p>
        </w:tc>
      </w:tr>
      <w:tr w:rsidR="00BF4C5E" w14:paraId="00CF3EA4" w14:textId="77777777">
        <w:tc>
          <w:tcPr>
            <w:tcW w:w="1728" w:type="dxa"/>
          </w:tcPr>
          <w:p w14:paraId="6D776B5E" w14:textId="77777777" w:rsidR="00BF4C5E" w:rsidRDefault="00000000">
            <w:r>
              <w:t>DESEQ</w:t>
            </w:r>
          </w:p>
        </w:tc>
        <w:tc>
          <w:tcPr>
            <w:tcW w:w="1728" w:type="dxa"/>
          </w:tcPr>
          <w:p w14:paraId="195EDD3A" w14:textId="77777777" w:rsidR="00BF4C5E" w:rsidRDefault="00000000">
            <w:r>
              <w:t>Sequence Number</w:t>
            </w:r>
          </w:p>
        </w:tc>
        <w:tc>
          <w:tcPr>
            <w:tcW w:w="1728" w:type="dxa"/>
          </w:tcPr>
          <w:p w14:paraId="6759B915" w14:textId="77777777" w:rsidR="00BF4C5E" w:rsidRDefault="00000000">
            <w:r>
              <w:t>Char</w:t>
            </w:r>
          </w:p>
        </w:tc>
        <w:tc>
          <w:tcPr>
            <w:tcW w:w="1728" w:type="dxa"/>
          </w:tcPr>
          <w:p w14:paraId="781E519D" w14:textId="77777777" w:rsidR="00BF4C5E" w:rsidRDefault="00000000">
            <w:r>
              <w:t>Sequence number to ensure uniqueness of records within a dataset for a subject. May be any valid</w:t>
            </w:r>
            <w:r>
              <w:br/>
              <w:t>number (including decimals) and does not have to start at 1.</w:t>
            </w:r>
          </w:p>
        </w:tc>
        <w:tc>
          <w:tcPr>
            <w:tcW w:w="1728" w:type="dxa"/>
          </w:tcPr>
          <w:p w14:paraId="3E2DDEF5" w14:textId="77777777" w:rsidR="00BF4C5E" w:rsidRDefault="00000000">
            <w:r>
              <w:t>BPCFRD</w:t>
            </w:r>
          </w:p>
        </w:tc>
      </w:tr>
      <w:tr w:rsidR="00BF4C5E" w14:paraId="3E63D595" w14:textId="77777777">
        <w:tc>
          <w:tcPr>
            <w:tcW w:w="1728" w:type="dxa"/>
          </w:tcPr>
          <w:p w14:paraId="29A2C0B1" w14:textId="77777777" w:rsidR="00BF4C5E" w:rsidRDefault="00000000">
            <w:r>
              <w:t>DESEV</w:t>
            </w:r>
          </w:p>
        </w:tc>
        <w:tc>
          <w:tcPr>
            <w:tcW w:w="1728" w:type="dxa"/>
          </w:tcPr>
          <w:p w14:paraId="63C71919" w14:textId="77777777" w:rsidR="00BF4C5E" w:rsidRDefault="00000000">
            <w:r>
              <w:t xml:space="preserve">Device Event Severity </w:t>
            </w:r>
          </w:p>
        </w:tc>
        <w:tc>
          <w:tcPr>
            <w:tcW w:w="1728" w:type="dxa"/>
          </w:tcPr>
          <w:p w14:paraId="681AAE68" w14:textId="77777777" w:rsidR="00BF4C5E" w:rsidRDefault="00000000">
            <w:r>
              <w:t>Char</w:t>
            </w:r>
          </w:p>
        </w:tc>
        <w:tc>
          <w:tcPr>
            <w:tcW w:w="1728" w:type="dxa"/>
          </w:tcPr>
          <w:p w14:paraId="62A1B787" w14:textId="77777777" w:rsidR="00BF4C5E" w:rsidRDefault="00000000">
            <w:r>
              <w:t>Describes the severity of the event,</w:t>
            </w:r>
          </w:p>
        </w:tc>
        <w:tc>
          <w:tcPr>
            <w:tcW w:w="1728" w:type="dxa"/>
          </w:tcPr>
          <w:p w14:paraId="710A9786" w14:textId="77777777" w:rsidR="00BF4C5E" w:rsidRDefault="00000000">
            <w:r>
              <w:t>BPCFRD</w:t>
            </w:r>
          </w:p>
        </w:tc>
      </w:tr>
      <w:tr w:rsidR="00BF4C5E" w14:paraId="6D739F19" w14:textId="77777777">
        <w:tc>
          <w:tcPr>
            <w:tcW w:w="1728" w:type="dxa"/>
          </w:tcPr>
          <w:p w14:paraId="1705902B" w14:textId="77777777" w:rsidR="00BF4C5E" w:rsidRDefault="00000000">
            <w:r>
              <w:t>DESPID</w:t>
            </w:r>
          </w:p>
        </w:tc>
        <w:tc>
          <w:tcPr>
            <w:tcW w:w="1728" w:type="dxa"/>
          </w:tcPr>
          <w:p w14:paraId="4B788FB2" w14:textId="77777777" w:rsidR="00BF4C5E" w:rsidRDefault="00000000">
            <w:r>
              <w:t>Sponsor-Defined Identifier</w:t>
            </w:r>
          </w:p>
        </w:tc>
        <w:tc>
          <w:tcPr>
            <w:tcW w:w="1728" w:type="dxa"/>
          </w:tcPr>
          <w:p w14:paraId="6B2D83D7" w14:textId="77777777" w:rsidR="00BF4C5E" w:rsidRDefault="00000000">
            <w:r>
              <w:t>Char</w:t>
            </w:r>
          </w:p>
        </w:tc>
        <w:tc>
          <w:tcPr>
            <w:tcW w:w="1728" w:type="dxa"/>
          </w:tcPr>
          <w:p w14:paraId="4C27C9B0" w14:textId="77777777" w:rsidR="00BF4C5E" w:rsidRDefault="00000000">
            <w:r>
              <w:t xml:space="preserve">ponsor-defined reference number. </w:t>
            </w:r>
          </w:p>
        </w:tc>
        <w:tc>
          <w:tcPr>
            <w:tcW w:w="1728" w:type="dxa"/>
          </w:tcPr>
          <w:p w14:paraId="2D714512" w14:textId="77777777" w:rsidR="00BF4C5E" w:rsidRDefault="00000000">
            <w:r>
              <w:t>BPCFRD</w:t>
            </w:r>
          </w:p>
        </w:tc>
      </w:tr>
      <w:tr w:rsidR="00BF4C5E" w14:paraId="70DF51C9" w14:textId="77777777">
        <w:tc>
          <w:tcPr>
            <w:tcW w:w="1728" w:type="dxa"/>
          </w:tcPr>
          <w:p w14:paraId="07AB80F0" w14:textId="77777777" w:rsidR="00BF4C5E" w:rsidRDefault="00000000">
            <w:r>
              <w:t xml:space="preserve">DESTAT </w:t>
            </w:r>
          </w:p>
        </w:tc>
        <w:tc>
          <w:tcPr>
            <w:tcW w:w="1728" w:type="dxa"/>
          </w:tcPr>
          <w:p w14:paraId="597E3E98" w14:textId="77777777" w:rsidR="00BF4C5E" w:rsidRDefault="00000000">
            <w:r>
              <w:t xml:space="preserve">Device Event Collection Status </w:t>
            </w:r>
          </w:p>
        </w:tc>
        <w:tc>
          <w:tcPr>
            <w:tcW w:w="1728" w:type="dxa"/>
          </w:tcPr>
          <w:p w14:paraId="5B342B07" w14:textId="77777777" w:rsidR="00BF4C5E" w:rsidRDefault="00000000">
            <w:r>
              <w:t>Char</w:t>
            </w:r>
          </w:p>
        </w:tc>
        <w:tc>
          <w:tcPr>
            <w:tcW w:w="1728" w:type="dxa"/>
          </w:tcPr>
          <w:p w14:paraId="7B639543" w14:textId="77777777" w:rsidR="00BF4C5E" w:rsidRDefault="00000000">
            <w:r>
              <w:t xml:space="preserve">he status indicates that the pre-specified question was not answered. For example, if equipment operation requires checking, such </w:t>
            </w:r>
            <w:r>
              <w:lastRenderedPageBreak/>
              <w:t>as checking an event log to detect events.</w:t>
            </w:r>
          </w:p>
        </w:tc>
        <w:tc>
          <w:tcPr>
            <w:tcW w:w="1728" w:type="dxa"/>
          </w:tcPr>
          <w:p w14:paraId="366236DB" w14:textId="77777777" w:rsidR="00BF4C5E" w:rsidRDefault="00000000">
            <w:r>
              <w:lastRenderedPageBreak/>
              <w:t>BPCFRD</w:t>
            </w:r>
          </w:p>
        </w:tc>
      </w:tr>
      <w:tr w:rsidR="00BF4C5E" w14:paraId="6D97D33E" w14:textId="77777777">
        <w:tc>
          <w:tcPr>
            <w:tcW w:w="1728" w:type="dxa"/>
          </w:tcPr>
          <w:p w14:paraId="4251913E" w14:textId="77777777" w:rsidR="00BF4C5E" w:rsidRDefault="00000000">
            <w:r>
              <w:t xml:space="preserve">DESTDTC </w:t>
            </w:r>
          </w:p>
        </w:tc>
        <w:tc>
          <w:tcPr>
            <w:tcW w:w="1728" w:type="dxa"/>
          </w:tcPr>
          <w:p w14:paraId="4E3DCFDD" w14:textId="77777777" w:rsidR="00BF4C5E" w:rsidRDefault="00000000">
            <w:r>
              <w:t>Start Date/Time of Device Event</w:t>
            </w:r>
          </w:p>
        </w:tc>
        <w:tc>
          <w:tcPr>
            <w:tcW w:w="1728" w:type="dxa"/>
          </w:tcPr>
          <w:p w14:paraId="345C310B" w14:textId="77777777" w:rsidR="00BF4C5E" w:rsidRDefault="00000000">
            <w:r>
              <w:t>Char</w:t>
            </w:r>
          </w:p>
        </w:tc>
        <w:tc>
          <w:tcPr>
            <w:tcW w:w="1728" w:type="dxa"/>
          </w:tcPr>
          <w:p w14:paraId="4FD25214" w14:textId="77777777" w:rsidR="00BF4C5E" w:rsidRDefault="00000000">
            <w:r>
              <w:t>tart date/time of the device event. If the event happened at a single point in time, DESTDTC is used</w:t>
            </w:r>
          </w:p>
        </w:tc>
        <w:tc>
          <w:tcPr>
            <w:tcW w:w="1728" w:type="dxa"/>
          </w:tcPr>
          <w:p w14:paraId="52A3B65C" w14:textId="77777777" w:rsidR="00BF4C5E" w:rsidRDefault="00000000">
            <w:r>
              <w:t>BPCFRD</w:t>
            </w:r>
          </w:p>
        </w:tc>
      </w:tr>
      <w:tr w:rsidR="00BF4C5E" w14:paraId="6C7C7BCC" w14:textId="77777777">
        <w:tc>
          <w:tcPr>
            <w:tcW w:w="1728" w:type="dxa"/>
          </w:tcPr>
          <w:p w14:paraId="748FD9F8" w14:textId="77777777" w:rsidR="00BF4C5E" w:rsidRDefault="00000000">
            <w:r>
              <w:t xml:space="preserve">DETERM </w:t>
            </w:r>
          </w:p>
        </w:tc>
        <w:tc>
          <w:tcPr>
            <w:tcW w:w="1728" w:type="dxa"/>
          </w:tcPr>
          <w:p w14:paraId="4DAA0763" w14:textId="77777777" w:rsidR="00BF4C5E" w:rsidRDefault="00000000">
            <w:r>
              <w:t>Reported Term for Device Event</w:t>
            </w:r>
          </w:p>
        </w:tc>
        <w:tc>
          <w:tcPr>
            <w:tcW w:w="1728" w:type="dxa"/>
          </w:tcPr>
          <w:p w14:paraId="0EEA4A64" w14:textId="77777777" w:rsidR="00BF4C5E" w:rsidRDefault="00000000">
            <w:r>
              <w:t>Char</w:t>
            </w:r>
          </w:p>
        </w:tc>
        <w:tc>
          <w:tcPr>
            <w:tcW w:w="1728" w:type="dxa"/>
          </w:tcPr>
          <w:p w14:paraId="4D34A79C" w14:textId="77777777" w:rsidR="00BF4C5E" w:rsidRDefault="00000000">
            <w:r>
              <w:t>Verbatim name of the observed event.</w:t>
            </w:r>
          </w:p>
        </w:tc>
        <w:tc>
          <w:tcPr>
            <w:tcW w:w="1728" w:type="dxa"/>
          </w:tcPr>
          <w:p w14:paraId="780ED7DF" w14:textId="77777777" w:rsidR="00BF4C5E" w:rsidRDefault="00000000">
            <w:r>
              <w:t>BPCFRD</w:t>
            </w:r>
          </w:p>
        </w:tc>
      </w:tr>
      <w:tr w:rsidR="00BF4C5E" w14:paraId="3544A5B8" w14:textId="77777777">
        <w:tc>
          <w:tcPr>
            <w:tcW w:w="1728" w:type="dxa"/>
          </w:tcPr>
          <w:p w14:paraId="7EA62FA0" w14:textId="77777777" w:rsidR="00BF4C5E" w:rsidRDefault="00000000">
            <w:r>
              <w:t>DOMAIN</w:t>
            </w:r>
          </w:p>
        </w:tc>
        <w:tc>
          <w:tcPr>
            <w:tcW w:w="1728" w:type="dxa"/>
          </w:tcPr>
          <w:p w14:paraId="487E0A54" w14:textId="77777777" w:rsidR="00BF4C5E" w:rsidRDefault="00000000">
            <w:r>
              <w:t>Domain Abbreviation</w:t>
            </w:r>
          </w:p>
        </w:tc>
        <w:tc>
          <w:tcPr>
            <w:tcW w:w="1728" w:type="dxa"/>
          </w:tcPr>
          <w:p w14:paraId="265F2670" w14:textId="77777777" w:rsidR="00BF4C5E" w:rsidRDefault="00000000">
            <w:r>
              <w:t>Char</w:t>
            </w:r>
          </w:p>
        </w:tc>
        <w:tc>
          <w:tcPr>
            <w:tcW w:w="1728" w:type="dxa"/>
          </w:tcPr>
          <w:p w14:paraId="2B525C13" w14:textId="77777777" w:rsidR="00BF4C5E" w:rsidRDefault="00000000">
            <w:r>
              <w:t>Two-character abbreviation for the domain.</w:t>
            </w:r>
          </w:p>
        </w:tc>
        <w:tc>
          <w:tcPr>
            <w:tcW w:w="1728" w:type="dxa"/>
          </w:tcPr>
          <w:p w14:paraId="11A30006" w14:textId="77777777" w:rsidR="00BF4C5E" w:rsidRDefault="00000000">
            <w:r>
              <w:t>BPCFRD</w:t>
            </w:r>
          </w:p>
        </w:tc>
      </w:tr>
      <w:tr w:rsidR="00BF4C5E" w14:paraId="38B36285" w14:textId="77777777">
        <w:tc>
          <w:tcPr>
            <w:tcW w:w="1728" w:type="dxa"/>
          </w:tcPr>
          <w:p w14:paraId="25965EE2" w14:textId="77777777" w:rsidR="00BF4C5E" w:rsidRDefault="00000000">
            <w:r>
              <w:t>STUDYID</w:t>
            </w:r>
          </w:p>
        </w:tc>
        <w:tc>
          <w:tcPr>
            <w:tcW w:w="1728" w:type="dxa"/>
          </w:tcPr>
          <w:p w14:paraId="14C2D22E" w14:textId="77777777" w:rsidR="00BF4C5E" w:rsidRDefault="00000000">
            <w:r>
              <w:t>Study Identifier</w:t>
            </w:r>
          </w:p>
        </w:tc>
        <w:tc>
          <w:tcPr>
            <w:tcW w:w="1728" w:type="dxa"/>
          </w:tcPr>
          <w:p w14:paraId="1105EC88" w14:textId="77777777" w:rsidR="00BF4C5E" w:rsidRDefault="00000000">
            <w:r>
              <w:t>Char</w:t>
            </w:r>
          </w:p>
        </w:tc>
        <w:tc>
          <w:tcPr>
            <w:tcW w:w="1728" w:type="dxa"/>
          </w:tcPr>
          <w:p w14:paraId="2B4FCB44" w14:textId="77777777" w:rsidR="00BF4C5E" w:rsidRDefault="00000000">
            <w:r>
              <w:t>Unique identifier for a study.</w:t>
            </w:r>
          </w:p>
        </w:tc>
        <w:tc>
          <w:tcPr>
            <w:tcW w:w="1728" w:type="dxa"/>
          </w:tcPr>
          <w:p w14:paraId="2F35A979" w14:textId="77777777" w:rsidR="00BF4C5E" w:rsidRDefault="00000000">
            <w:r>
              <w:t>BPCFRD</w:t>
            </w:r>
          </w:p>
        </w:tc>
      </w:tr>
      <w:tr w:rsidR="00BF4C5E" w14:paraId="5CD67FB8" w14:textId="77777777">
        <w:tc>
          <w:tcPr>
            <w:tcW w:w="1728" w:type="dxa"/>
          </w:tcPr>
          <w:p w14:paraId="54D760CE" w14:textId="77777777" w:rsidR="00BF4C5E" w:rsidRDefault="00000000">
            <w:r>
              <w:t>SUBJID</w:t>
            </w:r>
          </w:p>
        </w:tc>
        <w:tc>
          <w:tcPr>
            <w:tcW w:w="1728" w:type="dxa"/>
          </w:tcPr>
          <w:p w14:paraId="65A9AC87" w14:textId="77777777" w:rsidR="00BF4C5E" w:rsidRDefault="00000000">
            <w:r>
              <w:t>Subject Identifier for the study</w:t>
            </w:r>
          </w:p>
        </w:tc>
        <w:tc>
          <w:tcPr>
            <w:tcW w:w="1728" w:type="dxa"/>
          </w:tcPr>
          <w:p w14:paraId="394CB440" w14:textId="77777777" w:rsidR="00BF4C5E" w:rsidRDefault="00000000">
            <w:r>
              <w:t>Char</w:t>
            </w:r>
          </w:p>
        </w:tc>
        <w:tc>
          <w:tcPr>
            <w:tcW w:w="1728" w:type="dxa"/>
          </w:tcPr>
          <w:p w14:paraId="4EABC2BB" w14:textId="77777777" w:rsidR="00BF4C5E" w:rsidRDefault="00000000">
            <w:r>
              <w:t xml:space="preserve">Subject identifier, which must be unique within the study. Often the ID of the subject as recorded on a CRF. </w:t>
            </w:r>
          </w:p>
        </w:tc>
        <w:tc>
          <w:tcPr>
            <w:tcW w:w="1728" w:type="dxa"/>
          </w:tcPr>
          <w:p w14:paraId="2E5A64B7" w14:textId="77777777" w:rsidR="00BF4C5E" w:rsidRDefault="00000000">
            <w:r>
              <w:t>BPCFRD</w:t>
            </w:r>
          </w:p>
        </w:tc>
      </w:tr>
      <w:tr w:rsidR="00BF4C5E" w14:paraId="5F44AD4F" w14:textId="77777777">
        <w:tc>
          <w:tcPr>
            <w:tcW w:w="1728" w:type="dxa"/>
          </w:tcPr>
          <w:p w14:paraId="2BEE9B60" w14:textId="77777777" w:rsidR="00BF4C5E" w:rsidRDefault="00000000">
            <w:r>
              <w:t>USUBJID</w:t>
            </w:r>
          </w:p>
        </w:tc>
        <w:tc>
          <w:tcPr>
            <w:tcW w:w="1728" w:type="dxa"/>
          </w:tcPr>
          <w:p w14:paraId="7BCB6A11" w14:textId="77777777" w:rsidR="00BF4C5E" w:rsidRDefault="00000000">
            <w:r>
              <w:t>Unique Subject Identifier</w:t>
            </w:r>
          </w:p>
        </w:tc>
        <w:tc>
          <w:tcPr>
            <w:tcW w:w="1728" w:type="dxa"/>
          </w:tcPr>
          <w:p w14:paraId="45B11738" w14:textId="77777777" w:rsidR="00BF4C5E" w:rsidRDefault="00000000">
            <w:r>
              <w:t>Char</w:t>
            </w:r>
          </w:p>
        </w:tc>
        <w:tc>
          <w:tcPr>
            <w:tcW w:w="1728" w:type="dxa"/>
          </w:tcPr>
          <w:p w14:paraId="35D4A1BA" w14:textId="77777777" w:rsidR="00BF4C5E" w:rsidRDefault="00000000">
            <w:r>
              <w:t xml:space="preserve">Identifier used to uniquely identify a subject across </w:t>
            </w:r>
          </w:p>
        </w:tc>
        <w:tc>
          <w:tcPr>
            <w:tcW w:w="1728" w:type="dxa"/>
          </w:tcPr>
          <w:p w14:paraId="394D2301" w14:textId="77777777" w:rsidR="00BF4C5E" w:rsidRDefault="00000000">
            <w:r>
              <w:t>BPCFRD</w:t>
            </w:r>
          </w:p>
        </w:tc>
      </w:tr>
      <w:tr w:rsidR="00BF4C5E" w14:paraId="75B417EF" w14:textId="77777777">
        <w:tc>
          <w:tcPr>
            <w:tcW w:w="1728" w:type="dxa"/>
          </w:tcPr>
          <w:p w14:paraId="68B9A8A2" w14:textId="77777777" w:rsidR="00BF4C5E" w:rsidRDefault="00000000">
            <w:r>
              <w:t>VISIT</w:t>
            </w:r>
          </w:p>
        </w:tc>
        <w:tc>
          <w:tcPr>
            <w:tcW w:w="1728" w:type="dxa"/>
          </w:tcPr>
          <w:p w14:paraId="35872F23" w14:textId="77777777" w:rsidR="00BF4C5E" w:rsidRDefault="00000000">
            <w:r>
              <w:t>Visit record was collected</w:t>
            </w:r>
          </w:p>
        </w:tc>
        <w:tc>
          <w:tcPr>
            <w:tcW w:w="1728" w:type="dxa"/>
          </w:tcPr>
          <w:p w14:paraId="1E2814DA" w14:textId="77777777" w:rsidR="00BF4C5E" w:rsidRDefault="00000000">
            <w:r>
              <w:t>Char</w:t>
            </w:r>
          </w:p>
        </w:tc>
        <w:tc>
          <w:tcPr>
            <w:tcW w:w="1728" w:type="dxa"/>
          </w:tcPr>
          <w:p w14:paraId="02B4BF73" w14:textId="77777777" w:rsidR="00BF4C5E" w:rsidRDefault="00000000">
            <w:r>
              <w:t>Visit record was collected</w:t>
            </w:r>
          </w:p>
        </w:tc>
        <w:tc>
          <w:tcPr>
            <w:tcW w:w="1728" w:type="dxa"/>
          </w:tcPr>
          <w:p w14:paraId="6B21407E" w14:textId="77777777" w:rsidR="00BF4C5E" w:rsidRDefault="00000000">
            <w:r>
              <w:t>BPCFRD</w:t>
            </w:r>
          </w:p>
        </w:tc>
      </w:tr>
      <w:tr w:rsidR="00BF4C5E" w14:paraId="514DF89C" w14:textId="77777777">
        <w:tc>
          <w:tcPr>
            <w:tcW w:w="1728" w:type="dxa"/>
          </w:tcPr>
          <w:p w14:paraId="19072DD4" w14:textId="77777777" w:rsidR="00BF4C5E" w:rsidRDefault="00000000">
            <w:r>
              <w:t>VISITNUM</w:t>
            </w:r>
          </w:p>
        </w:tc>
        <w:tc>
          <w:tcPr>
            <w:tcW w:w="1728" w:type="dxa"/>
          </w:tcPr>
          <w:p w14:paraId="4375D730" w14:textId="77777777" w:rsidR="00BF4C5E" w:rsidRDefault="00000000">
            <w:r>
              <w:t xml:space="preserve">Visit Number </w:t>
            </w:r>
          </w:p>
        </w:tc>
        <w:tc>
          <w:tcPr>
            <w:tcW w:w="1728" w:type="dxa"/>
          </w:tcPr>
          <w:p w14:paraId="1ACD169E" w14:textId="77777777" w:rsidR="00BF4C5E" w:rsidRDefault="00000000">
            <w:r>
              <w:t>Num</w:t>
            </w:r>
          </w:p>
        </w:tc>
        <w:tc>
          <w:tcPr>
            <w:tcW w:w="1728" w:type="dxa"/>
          </w:tcPr>
          <w:p w14:paraId="48E97E7E" w14:textId="77777777" w:rsidR="00BF4C5E" w:rsidRDefault="00000000">
            <w:r>
              <w:t>Clinical encounter number. Numeric version of VISIT, used for sorting.</w:t>
            </w:r>
          </w:p>
        </w:tc>
        <w:tc>
          <w:tcPr>
            <w:tcW w:w="1728" w:type="dxa"/>
          </w:tcPr>
          <w:p w14:paraId="40A69279" w14:textId="77777777" w:rsidR="00BF4C5E" w:rsidRDefault="00000000">
            <w:r>
              <w:t>BPCFRD</w:t>
            </w:r>
          </w:p>
        </w:tc>
      </w:tr>
    </w:tbl>
    <w:p w14:paraId="37474B8B" w14:textId="77777777" w:rsidR="00BF4C5E" w:rsidRDefault="00000000">
      <w:r>
        <w:br w:type="page"/>
      </w:r>
    </w:p>
    <w:p w14:paraId="4529E94A" w14:textId="77777777" w:rsidR="00BF4C5E" w:rsidRDefault="00000000">
      <w:pPr>
        <w:pStyle w:val="Heading1"/>
      </w:pPr>
      <w:r>
        <w:lastRenderedPageBreak/>
        <w:t>DM</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605ADD94" w14:textId="77777777">
        <w:tc>
          <w:tcPr>
            <w:tcW w:w="1728" w:type="dxa"/>
          </w:tcPr>
          <w:p w14:paraId="73E794E5" w14:textId="77777777" w:rsidR="00BF4C5E" w:rsidRDefault="00000000">
            <w:r>
              <w:t>Variable</w:t>
            </w:r>
          </w:p>
        </w:tc>
        <w:tc>
          <w:tcPr>
            <w:tcW w:w="1728" w:type="dxa"/>
          </w:tcPr>
          <w:p w14:paraId="16480D4E" w14:textId="77777777" w:rsidR="00BF4C5E" w:rsidRDefault="00000000">
            <w:r>
              <w:t>Label</w:t>
            </w:r>
          </w:p>
        </w:tc>
        <w:tc>
          <w:tcPr>
            <w:tcW w:w="1728" w:type="dxa"/>
          </w:tcPr>
          <w:p w14:paraId="65332367" w14:textId="77777777" w:rsidR="00BF4C5E" w:rsidRDefault="00000000">
            <w:r>
              <w:t>Type</w:t>
            </w:r>
          </w:p>
        </w:tc>
        <w:tc>
          <w:tcPr>
            <w:tcW w:w="1728" w:type="dxa"/>
          </w:tcPr>
          <w:p w14:paraId="75E21DDA" w14:textId="77777777" w:rsidR="00BF4C5E" w:rsidRDefault="00000000">
            <w:r>
              <w:t>Comment</w:t>
            </w:r>
          </w:p>
        </w:tc>
        <w:tc>
          <w:tcPr>
            <w:tcW w:w="1728" w:type="dxa"/>
          </w:tcPr>
          <w:p w14:paraId="7EA02290" w14:textId="77777777" w:rsidR="00BF4C5E" w:rsidRDefault="00000000">
            <w:r>
              <w:t>Study</w:t>
            </w:r>
          </w:p>
        </w:tc>
      </w:tr>
      <w:tr w:rsidR="00BF4C5E" w14:paraId="31283336" w14:textId="77777777">
        <w:tc>
          <w:tcPr>
            <w:tcW w:w="1728" w:type="dxa"/>
          </w:tcPr>
          <w:p w14:paraId="18F36CEE" w14:textId="77777777" w:rsidR="00BF4C5E" w:rsidRDefault="00000000">
            <w:r>
              <w:t xml:space="preserve">AGE </w:t>
            </w:r>
          </w:p>
        </w:tc>
        <w:tc>
          <w:tcPr>
            <w:tcW w:w="1728" w:type="dxa"/>
          </w:tcPr>
          <w:p w14:paraId="4DA6AB18" w14:textId="77777777" w:rsidR="00BF4C5E" w:rsidRDefault="00000000">
            <w:r>
              <w:t xml:space="preserve">AGE </w:t>
            </w:r>
          </w:p>
        </w:tc>
        <w:tc>
          <w:tcPr>
            <w:tcW w:w="1728" w:type="dxa"/>
          </w:tcPr>
          <w:p w14:paraId="0DFEA03F" w14:textId="77777777" w:rsidR="00BF4C5E" w:rsidRDefault="00000000">
            <w:r>
              <w:t>Num</w:t>
            </w:r>
          </w:p>
        </w:tc>
        <w:tc>
          <w:tcPr>
            <w:tcW w:w="1728" w:type="dxa"/>
          </w:tcPr>
          <w:p w14:paraId="7C565345" w14:textId="77777777" w:rsidR="00BF4C5E" w:rsidRDefault="00000000">
            <w:r>
              <w:t>Age expressed in AGEU. May be derived from RFSTDTC and BRTHDTC, but BRTHDTC may not be available in all cases (due to subject privacy concerns).</w:t>
            </w:r>
          </w:p>
        </w:tc>
        <w:tc>
          <w:tcPr>
            <w:tcW w:w="1728" w:type="dxa"/>
          </w:tcPr>
          <w:p w14:paraId="16C57BB9" w14:textId="77777777" w:rsidR="00BF4C5E" w:rsidRDefault="00000000">
            <w:r>
              <w:t>BPCFRD, STRONG</w:t>
            </w:r>
          </w:p>
        </w:tc>
      </w:tr>
      <w:tr w:rsidR="00BF4C5E" w14:paraId="5FE6ED09" w14:textId="77777777">
        <w:tc>
          <w:tcPr>
            <w:tcW w:w="1728" w:type="dxa"/>
          </w:tcPr>
          <w:p w14:paraId="6E4171A3" w14:textId="77777777" w:rsidR="00BF4C5E" w:rsidRDefault="00000000">
            <w:r>
              <w:t>AGEU</w:t>
            </w:r>
          </w:p>
        </w:tc>
        <w:tc>
          <w:tcPr>
            <w:tcW w:w="1728" w:type="dxa"/>
          </w:tcPr>
          <w:p w14:paraId="5FB15DF1" w14:textId="77777777" w:rsidR="00BF4C5E" w:rsidRDefault="00000000">
            <w:r>
              <w:t>Age Units</w:t>
            </w:r>
          </w:p>
        </w:tc>
        <w:tc>
          <w:tcPr>
            <w:tcW w:w="1728" w:type="dxa"/>
          </w:tcPr>
          <w:p w14:paraId="326DDDC3" w14:textId="77777777" w:rsidR="00BF4C5E" w:rsidRDefault="00000000">
            <w:r>
              <w:t>Char</w:t>
            </w:r>
          </w:p>
        </w:tc>
        <w:tc>
          <w:tcPr>
            <w:tcW w:w="1728" w:type="dxa"/>
          </w:tcPr>
          <w:p w14:paraId="3BE15B4E" w14:textId="77777777" w:rsidR="00BF4C5E" w:rsidRDefault="00000000">
            <w:r>
              <w:t xml:space="preserve">Units associated with AGE. </w:t>
            </w:r>
          </w:p>
        </w:tc>
        <w:tc>
          <w:tcPr>
            <w:tcW w:w="1728" w:type="dxa"/>
          </w:tcPr>
          <w:p w14:paraId="4F789487" w14:textId="77777777" w:rsidR="00BF4C5E" w:rsidRDefault="00000000">
            <w:r>
              <w:t>BPCFRD, STRONG</w:t>
            </w:r>
          </w:p>
        </w:tc>
      </w:tr>
      <w:tr w:rsidR="00BF4C5E" w14:paraId="33CDBFDE" w14:textId="77777777">
        <w:tc>
          <w:tcPr>
            <w:tcW w:w="1728" w:type="dxa"/>
          </w:tcPr>
          <w:p w14:paraId="392064FC" w14:textId="77777777" w:rsidR="00BF4C5E" w:rsidRDefault="00000000">
            <w:r>
              <w:t>COUNTRY</w:t>
            </w:r>
          </w:p>
        </w:tc>
        <w:tc>
          <w:tcPr>
            <w:tcW w:w="1728" w:type="dxa"/>
          </w:tcPr>
          <w:p w14:paraId="2ACEF4E9" w14:textId="77777777" w:rsidR="00BF4C5E" w:rsidRDefault="00000000">
            <w:r>
              <w:t xml:space="preserve">Country  </w:t>
            </w:r>
          </w:p>
        </w:tc>
        <w:tc>
          <w:tcPr>
            <w:tcW w:w="1728" w:type="dxa"/>
          </w:tcPr>
          <w:p w14:paraId="60964E8F" w14:textId="77777777" w:rsidR="00BF4C5E" w:rsidRDefault="00000000">
            <w:r>
              <w:t>Char</w:t>
            </w:r>
          </w:p>
        </w:tc>
        <w:tc>
          <w:tcPr>
            <w:tcW w:w="1728" w:type="dxa"/>
          </w:tcPr>
          <w:p w14:paraId="01509B78" w14:textId="77777777" w:rsidR="00BF4C5E" w:rsidRDefault="00000000">
            <w:r>
              <w:t xml:space="preserve">Country of the investigational site in which the subject participated in the trial. Generally represented using ISO 3166-1 Alpha-3. Note that regulatory agency specific requirements (e.g., US FDA) may require other terminologies; in such cases, follow regulatory requirements. </w:t>
            </w:r>
          </w:p>
        </w:tc>
        <w:tc>
          <w:tcPr>
            <w:tcW w:w="1728" w:type="dxa"/>
          </w:tcPr>
          <w:p w14:paraId="0C690411" w14:textId="77777777" w:rsidR="00BF4C5E" w:rsidRDefault="00000000">
            <w:r>
              <w:t>BPCFRD, STRONG</w:t>
            </w:r>
          </w:p>
        </w:tc>
      </w:tr>
      <w:tr w:rsidR="00BF4C5E" w14:paraId="4FD1E2F8" w14:textId="77777777">
        <w:tc>
          <w:tcPr>
            <w:tcW w:w="1728" w:type="dxa"/>
          </w:tcPr>
          <w:p w14:paraId="774675C2" w14:textId="77777777" w:rsidR="00BF4C5E" w:rsidRDefault="00000000">
            <w:r>
              <w:t>DOMAIN</w:t>
            </w:r>
          </w:p>
        </w:tc>
        <w:tc>
          <w:tcPr>
            <w:tcW w:w="1728" w:type="dxa"/>
          </w:tcPr>
          <w:p w14:paraId="65208E52" w14:textId="77777777" w:rsidR="00BF4C5E" w:rsidRDefault="00000000">
            <w:r>
              <w:t>Domain Abbreviation</w:t>
            </w:r>
          </w:p>
        </w:tc>
        <w:tc>
          <w:tcPr>
            <w:tcW w:w="1728" w:type="dxa"/>
          </w:tcPr>
          <w:p w14:paraId="2D00C52B" w14:textId="77777777" w:rsidR="00BF4C5E" w:rsidRDefault="00000000">
            <w:r>
              <w:t>Char</w:t>
            </w:r>
          </w:p>
        </w:tc>
        <w:tc>
          <w:tcPr>
            <w:tcW w:w="1728" w:type="dxa"/>
          </w:tcPr>
          <w:p w14:paraId="1198D33F" w14:textId="77777777" w:rsidR="00BF4C5E" w:rsidRDefault="00000000">
            <w:r>
              <w:t>Two-character abbreviation for the domain.</w:t>
            </w:r>
          </w:p>
        </w:tc>
        <w:tc>
          <w:tcPr>
            <w:tcW w:w="1728" w:type="dxa"/>
          </w:tcPr>
          <w:p w14:paraId="2EECDC73" w14:textId="77777777" w:rsidR="00BF4C5E" w:rsidRDefault="00000000">
            <w:r>
              <w:t>BPCFRD, STRONG</w:t>
            </w:r>
          </w:p>
        </w:tc>
      </w:tr>
      <w:tr w:rsidR="00BF4C5E" w14:paraId="339A513F" w14:textId="77777777">
        <w:tc>
          <w:tcPr>
            <w:tcW w:w="1728" w:type="dxa"/>
          </w:tcPr>
          <w:p w14:paraId="41FD30F7" w14:textId="77777777" w:rsidR="00BF4C5E" w:rsidRDefault="00000000">
            <w:r>
              <w:t>DTHDTC</w:t>
            </w:r>
          </w:p>
        </w:tc>
        <w:tc>
          <w:tcPr>
            <w:tcW w:w="1728" w:type="dxa"/>
          </w:tcPr>
          <w:p w14:paraId="294C4AA6" w14:textId="77777777" w:rsidR="00BF4C5E" w:rsidRDefault="00000000">
            <w:r>
              <w:t>Date/Time of Death</w:t>
            </w:r>
          </w:p>
        </w:tc>
        <w:tc>
          <w:tcPr>
            <w:tcW w:w="1728" w:type="dxa"/>
          </w:tcPr>
          <w:p w14:paraId="6ED890C1" w14:textId="77777777" w:rsidR="00BF4C5E" w:rsidRDefault="00000000">
            <w:r>
              <w:t>Char</w:t>
            </w:r>
          </w:p>
        </w:tc>
        <w:tc>
          <w:tcPr>
            <w:tcW w:w="1728" w:type="dxa"/>
          </w:tcPr>
          <w:p w14:paraId="05361CC6" w14:textId="77777777" w:rsidR="00BF4C5E" w:rsidRDefault="00000000">
            <w:r>
              <w:t xml:space="preserve">Date/time of death for any subject who died, in ISO 8601 format. Should represent the date/time that is captured in </w:t>
            </w:r>
            <w:r>
              <w:lastRenderedPageBreak/>
              <w:t>the clinical-trial database.</w:t>
            </w:r>
          </w:p>
        </w:tc>
        <w:tc>
          <w:tcPr>
            <w:tcW w:w="1728" w:type="dxa"/>
          </w:tcPr>
          <w:p w14:paraId="07FA97B3" w14:textId="77777777" w:rsidR="00BF4C5E" w:rsidRDefault="00000000">
            <w:r>
              <w:lastRenderedPageBreak/>
              <w:t>BPCFRD, STRONG</w:t>
            </w:r>
          </w:p>
        </w:tc>
      </w:tr>
      <w:tr w:rsidR="00BF4C5E" w14:paraId="448D7C53" w14:textId="77777777">
        <w:tc>
          <w:tcPr>
            <w:tcW w:w="1728" w:type="dxa"/>
          </w:tcPr>
          <w:p w14:paraId="422B9F99" w14:textId="77777777" w:rsidR="00BF4C5E" w:rsidRDefault="00000000">
            <w:r>
              <w:t xml:space="preserve">DTHFL </w:t>
            </w:r>
          </w:p>
        </w:tc>
        <w:tc>
          <w:tcPr>
            <w:tcW w:w="1728" w:type="dxa"/>
          </w:tcPr>
          <w:p w14:paraId="1E9695E3" w14:textId="77777777" w:rsidR="00BF4C5E" w:rsidRDefault="00000000">
            <w:r>
              <w:t>Subject Death Flag</w:t>
            </w:r>
          </w:p>
        </w:tc>
        <w:tc>
          <w:tcPr>
            <w:tcW w:w="1728" w:type="dxa"/>
          </w:tcPr>
          <w:p w14:paraId="1200EF1F" w14:textId="77777777" w:rsidR="00BF4C5E" w:rsidRDefault="00000000">
            <w:r>
              <w:t>Char</w:t>
            </w:r>
          </w:p>
        </w:tc>
        <w:tc>
          <w:tcPr>
            <w:tcW w:w="1728" w:type="dxa"/>
          </w:tcPr>
          <w:p w14:paraId="48E240F1" w14:textId="77777777" w:rsidR="00BF4C5E" w:rsidRDefault="00000000">
            <w:r>
              <w:t>ndicates the subject died. Should be "Y" or null. Should be populated even when the death date is unknown.</w:t>
            </w:r>
          </w:p>
        </w:tc>
        <w:tc>
          <w:tcPr>
            <w:tcW w:w="1728" w:type="dxa"/>
          </w:tcPr>
          <w:p w14:paraId="2AE23EBC" w14:textId="77777777" w:rsidR="00BF4C5E" w:rsidRDefault="00000000">
            <w:r>
              <w:t>BPCFRD, STRONG</w:t>
            </w:r>
          </w:p>
        </w:tc>
      </w:tr>
      <w:tr w:rsidR="00BF4C5E" w14:paraId="5722D2E9" w14:textId="77777777">
        <w:tc>
          <w:tcPr>
            <w:tcW w:w="1728" w:type="dxa"/>
          </w:tcPr>
          <w:p w14:paraId="02E767AE" w14:textId="77777777" w:rsidR="00BF4C5E" w:rsidRDefault="00000000">
            <w:r>
              <w:t>ETHNIC</w:t>
            </w:r>
          </w:p>
        </w:tc>
        <w:tc>
          <w:tcPr>
            <w:tcW w:w="1728" w:type="dxa"/>
          </w:tcPr>
          <w:p w14:paraId="0281246E" w14:textId="77777777" w:rsidR="00BF4C5E" w:rsidRDefault="00000000">
            <w:r>
              <w:t>Ethnicity</w:t>
            </w:r>
          </w:p>
        </w:tc>
        <w:tc>
          <w:tcPr>
            <w:tcW w:w="1728" w:type="dxa"/>
          </w:tcPr>
          <w:p w14:paraId="2F5F3581" w14:textId="77777777" w:rsidR="00BF4C5E" w:rsidRDefault="00000000">
            <w:r>
              <w:t>Char</w:t>
            </w:r>
          </w:p>
        </w:tc>
        <w:tc>
          <w:tcPr>
            <w:tcW w:w="1728" w:type="dxa"/>
          </w:tcPr>
          <w:p w14:paraId="72946069" w14:textId="77777777" w:rsidR="00BF4C5E" w:rsidRDefault="00000000">
            <w:r>
              <w:t xml:space="preserve">The ethnicity of the subject. Sponsors should refer to the FDA guidance regarding the collection of ethnicity. </w:t>
            </w:r>
          </w:p>
        </w:tc>
        <w:tc>
          <w:tcPr>
            <w:tcW w:w="1728" w:type="dxa"/>
          </w:tcPr>
          <w:p w14:paraId="41438A70" w14:textId="77777777" w:rsidR="00BF4C5E" w:rsidRDefault="00000000">
            <w:r>
              <w:t>BPCFRD, STRONG</w:t>
            </w:r>
          </w:p>
        </w:tc>
      </w:tr>
      <w:tr w:rsidR="00BF4C5E" w14:paraId="6EE55749" w14:textId="77777777">
        <w:tc>
          <w:tcPr>
            <w:tcW w:w="1728" w:type="dxa"/>
          </w:tcPr>
          <w:p w14:paraId="6E0227E2" w14:textId="77777777" w:rsidR="00BF4C5E" w:rsidRDefault="00000000">
            <w:r>
              <w:t>RACE</w:t>
            </w:r>
          </w:p>
        </w:tc>
        <w:tc>
          <w:tcPr>
            <w:tcW w:w="1728" w:type="dxa"/>
          </w:tcPr>
          <w:p w14:paraId="63C0F0E0" w14:textId="77777777" w:rsidR="00BF4C5E" w:rsidRDefault="00000000">
            <w:r>
              <w:t>Race</w:t>
            </w:r>
          </w:p>
        </w:tc>
        <w:tc>
          <w:tcPr>
            <w:tcW w:w="1728" w:type="dxa"/>
          </w:tcPr>
          <w:p w14:paraId="7BE5B13D" w14:textId="77777777" w:rsidR="00BF4C5E" w:rsidRDefault="00000000">
            <w:r>
              <w:t>Char</w:t>
            </w:r>
          </w:p>
        </w:tc>
        <w:tc>
          <w:tcPr>
            <w:tcW w:w="1728" w:type="dxa"/>
          </w:tcPr>
          <w:p w14:paraId="35CD78A2" w14:textId="77777777" w:rsidR="00BF4C5E" w:rsidRDefault="00000000">
            <w:r>
              <w:t xml:space="preserve">Race of the subject. Sponsors should refer to the FDA guidance  regarding the collection of race. </w:t>
            </w:r>
          </w:p>
        </w:tc>
        <w:tc>
          <w:tcPr>
            <w:tcW w:w="1728" w:type="dxa"/>
          </w:tcPr>
          <w:p w14:paraId="2699A1EA" w14:textId="77777777" w:rsidR="00BF4C5E" w:rsidRDefault="00000000">
            <w:r>
              <w:t>BPCFRD, STRONG</w:t>
            </w:r>
          </w:p>
        </w:tc>
      </w:tr>
      <w:tr w:rsidR="00BF4C5E" w14:paraId="0D5AC1F4" w14:textId="77777777">
        <w:tc>
          <w:tcPr>
            <w:tcW w:w="1728" w:type="dxa"/>
          </w:tcPr>
          <w:p w14:paraId="6F527E15" w14:textId="77777777" w:rsidR="00BF4C5E" w:rsidRDefault="00000000">
            <w:r>
              <w:t>RFENDTC</w:t>
            </w:r>
          </w:p>
        </w:tc>
        <w:tc>
          <w:tcPr>
            <w:tcW w:w="1728" w:type="dxa"/>
          </w:tcPr>
          <w:p w14:paraId="4ABBE17E" w14:textId="77777777" w:rsidR="00BF4C5E" w:rsidRDefault="00000000">
            <w:r>
              <w:t>Subject Reference End Date/Time</w:t>
            </w:r>
          </w:p>
        </w:tc>
        <w:tc>
          <w:tcPr>
            <w:tcW w:w="1728" w:type="dxa"/>
          </w:tcPr>
          <w:p w14:paraId="24C66DFA" w14:textId="77777777" w:rsidR="00BF4C5E" w:rsidRDefault="00000000">
            <w:r>
              <w:t>Char</w:t>
            </w:r>
          </w:p>
        </w:tc>
        <w:tc>
          <w:tcPr>
            <w:tcW w:w="1728" w:type="dxa"/>
          </w:tcPr>
          <w:p w14:paraId="6B75C312" w14:textId="77777777" w:rsidR="00BF4C5E" w:rsidRDefault="00000000">
            <w:r>
              <w:t xml:space="preserve">Reference end date/time for the subject in ISO 8601 character format. Usually equivalent to the date/time when subject was determined to have ended the trial, and often equivalent to date/time of last exposure to study treatment. Required for all randomized subjects; null for screen </w:t>
            </w:r>
            <w:r>
              <w:lastRenderedPageBreak/>
              <w:t xml:space="preserve">failures or unassigned subjects. </w:t>
            </w:r>
          </w:p>
        </w:tc>
        <w:tc>
          <w:tcPr>
            <w:tcW w:w="1728" w:type="dxa"/>
          </w:tcPr>
          <w:p w14:paraId="1FC96CAC" w14:textId="77777777" w:rsidR="00BF4C5E" w:rsidRDefault="00000000">
            <w:r>
              <w:lastRenderedPageBreak/>
              <w:t>BPCFRD, STRONG</w:t>
            </w:r>
          </w:p>
        </w:tc>
      </w:tr>
      <w:tr w:rsidR="00BF4C5E" w14:paraId="2E991643" w14:textId="77777777">
        <w:tc>
          <w:tcPr>
            <w:tcW w:w="1728" w:type="dxa"/>
          </w:tcPr>
          <w:p w14:paraId="6DCF5B58" w14:textId="77777777" w:rsidR="00BF4C5E" w:rsidRDefault="00000000">
            <w:r>
              <w:t>RFICDTC</w:t>
            </w:r>
          </w:p>
        </w:tc>
        <w:tc>
          <w:tcPr>
            <w:tcW w:w="1728" w:type="dxa"/>
          </w:tcPr>
          <w:p w14:paraId="46F03787" w14:textId="77777777" w:rsidR="00BF4C5E" w:rsidRDefault="00000000">
            <w:r>
              <w:t>Date/Time of Informed Consent</w:t>
            </w:r>
          </w:p>
        </w:tc>
        <w:tc>
          <w:tcPr>
            <w:tcW w:w="1728" w:type="dxa"/>
          </w:tcPr>
          <w:p w14:paraId="088F19ED" w14:textId="77777777" w:rsidR="00BF4C5E" w:rsidRDefault="00000000">
            <w:r>
              <w:t>Char</w:t>
            </w:r>
          </w:p>
        </w:tc>
        <w:tc>
          <w:tcPr>
            <w:tcW w:w="1728" w:type="dxa"/>
          </w:tcPr>
          <w:p w14:paraId="74E25171" w14:textId="77777777" w:rsidR="00BF4C5E" w:rsidRDefault="00000000">
            <w:r>
              <w:t xml:space="preserve">Date/time of informed consent in ISO 8601 character format. This will be the same as the date of informed consent in the Disposition domain, if that protocol milestone is documented. Would be null only in studies not collecting the date of informed consent. </w:t>
            </w:r>
          </w:p>
        </w:tc>
        <w:tc>
          <w:tcPr>
            <w:tcW w:w="1728" w:type="dxa"/>
          </w:tcPr>
          <w:p w14:paraId="295B4CAB" w14:textId="77777777" w:rsidR="00BF4C5E" w:rsidRDefault="00000000">
            <w:r>
              <w:t>BPCFRD, STRONG</w:t>
            </w:r>
          </w:p>
        </w:tc>
      </w:tr>
      <w:tr w:rsidR="00BF4C5E" w14:paraId="77BF0DE2" w14:textId="77777777">
        <w:tc>
          <w:tcPr>
            <w:tcW w:w="1728" w:type="dxa"/>
          </w:tcPr>
          <w:p w14:paraId="41F7CF86" w14:textId="77777777" w:rsidR="00BF4C5E" w:rsidRDefault="00000000">
            <w:r>
              <w:t>RFPENDTC</w:t>
            </w:r>
          </w:p>
        </w:tc>
        <w:tc>
          <w:tcPr>
            <w:tcW w:w="1728" w:type="dxa"/>
          </w:tcPr>
          <w:p w14:paraId="5AE11095" w14:textId="77777777" w:rsidR="00BF4C5E" w:rsidRDefault="00000000">
            <w:r>
              <w:t>Date/Time of End of Participation</w:t>
            </w:r>
          </w:p>
        </w:tc>
        <w:tc>
          <w:tcPr>
            <w:tcW w:w="1728" w:type="dxa"/>
          </w:tcPr>
          <w:p w14:paraId="07461A38" w14:textId="77777777" w:rsidR="00BF4C5E" w:rsidRDefault="00000000">
            <w:r>
              <w:t>Char</w:t>
            </w:r>
          </w:p>
        </w:tc>
        <w:tc>
          <w:tcPr>
            <w:tcW w:w="1728" w:type="dxa"/>
          </w:tcPr>
          <w:p w14:paraId="27689403" w14:textId="77777777" w:rsidR="00BF4C5E" w:rsidRDefault="00000000">
            <w:r>
              <w:t xml:space="preserve">Date/time when subject ended participation or follow-up in a trial, as defined in the protocol, in ISO 8601 character format. Should correspond to the last known date of contact. Examples include completion date, withdrawal date, last follow-up, date recorded for lost to follow up, and death date. </w:t>
            </w:r>
          </w:p>
        </w:tc>
        <w:tc>
          <w:tcPr>
            <w:tcW w:w="1728" w:type="dxa"/>
          </w:tcPr>
          <w:p w14:paraId="7202FD5F" w14:textId="77777777" w:rsidR="00BF4C5E" w:rsidRDefault="00000000">
            <w:r>
              <w:t>BPCFRD, STRONG</w:t>
            </w:r>
          </w:p>
        </w:tc>
      </w:tr>
      <w:tr w:rsidR="00BF4C5E" w14:paraId="06C2377C" w14:textId="77777777">
        <w:tc>
          <w:tcPr>
            <w:tcW w:w="1728" w:type="dxa"/>
          </w:tcPr>
          <w:p w14:paraId="7784985A" w14:textId="77777777" w:rsidR="00BF4C5E" w:rsidRDefault="00000000">
            <w:r>
              <w:t>RFSTDTC</w:t>
            </w:r>
          </w:p>
        </w:tc>
        <w:tc>
          <w:tcPr>
            <w:tcW w:w="1728" w:type="dxa"/>
          </w:tcPr>
          <w:p w14:paraId="34D59B46" w14:textId="77777777" w:rsidR="00BF4C5E" w:rsidRDefault="00000000">
            <w:r>
              <w:t xml:space="preserve">Subject Reference Start </w:t>
            </w:r>
            <w:r>
              <w:lastRenderedPageBreak/>
              <w:t>Date/Time</w:t>
            </w:r>
          </w:p>
        </w:tc>
        <w:tc>
          <w:tcPr>
            <w:tcW w:w="1728" w:type="dxa"/>
          </w:tcPr>
          <w:p w14:paraId="01B29989" w14:textId="77777777" w:rsidR="00BF4C5E" w:rsidRDefault="00000000">
            <w:r>
              <w:lastRenderedPageBreak/>
              <w:t>Char</w:t>
            </w:r>
          </w:p>
        </w:tc>
        <w:tc>
          <w:tcPr>
            <w:tcW w:w="1728" w:type="dxa"/>
          </w:tcPr>
          <w:p w14:paraId="3BB8CCB9" w14:textId="77777777" w:rsidR="00BF4C5E" w:rsidRDefault="00000000">
            <w:r>
              <w:t xml:space="preserve">Reference start date/time for </w:t>
            </w:r>
            <w:r>
              <w:lastRenderedPageBreak/>
              <w:t>the subject in ISO 8601 character format. Usually equivalent to date/time when subject was first exposed to study treatment.</w:t>
            </w:r>
          </w:p>
        </w:tc>
        <w:tc>
          <w:tcPr>
            <w:tcW w:w="1728" w:type="dxa"/>
          </w:tcPr>
          <w:p w14:paraId="3B92B8A4" w14:textId="77777777" w:rsidR="00BF4C5E" w:rsidRDefault="00000000">
            <w:r>
              <w:lastRenderedPageBreak/>
              <w:t>BPCFRD, STRONG</w:t>
            </w:r>
          </w:p>
        </w:tc>
      </w:tr>
      <w:tr w:rsidR="00BF4C5E" w14:paraId="14B622F8" w14:textId="77777777">
        <w:tc>
          <w:tcPr>
            <w:tcW w:w="1728" w:type="dxa"/>
          </w:tcPr>
          <w:p w14:paraId="63D74398" w14:textId="77777777" w:rsidR="00BF4C5E" w:rsidRDefault="00000000">
            <w:r>
              <w:t xml:space="preserve">RFXENDTC </w:t>
            </w:r>
          </w:p>
        </w:tc>
        <w:tc>
          <w:tcPr>
            <w:tcW w:w="1728" w:type="dxa"/>
          </w:tcPr>
          <w:p w14:paraId="54491D39" w14:textId="77777777" w:rsidR="00BF4C5E" w:rsidRDefault="00000000">
            <w:r>
              <w:t>Date/Time of Last Study Treatment</w:t>
            </w:r>
          </w:p>
        </w:tc>
        <w:tc>
          <w:tcPr>
            <w:tcW w:w="1728" w:type="dxa"/>
          </w:tcPr>
          <w:p w14:paraId="13F2E8FA" w14:textId="77777777" w:rsidR="00BF4C5E" w:rsidRDefault="00000000">
            <w:r>
              <w:t>Char</w:t>
            </w:r>
          </w:p>
        </w:tc>
        <w:tc>
          <w:tcPr>
            <w:tcW w:w="1728" w:type="dxa"/>
          </w:tcPr>
          <w:p w14:paraId="68E08D6B" w14:textId="77777777" w:rsidR="00BF4C5E" w:rsidRDefault="00000000">
            <w:r>
              <w:t>Last date/time of exposure to any protocol-specified treatment or therapy, equal to the latest value of EXENDTC (or the latest value of EXSTDTC if EXENDTC was not collected or is missing).</w:t>
            </w:r>
          </w:p>
        </w:tc>
        <w:tc>
          <w:tcPr>
            <w:tcW w:w="1728" w:type="dxa"/>
          </w:tcPr>
          <w:p w14:paraId="099E3078" w14:textId="77777777" w:rsidR="00BF4C5E" w:rsidRDefault="00000000">
            <w:r>
              <w:t>BPCFRD, STRONG</w:t>
            </w:r>
          </w:p>
        </w:tc>
      </w:tr>
      <w:tr w:rsidR="00BF4C5E" w14:paraId="276BB909" w14:textId="77777777">
        <w:tc>
          <w:tcPr>
            <w:tcW w:w="1728" w:type="dxa"/>
          </w:tcPr>
          <w:p w14:paraId="2A68407D" w14:textId="77777777" w:rsidR="00BF4C5E" w:rsidRDefault="00000000">
            <w:r>
              <w:t>RFXSTDTC</w:t>
            </w:r>
          </w:p>
        </w:tc>
        <w:tc>
          <w:tcPr>
            <w:tcW w:w="1728" w:type="dxa"/>
          </w:tcPr>
          <w:p w14:paraId="7C7EBE51" w14:textId="77777777" w:rsidR="00BF4C5E" w:rsidRDefault="00000000">
            <w:r>
              <w:t>Date/Time of First Study Treatment</w:t>
            </w:r>
          </w:p>
        </w:tc>
        <w:tc>
          <w:tcPr>
            <w:tcW w:w="1728" w:type="dxa"/>
          </w:tcPr>
          <w:p w14:paraId="2558317F" w14:textId="77777777" w:rsidR="00BF4C5E" w:rsidRDefault="00000000">
            <w:r>
              <w:t>Char</w:t>
            </w:r>
          </w:p>
        </w:tc>
        <w:tc>
          <w:tcPr>
            <w:tcW w:w="1728" w:type="dxa"/>
          </w:tcPr>
          <w:p w14:paraId="436FA995" w14:textId="77777777" w:rsidR="00BF4C5E" w:rsidRDefault="00000000">
            <w:r>
              <w:t>First date/time of exposure to any protocol-specified treatment or therapy, equal to the earliest value of EXSTDTC.</w:t>
            </w:r>
          </w:p>
        </w:tc>
        <w:tc>
          <w:tcPr>
            <w:tcW w:w="1728" w:type="dxa"/>
          </w:tcPr>
          <w:p w14:paraId="2DC987CE" w14:textId="77777777" w:rsidR="00BF4C5E" w:rsidRDefault="00000000">
            <w:r>
              <w:t>BPCFRD, STRONG</w:t>
            </w:r>
          </w:p>
        </w:tc>
      </w:tr>
      <w:tr w:rsidR="00BF4C5E" w14:paraId="53B41E35" w14:textId="77777777">
        <w:tc>
          <w:tcPr>
            <w:tcW w:w="1728" w:type="dxa"/>
          </w:tcPr>
          <w:p w14:paraId="6AA667E2" w14:textId="77777777" w:rsidR="00BF4C5E" w:rsidRDefault="00000000">
            <w:r>
              <w:t>SEX</w:t>
            </w:r>
          </w:p>
        </w:tc>
        <w:tc>
          <w:tcPr>
            <w:tcW w:w="1728" w:type="dxa"/>
          </w:tcPr>
          <w:p w14:paraId="0CEC2C3C" w14:textId="77777777" w:rsidR="00BF4C5E" w:rsidRDefault="00000000">
            <w:r>
              <w:t>Sex</w:t>
            </w:r>
          </w:p>
        </w:tc>
        <w:tc>
          <w:tcPr>
            <w:tcW w:w="1728" w:type="dxa"/>
          </w:tcPr>
          <w:p w14:paraId="5B69B92F" w14:textId="77777777" w:rsidR="00BF4C5E" w:rsidRDefault="00000000">
            <w:r>
              <w:t>Char</w:t>
            </w:r>
          </w:p>
        </w:tc>
        <w:tc>
          <w:tcPr>
            <w:tcW w:w="1728" w:type="dxa"/>
          </w:tcPr>
          <w:p w14:paraId="01F2338B" w14:textId="77777777" w:rsidR="00BF4C5E" w:rsidRDefault="00000000">
            <w:r>
              <w:t>Sex of Subject</w:t>
            </w:r>
          </w:p>
        </w:tc>
        <w:tc>
          <w:tcPr>
            <w:tcW w:w="1728" w:type="dxa"/>
          </w:tcPr>
          <w:p w14:paraId="43B00B73" w14:textId="77777777" w:rsidR="00BF4C5E" w:rsidRDefault="00000000">
            <w:r>
              <w:t>BPCFRD, STRONG</w:t>
            </w:r>
          </w:p>
        </w:tc>
      </w:tr>
      <w:tr w:rsidR="00BF4C5E" w14:paraId="24477B77" w14:textId="77777777">
        <w:tc>
          <w:tcPr>
            <w:tcW w:w="1728" w:type="dxa"/>
          </w:tcPr>
          <w:p w14:paraId="3FF7C985" w14:textId="77777777" w:rsidR="00BF4C5E" w:rsidRDefault="00000000">
            <w:r>
              <w:t>STUDYID</w:t>
            </w:r>
          </w:p>
        </w:tc>
        <w:tc>
          <w:tcPr>
            <w:tcW w:w="1728" w:type="dxa"/>
          </w:tcPr>
          <w:p w14:paraId="1FFACD3C" w14:textId="77777777" w:rsidR="00BF4C5E" w:rsidRDefault="00000000">
            <w:r>
              <w:t>Study Identifier</w:t>
            </w:r>
          </w:p>
        </w:tc>
        <w:tc>
          <w:tcPr>
            <w:tcW w:w="1728" w:type="dxa"/>
          </w:tcPr>
          <w:p w14:paraId="73A02912" w14:textId="77777777" w:rsidR="00BF4C5E" w:rsidRDefault="00000000">
            <w:r>
              <w:t>Char</w:t>
            </w:r>
          </w:p>
        </w:tc>
        <w:tc>
          <w:tcPr>
            <w:tcW w:w="1728" w:type="dxa"/>
          </w:tcPr>
          <w:p w14:paraId="6254932B" w14:textId="77777777" w:rsidR="00BF4C5E" w:rsidRDefault="00000000">
            <w:r>
              <w:t>Unique identifier for a study.</w:t>
            </w:r>
          </w:p>
        </w:tc>
        <w:tc>
          <w:tcPr>
            <w:tcW w:w="1728" w:type="dxa"/>
          </w:tcPr>
          <w:p w14:paraId="619ECDBB" w14:textId="77777777" w:rsidR="00BF4C5E" w:rsidRDefault="00000000">
            <w:r>
              <w:t>BPCFRD, STRONG</w:t>
            </w:r>
          </w:p>
        </w:tc>
      </w:tr>
      <w:tr w:rsidR="00BF4C5E" w14:paraId="30511B2C" w14:textId="77777777">
        <w:tc>
          <w:tcPr>
            <w:tcW w:w="1728" w:type="dxa"/>
          </w:tcPr>
          <w:p w14:paraId="655859B9" w14:textId="77777777" w:rsidR="00BF4C5E" w:rsidRDefault="00000000">
            <w:r>
              <w:t>SUBJID</w:t>
            </w:r>
          </w:p>
        </w:tc>
        <w:tc>
          <w:tcPr>
            <w:tcW w:w="1728" w:type="dxa"/>
          </w:tcPr>
          <w:p w14:paraId="0976F1B7" w14:textId="77777777" w:rsidR="00BF4C5E" w:rsidRDefault="00000000">
            <w:r>
              <w:t>Subject Identifier for the study</w:t>
            </w:r>
          </w:p>
        </w:tc>
        <w:tc>
          <w:tcPr>
            <w:tcW w:w="1728" w:type="dxa"/>
          </w:tcPr>
          <w:p w14:paraId="3323B559" w14:textId="77777777" w:rsidR="00BF4C5E" w:rsidRDefault="00000000">
            <w:r>
              <w:t>Char</w:t>
            </w:r>
          </w:p>
        </w:tc>
        <w:tc>
          <w:tcPr>
            <w:tcW w:w="1728" w:type="dxa"/>
          </w:tcPr>
          <w:p w14:paraId="7BF0F630" w14:textId="77777777" w:rsidR="00BF4C5E" w:rsidRDefault="00000000">
            <w:r>
              <w:t xml:space="preserve">Subject identifier, which must be unique within the study. Often the ID of the subject as recorded on a CRF. </w:t>
            </w:r>
          </w:p>
        </w:tc>
        <w:tc>
          <w:tcPr>
            <w:tcW w:w="1728" w:type="dxa"/>
          </w:tcPr>
          <w:p w14:paraId="66218DFD" w14:textId="77777777" w:rsidR="00BF4C5E" w:rsidRDefault="00000000">
            <w:r>
              <w:t>BPCFRD, STRONG</w:t>
            </w:r>
          </w:p>
        </w:tc>
      </w:tr>
      <w:tr w:rsidR="00BF4C5E" w14:paraId="33C075B5" w14:textId="77777777">
        <w:tc>
          <w:tcPr>
            <w:tcW w:w="1728" w:type="dxa"/>
          </w:tcPr>
          <w:p w14:paraId="328C2EEB" w14:textId="77777777" w:rsidR="00BF4C5E" w:rsidRDefault="00000000">
            <w:r>
              <w:t>USUBJID</w:t>
            </w:r>
          </w:p>
        </w:tc>
        <w:tc>
          <w:tcPr>
            <w:tcW w:w="1728" w:type="dxa"/>
          </w:tcPr>
          <w:p w14:paraId="46F0AF3C" w14:textId="77777777" w:rsidR="00BF4C5E" w:rsidRDefault="00000000">
            <w:r>
              <w:t xml:space="preserve">Unique Subject </w:t>
            </w:r>
            <w:r>
              <w:lastRenderedPageBreak/>
              <w:t>Identifier</w:t>
            </w:r>
          </w:p>
        </w:tc>
        <w:tc>
          <w:tcPr>
            <w:tcW w:w="1728" w:type="dxa"/>
          </w:tcPr>
          <w:p w14:paraId="1A7F5DAD" w14:textId="77777777" w:rsidR="00BF4C5E" w:rsidRDefault="00000000">
            <w:r>
              <w:lastRenderedPageBreak/>
              <w:t>Char</w:t>
            </w:r>
          </w:p>
        </w:tc>
        <w:tc>
          <w:tcPr>
            <w:tcW w:w="1728" w:type="dxa"/>
          </w:tcPr>
          <w:p w14:paraId="23397743" w14:textId="77777777" w:rsidR="00BF4C5E" w:rsidRDefault="00000000">
            <w:r>
              <w:t xml:space="preserve">Identifier used </w:t>
            </w:r>
            <w:r>
              <w:lastRenderedPageBreak/>
              <w:t xml:space="preserve">to uniquely identify a subject across </w:t>
            </w:r>
          </w:p>
        </w:tc>
        <w:tc>
          <w:tcPr>
            <w:tcW w:w="1728" w:type="dxa"/>
          </w:tcPr>
          <w:p w14:paraId="6EA10EC4" w14:textId="77777777" w:rsidR="00BF4C5E" w:rsidRDefault="00000000">
            <w:r>
              <w:lastRenderedPageBreak/>
              <w:t xml:space="preserve">BPCFRD, </w:t>
            </w:r>
            <w:r>
              <w:lastRenderedPageBreak/>
              <w:t>STRONG</w:t>
            </w:r>
          </w:p>
        </w:tc>
      </w:tr>
      <w:tr w:rsidR="00BF4C5E" w14:paraId="335CE355" w14:textId="77777777">
        <w:tc>
          <w:tcPr>
            <w:tcW w:w="1728" w:type="dxa"/>
          </w:tcPr>
          <w:p w14:paraId="79706802" w14:textId="77777777" w:rsidR="00BF4C5E" w:rsidRDefault="00000000">
            <w:r>
              <w:lastRenderedPageBreak/>
              <w:t>VISIT</w:t>
            </w:r>
          </w:p>
        </w:tc>
        <w:tc>
          <w:tcPr>
            <w:tcW w:w="1728" w:type="dxa"/>
          </w:tcPr>
          <w:p w14:paraId="68530AF6" w14:textId="77777777" w:rsidR="00BF4C5E" w:rsidRDefault="00000000">
            <w:r>
              <w:t>Visit record was collected</w:t>
            </w:r>
          </w:p>
        </w:tc>
        <w:tc>
          <w:tcPr>
            <w:tcW w:w="1728" w:type="dxa"/>
          </w:tcPr>
          <w:p w14:paraId="54D8717B" w14:textId="77777777" w:rsidR="00BF4C5E" w:rsidRDefault="00000000">
            <w:r>
              <w:t>Char</w:t>
            </w:r>
          </w:p>
        </w:tc>
        <w:tc>
          <w:tcPr>
            <w:tcW w:w="1728" w:type="dxa"/>
          </w:tcPr>
          <w:p w14:paraId="0E866E07" w14:textId="77777777" w:rsidR="00BF4C5E" w:rsidRDefault="00000000">
            <w:r>
              <w:t>Visit record was collected</w:t>
            </w:r>
          </w:p>
        </w:tc>
        <w:tc>
          <w:tcPr>
            <w:tcW w:w="1728" w:type="dxa"/>
          </w:tcPr>
          <w:p w14:paraId="5637BD10" w14:textId="77777777" w:rsidR="00BF4C5E" w:rsidRDefault="00000000">
            <w:r>
              <w:t>BPCFRD, STRONG</w:t>
            </w:r>
          </w:p>
        </w:tc>
      </w:tr>
    </w:tbl>
    <w:p w14:paraId="0D8A0986" w14:textId="77777777" w:rsidR="00BF4C5E" w:rsidRDefault="00000000">
      <w:r>
        <w:br w:type="page"/>
      </w:r>
    </w:p>
    <w:p w14:paraId="039C24C3" w14:textId="77777777" w:rsidR="00BF4C5E" w:rsidRDefault="00000000">
      <w:pPr>
        <w:pStyle w:val="Heading1"/>
      </w:pPr>
      <w:r>
        <w:lastRenderedPageBreak/>
        <w:t>DX</w:t>
      </w:r>
    </w:p>
    <w:tbl>
      <w:tblPr>
        <w:tblStyle w:val="TableGrid"/>
        <w:tblW w:w="0" w:type="auto"/>
        <w:tblLook w:val="04A0" w:firstRow="1" w:lastRow="0" w:firstColumn="1" w:lastColumn="0" w:noHBand="0" w:noVBand="1"/>
      </w:tblPr>
      <w:tblGrid>
        <w:gridCol w:w="1628"/>
        <w:gridCol w:w="1709"/>
        <w:gridCol w:w="1490"/>
        <w:gridCol w:w="2467"/>
        <w:gridCol w:w="1562"/>
      </w:tblGrid>
      <w:tr w:rsidR="00BF4C5E" w14:paraId="791141E1" w14:textId="77777777">
        <w:tc>
          <w:tcPr>
            <w:tcW w:w="1728" w:type="dxa"/>
          </w:tcPr>
          <w:p w14:paraId="183B0078" w14:textId="77777777" w:rsidR="00BF4C5E" w:rsidRDefault="00000000">
            <w:r>
              <w:t>Variable</w:t>
            </w:r>
          </w:p>
        </w:tc>
        <w:tc>
          <w:tcPr>
            <w:tcW w:w="1728" w:type="dxa"/>
          </w:tcPr>
          <w:p w14:paraId="2A8DB4D7" w14:textId="77777777" w:rsidR="00BF4C5E" w:rsidRDefault="00000000">
            <w:r>
              <w:t>Label</w:t>
            </w:r>
          </w:p>
        </w:tc>
        <w:tc>
          <w:tcPr>
            <w:tcW w:w="1728" w:type="dxa"/>
          </w:tcPr>
          <w:p w14:paraId="195F6D41" w14:textId="77777777" w:rsidR="00BF4C5E" w:rsidRDefault="00000000">
            <w:r>
              <w:t>Type</w:t>
            </w:r>
          </w:p>
        </w:tc>
        <w:tc>
          <w:tcPr>
            <w:tcW w:w="1728" w:type="dxa"/>
          </w:tcPr>
          <w:p w14:paraId="7CEF2596" w14:textId="77777777" w:rsidR="00BF4C5E" w:rsidRDefault="00000000">
            <w:r>
              <w:t>Comment</w:t>
            </w:r>
          </w:p>
        </w:tc>
        <w:tc>
          <w:tcPr>
            <w:tcW w:w="1728" w:type="dxa"/>
          </w:tcPr>
          <w:p w14:paraId="7D81D690" w14:textId="77777777" w:rsidR="00BF4C5E" w:rsidRDefault="00000000">
            <w:r>
              <w:t>Study</w:t>
            </w:r>
          </w:p>
        </w:tc>
      </w:tr>
      <w:tr w:rsidR="00BF4C5E" w14:paraId="332BDAA0" w14:textId="77777777">
        <w:tc>
          <w:tcPr>
            <w:tcW w:w="1728" w:type="dxa"/>
          </w:tcPr>
          <w:p w14:paraId="2619406A" w14:textId="77777777" w:rsidR="00BF4C5E" w:rsidRDefault="00000000">
            <w:r>
              <w:t>DOMAIN</w:t>
            </w:r>
          </w:p>
        </w:tc>
        <w:tc>
          <w:tcPr>
            <w:tcW w:w="1728" w:type="dxa"/>
          </w:tcPr>
          <w:p w14:paraId="31C8D6BC" w14:textId="77777777" w:rsidR="00BF4C5E" w:rsidRDefault="00000000">
            <w:r>
              <w:t>Domain Abbreviation</w:t>
            </w:r>
          </w:p>
        </w:tc>
        <w:tc>
          <w:tcPr>
            <w:tcW w:w="1728" w:type="dxa"/>
          </w:tcPr>
          <w:p w14:paraId="00E2B4EE" w14:textId="77777777" w:rsidR="00BF4C5E" w:rsidRDefault="00000000">
            <w:r>
              <w:t>Char</w:t>
            </w:r>
          </w:p>
        </w:tc>
        <w:tc>
          <w:tcPr>
            <w:tcW w:w="1728" w:type="dxa"/>
          </w:tcPr>
          <w:p w14:paraId="1443BEA5" w14:textId="77777777" w:rsidR="00BF4C5E" w:rsidRDefault="00000000">
            <w:r>
              <w:t>Two-character abbreviation for the domain.</w:t>
            </w:r>
          </w:p>
        </w:tc>
        <w:tc>
          <w:tcPr>
            <w:tcW w:w="1728" w:type="dxa"/>
          </w:tcPr>
          <w:p w14:paraId="05F56B8E" w14:textId="77777777" w:rsidR="00BF4C5E" w:rsidRDefault="00000000">
            <w:r>
              <w:t>BPCFRD</w:t>
            </w:r>
          </w:p>
        </w:tc>
      </w:tr>
      <w:tr w:rsidR="00BF4C5E" w14:paraId="71B844C5" w14:textId="77777777">
        <w:tc>
          <w:tcPr>
            <w:tcW w:w="1728" w:type="dxa"/>
          </w:tcPr>
          <w:p w14:paraId="346EF884" w14:textId="77777777" w:rsidR="00BF4C5E" w:rsidRDefault="00000000">
            <w:r>
              <w:t>DXCAT</w:t>
            </w:r>
          </w:p>
        </w:tc>
        <w:tc>
          <w:tcPr>
            <w:tcW w:w="1728" w:type="dxa"/>
          </w:tcPr>
          <w:p w14:paraId="2040AD9E" w14:textId="77777777" w:rsidR="00BF4C5E" w:rsidRDefault="00000000">
            <w:r>
              <w:t>Category for Device Exposure</w:t>
            </w:r>
          </w:p>
        </w:tc>
        <w:tc>
          <w:tcPr>
            <w:tcW w:w="1728" w:type="dxa"/>
          </w:tcPr>
          <w:p w14:paraId="6C51576E" w14:textId="77777777" w:rsidR="00BF4C5E" w:rsidRDefault="00000000">
            <w:r>
              <w:t>Char</w:t>
            </w:r>
          </w:p>
        </w:tc>
        <w:tc>
          <w:tcPr>
            <w:tcW w:w="1728" w:type="dxa"/>
          </w:tcPr>
          <w:p w14:paraId="07941508" w14:textId="77777777" w:rsidR="00BF4C5E" w:rsidRDefault="00000000">
            <w:r>
              <w:t xml:space="preserve">Used to define a category of device exposures. </w:t>
            </w:r>
          </w:p>
        </w:tc>
        <w:tc>
          <w:tcPr>
            <w:tcW w:w="1728" w:type="dxa"/>
          </w:tcPr>
          <w:p w14:paraId="56F78BBA" w14:textId="77777777" w:rsidR="00BF4C5E" w:rsidRDefault="00000000">
            <w:r>
              <w:t>BPCFRD</w:t>
            </w:r>
          </w:p>
        </w:tc>
      </w:tr>
      <w:tr w:rsidR="00BF4C5E" w14:paraId="4A338B5B" w14:textId="77777777">
        <w:tc>
          <w:tcPr>
            <w:tcW w:w="1728" w:type="dxa"/>
          </w:tcPr>
          <w:p w14:paraId="4533307A" w14:textId="77777777" w:rsidR="00BF4C5E" w:rsidRDefault="00000000">
            <w:r>
              <w:t xml:space="preserve">DXDOSE </w:t>
            </w:r>
          </w:p>
        </w:tc>
        <w:tc>
          <w:tcPr>
            <w:tcW w:w="1728" w:type="dxa"/>
          </w:tcPr>
          <w:p w14:paraId="57D79C59" w14:textId="77777777" w:rsidR="00BF4C5E" w:rsidRDefault="00000000">
            <w:r>
              <w:t>exposure per Administration</w:t>
            </w:r>
          </w:p>
        </w:tc>
        <w:tc>
          <w:tcPr>
            <w:tcW w:w="1728" w:type="dxa"/>
          </w:tcPr>
          <w:p w14:paraId="0595EEFB" w14:textId="77777777" w:rsidR="00BF4C5E" w:rsidRDefault="00000000">
            <w:r>
              <w:t>Char</w:t>
            </w:r>
          </w:p>
        </w:tc>
        <w:tc>
          <w:tcPr>
            <w:tcW w:w="1728" w:type="dxa"/>
          </w:tcPr>
          <w:p w14:paraId="63FDD532" w14:textId="77777777" w:rsidR="00BF4C5E" w:rsidRDefault="00000000">
            <w:r>
              <w:t xml:space="preserve">Amount administered/delivered per administration. Dose if captured as a numeric value. </w:t>
            </w:r>
          </w:p>
        </w:tc>
        <w:tc>
          <w:tcPr>
            <w:tcW w:w="1728" w:type="dxa"/>
          </w:tcPr>
          <w:p w14:paraId="1BE8B9FB" w14:textId="77777777" w:rsidR="00BF4C5E" w:rsidRDefault="00000000">
            <w:r>
              <w:t>BPCFRD</w:t>
            </w:r>
          </w:p>
        </w:tc>
      </w:tr>
      <w:tr w:rsidR="00BF4C5E" w14:paraId="6E6A717C" w14:textId="77777777">
        <w:tc>
          <w:tcPr>
            <w:tcW w:w="1728" w:type="dxa"/>
          </w:tcPr>
          <w:p w14:paraId="3675EC3D" w14:textId="77777777" w:rsidR="00BF4C5E" w:rsidRDefault="00000000">
            <w:r>
              <w:t>DXDOSFRQ</w:t>
            </w:r>
          </w:p>
        </w:tc>
        <w:tc>
          <w:tcPr>
            <w:tcW w:w="1728" w:type="dxa"/>
          </w:tcPr>
          <w:p w14:paraId="64F4B341" w14:textId="77777777" w:rsidR="00BF4C5E" w:rsidRDefault="00000000">
            <w:r>
              <w:t>Device Exposure Frequency per Interval</w:t>
            </w:r>
          </w:p>
        </w:tc>
        <w:tc>
          <w:tcPr>
            <w:tcW w:w="1728" w:type="dxa"/>
          </w:tcPr>
          <w:p w14:paraId="1A8DAF50" w14:textId="77777777" w:rsidR="00BF4C5E" w:rsidRDefault="00000000">
            <w:r>
              <w:t>Char</w:t>
            </w:r>
          </w:p>
        </w:tc>
        <w:tc>
          <w:tcPr>
            <w:tcW w:w="1728" w:type="dxa"/>
          </w:tcPr>
          <w:p w14:paraId="488B5CB7" w14:textId="77777777" w:rsidR="00BF4C5E" w:rsidRDefault="00000000">
            <w:r>
              <w:t xml:space="preserve">Exposure frequency per interval. Usually expressed as the number of repeated administrations of DXDOSE within a specific time period. </w:t>
            </w:r>
          </w:p>
        </w:tc>
        <w:tc>
          <w:tcPr>
            <w:tcW w:w="1728" w:type="dxa"/>
          </w:tcPr>
          <w:p w14:paraId="2570AB5A" w14:textId="77777777" w:rsidR="00BF4C5E" w:rsidRDefault="00000000">
            <w:r>
              <w:t>BPCFRD</w:t>
            </w:r>
          </w:p>
        </w:tc>
      </w:tr>
      <w:tr w:rsidR="00BF4C5E" w14:paraId="39844A49" w14:textId="77777777">
        <w:tc>
          <w:tcPr>
            <w:tcW w:w="1728" w:type="dxa"/>
          </w:tcPr>
          <w:p w14:paraId="0490A16E" w14:textId="77777777" w:rsidR="00BF4C5E" w:rsidRDefault="00000000">
            <w:r>
              <w:t>DXDOSTOT</w:t>
            </w:r>
          </w:p>
        </w:tc>
        <w:tc>
          <w:tcPr>
            <w:tcW w:w="1728" w:type="dxa"/>
          </w:tcPr>
          <w:p w14:paraId="3B8DA458" w14:textId="77777777" w:rsidR="00BF4C5E" w:rsidRDefault="00000000">
            <w:r>
              <w:t xml:space="preserve">Total Daily Device Exposure </w:t>
            </w:r>
          </w:p>
        </w:tc>
        <w:tc>
          <w:tcPr>
            <w:tcW w:w="1728" w:type="dxa"/>
          </w:tcPr>
          <w:p w14:paraId="43E6A454" w14:textId="77777777" w:rsidR="00BF4C5E" w:rsidRDefault="00000000">
            <w:r>
              <w:t>Char</w:t>
            </w:r>
          </w:p>
        </w:tc>
        <w:tc>
          <w:tcPr>
            <w:tcW w:w="1728" w:type="dxa"/>
          </w:tcPr>
          <w:p w14:paraId="023AF4A0" w14:textId="77777777" w:rsidR="00BF4C5E" w:rsidRDefault="00000000">
            <w:r>
              <w:t xml:space="preserve">Total daily exposure of DXTRT using the units in DXDOSU. Total exposure over a period other than day could be recorded in a separate Supplemental Qualifier variable. </w:t>
            </w:r>
          </w:p>
        </w:tc>
        <w:tc>
          <w:tcPr>
            <w:tcW w:w="1728" w:type="dxa"/>
          </w:tcPr>
          <w:p w14:paraId="2AC743E4" w14:textId="77777777" w:rsidR="00BF4C5E" w:rsidRDefault="00000000">
            <w:r>
              <w:t>BPCFRD</w:t>
            </w:r>
          </w:p>
        </w:tc>
      </w:tr>
      <w:tr w:rsidR="00BF4C5E" w14:paraId="7FE60462" w14:textId="77777777">
        <w:tc>
          <w:tcPr>
            <w:tcW w:w="1728" w:type="dxa"/>
          </w:tcPr>
          <w:p w14:paraId="2322B5CD" w14:textId="77777777" w:rsidR="00BF4C5E" w:rsidRDefault="00000000">
            <w:r>
              <w:t>DXDOSTXT</w:t>
            </w:r>
          </w:p>
        </w:tc>
        <w:tc>
          <w:tcPr>
            <w:tcW w:w="1728" w:type="dxa"/>
          </w:tcPr>
          <w:p w14:paraId="05A546CD" w14:textId="77777777" w:rsidR="00BF4C5E" w:rsidRDefault="00000000">
            <w:r>
              <w:t xml:space="preserve">Device Exposure Description </w:t>
            </w:r>
          </w:p>
        </w:tc>
        <w:tc>
          <w:tcPr>
            <w:tcW w:w="1728" w:type="dxa"/>
          </w:tcPr>
          <w:p w14:paraId="3099EB55" w14:textId="77777777" w:rsidR="00BF4C5E" w:rsidRDefault="00000000">
            <w:r>
              <w:t>Char</w:t>
            </w:r>
          </w:p>
        </w:tc>
        <w:tc>
          <w:tcPr>
            <w:tcW w:w="1728" w:type="dxa"/>
          </w:tcPr>
          <w:p w14:paraId="1BE5F2F3" w14:textId="77777777" w:rsidR="00BF4C5E" w:rsidRDefault="00000000">
            <w:r>
              <w:t>Exposure amount or a range of exposure information collected in text form.</w:t>
            </w:r>
          </w:p>
        </w:tc>
        <w:tc>
          <w:tcPr>
            <w:tcW w:w="1728" w:type="dxa"/>
          </w:tcPr>
          <w:p w14:paraId="5FA60A4D" w14:textId="77777777" w:rsidR="00BF4C5E" w:rsidRDefault="00000000">
            <w:r>
              <w:t>BPCFRD</w:t>
            </w:r>
          </w:p>
        </w:tc>
      </w:tr>
      <w:tr w:rsidR="00BF4C5E" w14:paraId="37292DFE" w14:textId="77777777">
        <w:tc>
          <w:tcPr>
            <w:tcW w:w="1728" w:type="dxa"/>
          </w:tcPr>
          <w:p w14:paraId="364330B1" w14:textId="77777777" w:rsidR="00BF4C5E" w:rsidRDefault="00000000">
            <w:r>
              <w:t xml:space="preserve">DXDOSU </w:t>
            </w:r>
          </w:p>
        </w:tc>
        <w:tc>
          <w:tcPr>
            <w:tcW w:w="1728" w:type="dxa"/>
          </w:tcPr>
          <w:p w14:paraId="4AAFD157" w14:textId="77777777" w:rsidR="00BF4C5E" w:rsidRDefault="00000000">
            <w:r>
              <w:t>Device Exposure Units</w:t>
            </w:r>
          </w:p>
        </w:tc>
        <w:tc>
          <w:tcPr>
            <w:tcW w:w="1728" w:type="dxa"/>
          </w:tcPr>
          <w:p w14:paraId="55FEC4AE" w14:textId="77777777" w:rsidR="00BF4C5E" w:rsidRDefault="00000000">
            <w:r>
              <w:t>Char</w:t>
            </w:r>
          </w:p>
        </w:tc>
        <w:tc>
          <w:tcPr>
            <w:tcW w:w="1728" w:type="dxa"/>
          </w:tcPr>
          <w:p w14:paraId="29CC2B64" w14:textId="77777777" w:rsidR="00BF4C5E" w:rsidRDefault="00000000">
            <w:r>
              <w:t>Units</w:t>
            </w:r>
          </w:p>
        </w:tc>
        <w:tc>
          <w:tcPr>
            <w:tcW w:w="1728" w:type="dxa"/>
          </w:tcPr>
          <w:p w14:paraId="18A96F8D" w14:textId="77777777" w:rsidR="00BF4C5E" w:rsidRDefault="00000000">
            <w:r>
              <w:t>BPCFRD</w:t>
            </w:r>
          </w:p>
        </w:tc>
      </w:tr>
      <w:tr w:rsidR="00BF4C5E" w14:paraId="25E765DA" w14:textId="77777777">
        <w:tc>
          <w:tcPr>
            <w:tcW w:w="1728" w:type="dxa"/>
          </w:tcPr>
          <w:p w14:paraId="41D644D6" w14:textId="77777777" w:rsidR="00BF4C5E" w:rsidRDefault="00000000">
            <w:r>
              <w:t>DXDTC</w:t>
            </w:r>
          </w:p>
        </w:tc>
        <w:tc>
          <w:tcPr>
            <w:tcW w:w="1728" w:type="dxa"/>
          </w:tcPr>
          <w:p w14:paraId="541B9E3B" w14:textId="77777777" w:rsidR="00BF4C5E" w:rsidRDefault="00000000">
            <w:r>
              <w:t>Date Information obtained</w:t>
            </w:r>
          </w:p>
        </w:tc>
        <w:tc>
          <w:tcPr>
            <w:tcW w:w="1728" w:type="dxa"/>
          </w:tcPr>
          <w:p w14:paraId="42922B21" w14:textId="77777777" w:rsidR="00BF4C5E" w:rsidRDefault="00000000">
            <w:r>
              <w:t>Char</w:t>
            </w:r>
          </w:p>
        </w:tc>
        <w:tc>
          <w:tcPr>
            <w:tcW w:w="1728" w:type="dxa"/>
          </w:tcPr>
          <w:p w14:paraId="7C8D67D4" w14:textId="77777777" w:rsidR="00BF4C5E" w:rsidRDefault="00000000">
            <w:r>
              <w:t>Visit Date</w:t>
            </w:r>
          </w:p>
        </w:tc>
        <w:tc>
          <w:tcPr>
            <w:tcW w:w="1728" w:type="dxa"/>
          </w:tcPr>
          <w:p w14:paraId="57D51DDC" w14:textId="77777777" w:rsidR="00BF4C5E" w:rsidRDefault="00000000">
            <w:r>
              <w:t>BPCFRD</w:t>
            </w:r>
          </w:p>
        </w:tc>
      </w:tr>
      <w:tr w:rsidR="00BF4C5E" w14:paraId="0C776C4D" w14:textId="77777777">
        <w:tc>
          <w:tcPr>
            <w:tcW w:w="1728" w:type="dxa"/>
          </w:tcPr>
          <w:p w14:paraId="393B295F" w14:textId="77777777" w:rsidR="00BF4C5E" w:rsidRDefault="00000000">
            <w:r>
              <w:t>DXENRTPT</w:t>
            </w:r>
          </w:p>
        </w:tc>
        <w:tc>
          <w:tcPr>
            <w:tcW w:w="1728" w:type="dxa"/>
          </w:tcPr>
          <w:p w14:paraId="2DAEFECD" w14:textId="77777777" w:rsidR="00BF4C5E" w:rsidRDefault="00000000">
            <w:r>
              <w:t>End Relative to Reference Time Point</w:t>
            </w:r>
          </w:p>
        </w:tc>
        <w:tc>
          <w:tcPr>
            <w:tcW w:w="1728" w:type="dxa"/>
          </w:tcPr>
          <w:p w14:paraId="2D71B76B" w14:textId="77777777" w:rsidR="00BF4C5E" w:rsidRDefault="00000000">
            <w:r>
              <w:t>Char</w:t>
            </w:r>
          </w:p>
        </w:tc>
        <w:tc>
          <w:tcPr>
            <w:tcW w:w="1728" w:type="dxa"/>
          </w:tcPr>
          <w:p w14:paraId="7E965F81" w14:textId="77777777" w:rsidR="00BF4C5E" w:rsidRDefault="00000000">
            <w:r>
              <w:t>End Relative to Reference Time Point</w:t>
            </w:r>
          </w:p>
        </w:tc>
        <w:tc>
          <w:tcPr>
            <w:tcW w:w="1728" w:type="dxa"/>
          </w:tcPr>
          <w:p w14:paraId="69DADDAF" w14:textId="77777777" w:rsidR="00BF4C5E" w:rsidRDefault="00000000">
            <w:r>
              <w:t>BPCFRD</w:t>
            </w:r>
          </w:p>
        </w:tc>
      </w:tr>
      <w:tr w:rsidR="00BF4C5E" w14:paraId="46D24F58" w14:textId="77777777">
        <w:tc>
          <w:tcPr>
            <w:tcW w:w="1728" w:type="dxa"/>
          </w:tcPr>
          <w:p w14:paraId="5C8284C3" w14:textId="77777777" w:rsidR="00BF4C5E" w:rsidRDefault="00000000">
            <w:r>
              <w:t>DXEVINTX</w:t>
            </w:r>
          </w:p>
        </w:tc>
        <w:tc>
          <w:tcPr>
            <w:tcW w:w="1728" w:type="dxa"/>
          </w:tcPr>
          <w:p w14:paraId="162C0EED" w14:textId="77777777" w:rsidR="00BF4C5E" w:rsidRDefault="00000000">
            <w:r>
              <w:t>Evaluation Interval Text</w:t>
            </w:r>
          </w:p>
        </w:tc>
        <w:tc>
          <w:tcPr>
            <w:tcW w:w="1728" w:type="dxa"/>
          </w:tcPr>
          <w:p w14:paraId="334544A8" w14:textId="77777777" w:rsidR="00BF4C5E" w:rsidRDefault="00000000">
            <w:r>
              <w:t>Char</w:t>
            </w:r>
          </w:p>
        </w:tc>
        <w:tc>
          <w:tcPr>
            <w:tcW w:w="1728" w:type="dxa"/>
          </w:tcPr>
          <w:p w14:paraId="0367C178" w14:textId="77777777" w:rsidR="00BF4C5E" w:rsidRDefault="00000000">
            <w:r>
              <w:t>Evaluation interval where interval is not able to be represented in ISO 8601.  examples: LIFETIME, LAST NIGHT, RECENTLY, OVER THE LAST FEW WEEKS</w:t>
            </w:r>
          </w:p>
        </w:tc>
        <w:tc>
          <w:tcPr>
            <w:tcW w:w="1728" w:type="dxa"/>
          </w:tcPr>
          <w:p w14:paraId="3E75C34E" w14:textId="77777777" w:rsidR="00BF4C5E" w:rsidRDefault="00000000">
            <w:r>
              <w:t>BPCFRD</w:t>
            </w:r>
          </w:p>
        </w:tc>
      </w:tr>
      <w:tr w:rsidR="00BF4C5E" w14:paraId="706970E0" w14:textId="77777777">
        <w:tc>
          <w:tcPr>
            <w:tcW w:w="1728" w:type="dxa"/>
          </w:tcPr>
          <w:p w14:paraId="0D3AABCD" w14:textId="77777777" w:rsidR="00BF4C5E" w:rsidRDefault="00000000">
            <w:r>
              <w:t>DXMANF</w:t>
            </w:r>
          </w:p>
        </w:tc>
        <w:tc>
          <w:tcPr>
            <w:tcW w:w="1728" w:type="dxa"/>
          </w:tcPr>
          <w:p w14:paraId="1EDDA03B" w14:textId="77777777" w:rsidR="00BF4C5E" w:rsidRDefault="00000000">
            <w:r>
              <w:t xml:space="preserve">Device </w:t>
            </w:r>
            <w:r>
              <w:lastRenderedPageBreak/>
              <w:t>Manufaturer</w:t>
            </w:r>
          </w:p>
        </w:tc>
        <w:tc>
          <w:tcPr>
            <w:tcW w:w="1728" w:type="dxa"/>
          </w:tcPr>
          <w:p w14:paraId="3758B939" w14:textId="77777777" w:rsidR="00BF4C5E" w:rsidRDefault="00000000">
            <w:r>
              <w:lastRenderedPageBreak/>
              <w:t>char</w:t>
            </w:r>
          </w:p>
        </w:tc>
        <w:tc>
          <w:tcPr>
            <w:tcW w:w="1728" w:type="dxa"/>
          </w:tcPr>
          <w:p w14:paraId="61C6859D" w14:textId="77777777" w:rsidR="00BF4C5E" w:rsidRDefault="00000000">
            <w:r>
              <w:t>Device Manufaturer</w:t>
            </w:r>
          </w:p>
        </w:tc>
        <w:tc>
          <w:tcPr>
            <w:tcW w:w="1728" w:type="dxa"/>
          </w:tcPr>
          <w:p w14:paraId="1800C3EF" w14:textId="77777777" w:rsidR="00BF4C5E" w:rsidRDefault="00000000">
            <w:r>
              <w:t>BPCFRD</w:t>
            </w:r>
          </w:p>
        </w:tc>
      </w:tr>
      <w:tr w:rsidR="00BF4C5E" w14:paraId="0FE65DFD" w14:textId="77777777">
        <w:tc>
          <w:tcPr>
            <w:tcW w:w="1728" w:type="dxa"/>
          </w:tcPr>
          <w:p w14:paraId="181C4567" w14:textId="77777777" w:rsidR="00BF4C5E" w:rsidRDefault="00000000">
            <w:r>
              <w:t>DXPRESP</w:t>
            </w:r>
          </w:p>
        </w:tc>
        <w:tc>
          <w:tcPr>
            <w:tcW w:w="1728" w:type="dxa"/>
          </w:tcPr>
          <w:p w14:paraId="0F9F35FF" w14:textId="77777777" w:rsidR="00BF4C5E" w:rsidRDefault="00000000">
            <w:r>
              <w:t>DX Pre-specified</w:t>
            </w:r>
          </w:p>
        </w:tc>
        <w:tc>
          <w:tcPr>
            <w:tcW w:w="1728" w:type="dxa"/>
          </w:tcPr>
          <w:p w14:paraId="69E7263D" w14:textId="77777777" w:rsidR="00BF4C5E" w:rsidRDefault="00000000">
            <w:r>
              <w:t>Char</w:t>
            </w:r>
          </w:p>
        </w:tc>
        <w:tc>
          <w:tcPr>
            <w:tcW w:w="1728" w:type="dxa"/>
          </w:tcPr>
          <w:p w14:paraId="63B2F19C" w14:textId="77777777" w:rsidR="00BF4C5E" w:rsidRDefault="00000000">
            <w:r>
              <w:t>Indicate whether information about the use of a specific device was solicited</w:t>
            </w:r>
          </w:p>
        </w:tc>
        <w:tc>
          <w:tcPr>
            <w:tcW w:w="1728" w:type="dxa"/>
          </w:tcPr>
          <w:p w14:paraId="62EBECC0" w14:textId="77777777" w:rsidR="00BF4C5E" w:rsidRDefault="00000000">
            <w:r>
              <w:t>BPCFRD</w:t>
            </w:r>
          </w:p>
        </w:tc>
      </w:tr>
      <w:tr w:rsidR="00BF4C5E" w14:paraId="2FC7AEF0" w14:textId="77777777">
        <w:tc>
          <w:tcPr>
            <w:tcW w:w="1728" w:type="dxa"/>
          </w:tcPr>
          <w:p w14:paraId="13B07D64" w14:textId="77777777" w:rsidR="00BF4C5E" w:rsidRDefault="00000000">
            <w:r>
              <w:t xml:space="preserve">DXROUTE </w:t>
            </w:r>
          </w:p>
        </w:tc>
        <w:tc>
          <w:tcPr>
            <w:tcW w:w="1728" w:type="dxa"/>
          </w:tcPr>
          <w:p w14:paraId="74C72DEE" w14:textId="77777777" w:rsidR="00BF4C5E" w:rsidRDefault="00000000">
            <w:r>
              <w:t xml:space="preserve">Route of Administration </w:t>
            </w:r>
          </w:p>
        </w:tc>
        <w:tc>
          <w:tcPr>
            <w:tcW w:w="1728" w:type="dxa"/>
          </w:tcPr>
          <w:p w14:paraId="183A040A" w14:textId="77777777" w:rsidR="00BF4C5E" w:rsidRDefault="00000000">
            <w:r>
              <w:t>char</w:t>
            </w:r>
          </w:p>
        </w:tc>
        <w:tc>
          <w:tcPr>
            <w:tcW w:w="1728" w:type="dxa"/>
          </w:tcPr>
          <w:p w14:paraId="04B9C1C9" w14:textId="77777777" w:rsidR="00BF4C5E" w:rsidRDefault="00000000">
            <w:r>
              <w:t xml:space="preserve">Route of Administration </w:t>
            </w:r>
          </w:p>
        </w:tc>
        <w:tc>
          <w:tcPr>
            <w:tcW w:w="1728" w:type="dxa"/>
          </w:tcPr>
          <w:p w14:paraId="654C00CD" w14:textId="77777777" w:rsidR="00BF4C5E" w:rsidRDefault="00000000">
            <w:r>
              <w:t>BPCFRD</w:t>
            </w:r>
          </w:p>
        </w:tc>
      </w:tr>
      <w:tr w:rsidR="00BF4C5E" w14:paraId="4647C0B6" w14:textId="77777777">
        <w:tc>
          <w:tcPr>
            <w:tcW w:w="1728" w:type="dxa"/>
          </w:tcPr>
          <w:p w14:paraId="1A8EE756" w14:textId="77777777" w:rsidR="00BF4C5E" w:rsidRDefault="00000000">
            <w:r>
              <w:t>DXSCAT</w:t>
            </w:r>
          </w:p>
        </w:tc>
        <w:tc>
          <w:tcPr>
            <w:tcW w:w="1728" w:type="dxa"/>
          </w:tcPr>
          <w:p w14:paraId="774D7FEB" w14:textId="77777777" w:rsidR="00BF4C5E" w:rsidRDefault="00000000">
            <w:r>
              <w:t>Subcategory for Device Exposure</w:t>
            </w:r>
          </w:p>
        </w:tc>
        <w:tc>
          <w:tcPr>
            <w:tcW w:w="1728" w:type="dxa"/>
          </w:tcPr>
          <w:p w14:paraId="7331449E" w14:textId="77777777" w:rsidR="00BF4C5E" w:rsidRDefault="00000000">
            <w:r>
              <w:t>Char</w:t>
            </w:r>
          </w:p>
        </w:tc>
        <w:tc>
          <w:tcPr>
            <w:tcW w:w="1728" w:type="dxa"/>
          </w:tcPr>
          <w:p w14:paraId="4422511E" w14:textId="77777777" w:rsidR="00BF4C5E" w:rsidRDefault="00000000">
            <w:r>
              <w:t>A further categorization of device exposures.</w:t>
            </w:r>
          </w:p>
        </w:tc>
        <w:tc>
          <w:tcPr>
            <w:tcW w:w="1728" w:type="dxa"/>
          </w:tcPr>
          <w:p w14:paraId="738EBF24" w14:textId="77777777" w:rsidR="00BF4C5E" w:rsidRDefault="00000000">
            <w:r>
              <w:t>BPCFRD</w:t>
            </w:r>
          </w:p>
        </w:tc>
      </w:tr>
      <w:tr w:rsidR="00BF4C5E" w14:paraId="4A94CD7D" w14:textId="77777777">
        <w:tc>
          <w:tcPr>
            <w:tcW w:w="1728" w:type="dxa"/>
          </w:tcPr>
          <w:p w14:paraId="49B8F10A" w14:textId="77777777" w:rsidR="00BF4C5E" w:rsidRDefault="00000000">
            <w:r>
              <w:t>DXSEQ</w:t>
            </w:r>
          </w:p>
        </w:tc>
        <w:tc>
          <w:tcPr>
            <w:tcW w:w="1728" w:type="dxa"/>
          </w:tcPr>
          <w:p w14:paraId="5703EE30" w14:textId="77777777" w:rsidR="00BF4C5E" w:rsidRDefault="00000000">
            <w:r>
              <w:t>Sequence Number</w:t>
            </w:r>
          </w:p>
        </w:tc>
        <w:tc>
          <w:tcPr>
            <w:tcW w:w="1728" w:type="dxa"/>
          </w:tcPr>
          <w:p w14:paraId="4CD5944F" w14:textId="77777777" w:rsidR="00BF4C5E" w:rsidRDefault="00000000">
            <w:r>
              <w:t>Num</w:t>
            </w:r>
          </w:p>
        </w:tc>
        <w:tc>
          <w:tcPr>
            <w:tcW w:w="1728" w:type="dxa"/>
          </w:tcPr>
          <w:p w14:paraId="38A7719E" w14:textId="77777777" w:rsidR="00BF4C5E" w:rsidRDefault="00000000">
            <w:r>
              <w:t xml:space="preserve">Sequence Number given to ensure uniqueness of device </w:t>
            </w:r>
          </w:p>
        </w:tc>
        <w:tc>
          <w:tcPr>
            <w:tcW w:w="1728" w:type="dxa"/>
          </w:tcPr>
          <w:p w14:paraId="0ABE88DA" w14:textId="77777777" w:rsidR="00BF4C5E" w:rsidRDefault="00000000">
            <w:r>
              <w:t>BPCFRD</w:t>
            </w:r>
          </w:p>
        </w:tc>
      </w:tr>
      <w:tr w:rsidR="00BF4C5E" w14:paraId="5D829417" w14:textId="77777777">
        <w:tc>
          <w:tcPr>
            <w:tcW w:w="1728" w:type="dxa"/>
          </w:tcPr>
          <w:p w14:paraId="499C1A63" w14:textId="77777777" w:rsidR="00BF4C5E" w:rsidRDefault="00000000">
            <w:r>
              <w:t>DXSTAT</w:t>
            </w:r>
          </w:p>
        </w:tc>
        <w:tc>
          <w:tcPr>
            <w:tcW w:w="1728" w:type="dxa"/>
          </w:tcPr>
          <w:p w14:paraId="04AD29FA" w14:textId="77777777" w:rsidR="00BF4C5E" w:rsidRDefault="00000000">
            <w:r>
              <w:t>Completion Status</w:t>
            </w:r>
          </w:p>
        </w:tc>
        <w:tc>
          <w:tcPr>
            <w:tcW w:w="1728" w:type="dxa"/>
          </w:tcPr>
          <w:p w14:paraId="022FFF6A" w14:textId="77777777" w:rsidR="00BF4C5E" w:rsidRDefault="00000000">
            <w:r>
              <w:t>Char</w:t>
            </w:r>
          </w:p>
        </w:tc>
        <w:tc>
          <w:tcPr>
            <w:tcW w:w="1728" w:type="dxa"/>
          </w:tcPr>
          <w:p w14:paraId="066643B4" w14:textId="77777777" w:rsidR="00BF4C5E" w:rsidRDefault="00000000">
            <w:r>
              <w:t>Used to indicate that a question about the occurrence of a prespecified intervention was not answered. Should be null or have a value of "NOT DONE".</w:t>
            </w:r>
          </w:p>
        </w:tc>
        <w:tc>
          <w:tcPr>
            <w:tcW w:w="1728" w:type="dxa"/>
          </w:tcPr>
          <w:p w14:paraId="1C3FFABB" w14:textId="77777777" w:rsidR="00BF4C5E" w:rsidRDefault="00000000">
            <w:r>
              <w:t>BPCFRD</w:t>
            </w:r>
          </w:p>
        </w:tc>
      </w:tr>
      <w:tr w:rsidR="00BF4C5E" w14:paraId="1AC6A373" w14:textId="77777777">
        <w:tc>
          <w:tcPr>
            <w:tcW w:w="1728" w:type="dxa"/>
          </w:tcPr>
          <w:p w14:paraId="757821D6" w14:textId="77777777" w:rsidR="00BF4C5E" w:rsidRDefault="00000000">
            <w:r>
              <w:t>DXSTRTPT</w:t>
            </w:r>
          </w:p>
        </w:tc>
        <w:tc>
          <w:tcPr>
            <w:tcW w:w="1728" w:type="dxa"/>
          </w:tcPr>
          <w:p w14:paraId="1CB7116B" w14:textId="77777777" w:rsidR="00BF4C5E" w:rsidRDefault="00000000">
            <w:r>
              <w:t>Start Relative to Reference Time Point</w:t>
            </w:r>
          </w:p>
        </w:tc>
        <w:tc>
          <w:tcPr>
            <w:tcW w:w="1728" w:type="dxa"/>
          </w:tcPr>
          <w:p w14:paraId="36240752" w14:textId="77777777" w:rsidR="00BF4C5E" w:rsidRDefault="00000000">
            <w:r>
              <w:t>Char</w:t>
            </w:r>
          </w:p>
        </w:tc>
        <w:tc>
          <w:tcPr>
            <w:tcW w:w="1728" w:type="dxa"/>
          </w:tcPr>
          <w:p w14:paraId="1F399947" w14:textId="77777777" w:rsidR="00BF4C5E" w:rsidRDefault="00000000">
            <w:r>
              <w:t>Start Relative to Reference Time Point</w:t>
            </w:r>
          </w:p>
        </w:tc>
        <w:tc>
          <w:tcPr>
            <w:tcW w:w="1728" w:type="dxa"/>
          </w:tcPr>
          <w:p w14:paraId="7FB9ED04" w14:textId="77777777" w:rsidR="00BF4C5E" w:rsidRDefault="00000000">
            <w:r>
              <w:t>BPCFRD</w:t>
            </w:r>
          </w:p>
        </w:tc>
      </w:tr>
      <w:tr w:rsidR="00BF4C5E" w14:paraId="52369B4C" w14:textId="77777777">
        <w:tc>
          <w:tcPr>
            <w:tcW w:w="1728" w:type="dxa"/>
          </w:tcPr>
          <w:p w14:paraId="517922F5" w14:textId="77777777" w:rsidR="00BF4C5E" w:rsidRDefault="00000000">
            <w:r>
              <w:t>DXTRT</w:t>
            </w:r>
          </w:p>
        </w:tc>
        <w:tc>
          <w:tcPr>
            <w:tcW w:w="1728" w:type="dxa"/>
          </w:tcPr>
          <w:p w14:paraId="2F3EE2FA" w14:textId="77777777" w:rsidR="00BF4C5E" w:rsidRDefault="00000000">
            <w:r>
              <w:t>Name of Device Exposure or Output</w:t>
            </w:r>
          </w:p>
        </w:tc>
        <w:tc>
          <w:tcPr>
            <w:tcW w:w="1728" w:type="dxa"/>
          </w:tcPr>
          <w:p w14:paraId="1A965FB9" w14:textId="77777777" w:rsidR="00BF4C5E" w:rsidRDefault="00000000">
            <w:r>
              <w:t>Char</w:t>
            </w:r>
          </w:p>
        </w:tc>
        <w:tc>
          <w:tcPr>
            <w:tcW w:w="1728" w:type="dxa"/>
          </w:tcPr>
          <w:p w14:paraId="15E2F9F3" w14:textId="77777777" w:rsidR="00BF4C5E" w:rsidRDefault="00000000">
            <w:r>
              <w:t>Name of the device or the exposure outputs</w:t>
            </w:r>
          </w:p>
        </w:tc>
        <w:tc>
          <w:tcPr>
            <w:tcW w:w="1728" w:type="dxa"/>
          </w:tcPr>
          <w:p w14:paraId="3F9BAC87" w14:textId="77777777" w:rsidR="00BF4C5E" w:rsidRDefault="00000000">
            <w:r>
              <w:t>BPCFRD</w:t>
            </w:r>
          </w:p>
        </w:tc>
      </w:tr>
      <w:tr w:rsidR="00BF4C5E" w14:paraId="3A8D23C9" w14:textId="77777777">
        <w:tc>
          <w:tcPr>
            <w:tcW w:w="1728" w:type="dxa"/>
          </w:tcPr>
          <w:p w14:paraId="13F08DCD" w14:textId="77777777" w:rsidR="00BF4C5E" w:rsidRDefault="00000000">
            <w:r>
              <w:t>SPDEVID</w:t>
            </w:r>
          </w:p>
        </w:tc>
        <w:tc>
          <w:tcPr>
            <w:tcW w:w="1728" w:type="dxa"/>
          </w:tcPr>
          <w:p w14:paraId="0E7CA720" w14:textId="77777777" w:rsidR="00BF4C5E" w:rsidRDefault="00000000">
            <w:r>
              <w:t>Sponsor Device Identifier</w:t>
            </w:r>
          </w:p>
        </w:tc>
        <w:tc>
          <w:tcPr>
            <w:tcW w:w="1728" w:type="dxa"/>
          </w:tcPr>
          <w:p w14:paraId="5F242C32" w14:textId="77777777" w:rsidR="00BF4C5E" w:rsidRDefault="00000000">
            <w:r>
              <w:t>Char</w:t>
            </w:r>
          </w:p>
        </w:tc>
        <w:tc>
          <w:tcPr>
            <w:tcW w:w="1728" w:type="dxa"/>
          </w:tcPr>
          <w:p w14:paraId="09C07580" w14:textId="77777777" w:rsidR="00BF4C5E" w:rsidRDefault="00000000">
            <w:r>
              <w:t>Sponsor-defined identifier for the device.</w:t>
            </w:r>
          </w:p>
        </w:tc>
        <w:tc>
          <w:tcPr>
            <w:tcW w:w="1728" w:type="dxa"/>
          </w:tcPr>
          <w:p w14:paraId="3768623A" w14:textId="77777777" w:rsidR="00BF4C5E" w:rsidRDefault="00000000">
            <w:r>
              <w:t>BPCFRD</w:t>
            </w:r>
          </w:p>
        </w:tc>
      </w:tr>
      <w:tr w:rsidR="00BF4C5E" w14:paraId="346EB0AF" w14:textId="77777777">
        <w:tc>
          <w:tcPr>
            <w:tcW w:w="1728" w:type="dxa"/>
          </w:tcPr>
          <w:p w14:paraId="53A2B241" w14:textId="77777777" w:rsidR="00BF4C5E" w:rsidRDefault="00000000">
            <w:r>
              <w:t>STUDYID</w:t>
            </w:r>
          </w:p>
        </w:tc>
        <w:tc>
          <w:tcPr>
            <w:tcW w:w="1728" w:type="dxa"/>
          </w:tcPr>
          <w:p w14:paraId="239D5875" w14:textId="77777777" w:rsidR="00BF4C5E" w:rsidRDefault="00000000">
            <w:r>
              <w:t>Study Identifier</w:t>
            </w:r>
          </w:p>
        </w:tc>
        <w:tc>
          <w:tcPr>
            <w:tcW w:w="1728" w:type="dxa"/>
          </w:tcPr>
          <w:p w14:paraId="6657491B" w14:textId="77777777" w:rsidR="00BF4C5E" w:rsidRDefault="00000000">
            <w:r>
              <w:t>Char</w:t>
            </w:r>
          </w:p>
        </w:tc>
        <w:tc>
          <w:tcPr>
            <w:tcW w:w="1728" w:type="dxa"/>
          </w:tcPr>
          <w:p w14:paraId="3D9C9163" w14:textId="77777777" w:rsidR="00BF4C5E" w:rsidRDefault="00000000">
            <w:r>
              <w:t>Unique identifier for a study.</w:t>
            </w:r>
          </w:p>
        </w:tc>
        <w:tc>
          <w:tcPr>
            <w:tcW w:w="1728" w:type="dxa"/>
          </w:tcPr>
          <w:p w14:paraId="3A82511E" w14:textId="77777777" w:rsidR="00BF4C5E" w:rsidRDefault="00000000">
            <w:r>
              <w:t>BPCFRD</w:t>
            </w:r>
          </w:p>
        </w:tc>
      </w:tr>
      <w:tr w:rsidR="00BF4C5E" w14:paraId="76FE6630" w14:textId="77777777">
        <w:tc>
          <w:tcPr>
            <w:tcW w:w="1728" w:type="dxa"/>
          </w:tcPr>
          <w:p w14:paraId="157CF9AD" w14:textId="77777777" w:rsidR="00BF4C5E" w:rsidRDefault="00000000">
            <w:r>
              <w:t>SUBJID</w:t>
            </w:r>
          </w:p>
        </w:tc>
        <w:tc>
          <w:tcPr>
            <w:tcW w:w="1728" w:type="dxa"/>
          </w:tcPr>
          <w:p w14:paraId="76831BFD" w14:textId="77777777" w:rsidR="00BF4C5E" w:rsidRDefault="00000000">
            <w:r>
              <w:t>Subject Identifier for the study</w:t>
            </w:r>
          </w:p>
        </w:tc>
        <w:tc>
          <w:tcPr>
            <w:tcW w:w="1728" w:type="dxa"/>
          </w:tcPr>
          <w:p w14:paraId="1ED5B751" w14:textId="77777777" w:rsidR="00BF4C5E" w:rsidRDefault="00000000">
            <w:r>
              <w:t>Char</w:t>
            </w:r>
          </w:p>
        </w:tc>
        <w:tc>
          <w:tcPr>
            <w:tcW w:w="1728" w:type="dxa"/>
          </w:tcPr>
          <w:p w14:paraId="07E66264" w14:textId="77777777" w:rsidR="00BF4C5E" w:rsidRDefault="00000000">
            <w:r>
              <w:t xml:space="preserve">Subject identifier, which must be unique within the study. Often the ID of the subject as recorded on a CRF. </w:t>
            </w:r>
          </w:p>
        </w:tc>
        <w:tc>
          <w:tcPr>
            <w:tcW w:w="1728" w:type="dxa"/>
          </w:tcPr>
          <w:p w14:paraId="2C594024" w14:textId="77777777" w:rsidR="00BF4C5E" w:rsidRDefault="00000000">
            <w:r>
              <w:t>BPCFRD</w:t>
            </w:r>
          </w:p>
        </w:tc>
      </w:tr>
      <w:tr w:rsidR="00BF4C5E" w14:paraId="1D23AA3A" w14:textId="77777777">
        <w:tc>
          <w:tcPr>
            <w:tcW w:w="1728" w:type="dxa"/>
          </w:tcPr>
          <w:p w14:paraId="18A339B9" w14:textId="77777777" w:rsidR="00BF4C5E" w:rsidRDefault="00000000">
            <w:r>
              <w:t>USUBJID</w:t>
            </w:r>
          </w:p>
        </w:tc>
        <w:tc>
          <w:tcPr>
            <w:tcW w:w="1728" w:type="dxa"/>
          </w:tcPr>
          <w:p w14:paraId="48EA3277" w14:textId="77777777" w:rsidR="00BF4C5E" w:rsidRDefault="00000000">
            <w:r>
              <w:t>Unique Subject Identifier</w:t>
            </w:r>
          </w:p>
        </w:tc>
        <w:tc>
          <w:tcPr>
            <w:tcW w:w="1728" w:type="dxa"/>
          </w:tcPr>
          <w:p w14:paraId="5B9EEB47" w14:textId="77777777" w:rsidR="00BF4C5E" w:rsidRDefault="00000000">
            <w:r>
              <w:t>Char</w:t>
            </w:r>
          </w:p>
        </w:tc>
        <w:tc>
          <w:tcPr>
            <w:tcW w:w="1728" w:type="dxa"/>
          </w:tcPr>
          <w:p w14:paraId="7AB4D9C8" w14:textId="77777777" w:rsidR="00BF4C5E" w:rsidRDefault="00000000">
            <w:r>
              <w:t>Identifier used to uniquely identify a subject</w:t>
            </w:r>
          </w:p>
        </w:tc>
        <w:tc>
          <w:tcPr>
            <w:tcW w:w="1728" w:type="dxa"/>
          </w:tcPr>
          <w:p w14:paraId="0713C971" w14:textId="77777777" w:rsidR="00BF4C5E" w:rsidRDefault="00000000">
            <w:r>
              <w:t>BPCFRD</w:t>
            </w:r>
          </w:p>
        </w:tc>
      </w:tr>
      <w:tr w:rsidR="00BF4C5E" w14:paraId="6BC66A31" w14:textId="77777777">
        <w:tc>
          <w:tcPr>
            <w:tcW w:w="1728" w:type="dxa"/>
          </w:tcPr>
          <w:p w14:paraId="7C46330E" w14:textId="77777777" w:rsidR="00BF4C5E" w:rsidRDefault="00000000">
            <w:r>
              <w:t>VISIT</w:t>
            </w:r>
          </w:p>
        </w:tc>
        <w:tc>
          <w:tcPr>
            <w:tcW w:w="1728" w:type="dxa"/>
          </w:tcPr>
          <w:p w14:paraId="2C21A4EF" w14:textId="77777777" w:rsidR="00BF4C5E" w:rsidRDefault="00000000">
            <w:r>
              <w:t>Visit record was collected</w:t>
            </w:r>
          </w:p>
        </w:tc>
        <w:tc>
          <w:tcPr>
            <w:tcW w:w="1728" w:type="dxa"/>
          </w:tcPr>
          <w:p w14:paraId="21C1409D" w14:textId="77777777" w:rsidR="00BF4C5E" w:rsidRDefault="00000000">
            <w:r>
              <w:t>Char</w:t>
            </w:r>
          </w:p>
        </w:tc>
        <w:tc>
          <w:tcPr>
            <w:tcW w:w="1728" w:type="dxa"/>
          </w:tcPr>
          <w:p w14:paraId="0DD88E12" w14:textId="77777777" w:rsidR="00BF4C5E" w:rsidRDefault="00000000">
            <w:r>
              <w:t>Visit record was collected</w:t>
            </w:r>
          </w:p>
        </w:tc>
        <w:tc>
          <w:tcPr>
            <w:tcW w:w="1728" w:type="dxa"/>
          </w:tcPr>
          <w:p w14:paraId="47CF0382" w14:textId="77777777" w:rsidR="00BF4C5E" w:rsidRDefault="00000000">
            <w:r>
              <w:t>BPCFRD</w:t>
            </w:r>
          </w:p>
        </w:tc>
      </w:tr>
    </w:tbl>
    <w:p w14:paraId="35E4BD15" w14:textId="77777777" w:rsidR="00BF4C5E" w:rsidRDefault="00000000">
      <w:r>
        <w:br w:type="page"/>
      </w:r>
    </w:p>
    <w:p w14:paraId="23369C08" w14:textId="77777777" w:rsidR="00BF4C5E" w:rsidRDefault="00000000">
      <w:pPr>
        <w:pStyle w:val="Heading1"/>
      </w:pPr>
      <w:r>
        <w:lastRenderedPageBreak/>
        <w:t>FT</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4403AB99" w14:textId="77777777">
        <w:tc>
          <w:tcPr>
            <w:tcW w:w="1728" w:type="dxa"/>
          </w:tcPr>
          <w:p w14:paraId="010CAABD" w14:textId="77777777" w:rsidR="00BF4C5E" w:rsidRDefault="00000000">
            <w:r>
              <w:t>Variable</w:t>
            </w:r>
          </w:p>
        </w:tc>
        <w:tc>
          <w:tcPr>
            <w:tcW w:w="1728" w:type="dxa"/>
          </w:tcPr>
          <w:p w14:paraId="5DFEC13E" w14:textId="77777777" w:rsidR="00BF4C5E" w:rsidRDefault="00000000">
            <w:r>
              <w:t>Label</w:t>
            </w:r>
          </w:p>
        </w:tc>
        <w:tc>
          <w:tcPr>
            <w:tcW w:w="1728" w:type="dxa"/>
          </w:tcPr>
          <w:p w14:paraId="1148444A" w14:textId="77777777" w:rsidR="00BF4C5E" w:rsidRDefault="00000000">
            <w:r>
              <w:t>Type</w:t>
            </w:r>
          </w:p>
        </w:tc>
        <w:tc>
          <w:tcPr>
            <w:tcW w:w="1728" w:type="dxa"/>
          </w:tcPr>
          <w:p w14:paraId="1C7084E1" w14:textId="77777777" w:rsidR="00BF4C5E" w:rsidRDefault="00000000">
            <w:r>
              <w:t>Comment</w:t>
            </w:r>
          </w:p>
        </w:tc>
        <w:tc>
          <w:tcPr>
            <w:tcW w:w="1728" w:type="dxa"/>
          </w:tcPr>
          <w:p w14:paraId="23A675D8" w14:textId="77777777" w:rsidR="00BF4C5E" w:rsidRDefault="00000000">
            <w:r>
              <w:t>Study</w:t>
            </w:r>
          </w:p>
        </w:tc>
      </w:tr>
      <w:tr w:rsidR="00BF4C5E" w14:paraId="033C5E97" w14:textId="77777777">
        <w:tc>
          <w:tcPr>
            <w:tcW w:w="1728" w:type="dxa"/>
          </w:tcPr>
          <w:p w14:paraId="5BDAD509" w14:textId="77777777" w:rsidR="00BF4C5E" w:rsidRDefault="00000000">
            <w:r>
              <w:t>DOMAIN</w:t>
            </w:r>
          </w:p>
        </w:tc>
        <w:tc>
          <w:tcPr>
            <w:tcW w:w="1728" w:type="dxa"/>
          </w:tcPr>
          <w:p w14:paraId="752BACE8" w14:textId="77777777" w:rsidR="00BF4C5E" w:rsidRDefault="00000000">
            <w:r>
              <w:t>Domain Abbreviation</w:t>
            </w:r>
          </w:p>
        </w:tc>
        <w:tc>
          <w:tcPr>
            <w:tcW w:w="1728" w:type="dxa"/>
          </w:tcPr>
          <w:p w14:paraId="27953D0A" w14:textId="77777777" w:rsidR="00BF4C5E" w:rsidRDefault="00000000">
            <w:r>
              <w:t>Char</w:t>
            </w:r>
          </w:p>
        </w:tc>
        <w:tc>
          <w:tcPr>
            <w:tcW w:w="1728" w:type="dxa"/>
          </w:tcPr>
          <w:p w14:paraId="23536CBF" w14:textId="77777777" w:rsidR="00BF4C5E" w:rsidRDefault="00000000">
            <w:r>
              <w:t>Two-character abbreviation for the domain.</w:t>
            </w:r>
          </w:p>
        </w:tc>
        <w:tc>
          <w:tcPr>
            <w:tcW w:w="1728" w:type="dxa"/>
          </w:tcPr>
          <w:p w14:paraId="527F9322" w14:textId="77777777" w:rsidR="00BF4C5E" w:rsidRDefault="00000000">
            <w:r>
              <w:t>BPCFRD, STRONG</w:t>
            </w:r>
          </w:p>
        </w:tc>
      </w:tr>
      <w:tr w:rsidR="00BF4C5E" w14:paraId="6845314A" w14:textId="77777777">
        <w:tc>
          <w:tcPr>
            <w:tcW w:w="1728" w:type="dxa"/>
          </w:tcPr>
          <w:p w14:paraId="3E057529" w14:textId="77777777" w:rsidR="00BF4C5E" w:rsidRDefault="00000000">
            <w:r>
              <w:t>FTCAT</w:t>
            </w:r>
          </w:p>
        </w:tc>
        <w:tc>
          <w:tcPr>
            <w:tcW w:w="1728" w:type="dxa"/>
          </w:tcPr>
          <w:p w14:paraId="726C8979" w14:textId="77777777" w:rsidR="00BF4C5E" w:rsidRDefault="00000000">
            <w:r>
              <w:t>Category</w:t>
            </w:r>
          </w:p>
        </w:tc>
        <w:tc>
          <w:tcPr>
            <w:tcW w:w="1728" w:type="dxa"/>
          </w:tcPr>
          <w:p w14:paraId="48E2E729" w14:textId="77777777" w:rsidR="00BF4C5E" w:rsidRDefault="00000000">
            <w:r>
              <w:t>Char</w:t>
            </w:r>
          </w:p>
        </w:tc>
        <w:tc>
          <w:tcPr>
            <w:tcW w:w="1728" w:type="dxa"/>
          </w:tcPr>
          <w:p w14:paraId="43CAE1A4" w14:textId="77777777" w:rsidR="00BF4C5E" w:rsidRDefault="00000000">
            <w:r>
              <w:t xml:space="preserve">Used to define a further categorization of FTCAT values. </w:t>
            </w:r>
          </w:p>
        </w:tc>
        <w:tc>
          <w:tcPr>
            <w:tcW w:w="1728" w:type="dxa"/>
          </w:tcPr>
          <w:p w14:paraId="593F30EF" w14:textId="77777777" w:rsidR="00BF4C5E" w:rsidRDefault="00000000">
            <w:r>
              <w:t>BPCFRD, STRONG</w:t>
            </w:r>
          </w:p>
        </w:tc>
      </w:tr>
      <w:tr w:rsidR="00BF4C5E" w14:paraId="0509717F" w14:textId="77777777">
        <w:tc>
          <w:tcPr>
            <w:tcW w:w="1728" w:type="dxa"/>
          </w:tcPr>
          <w:p w14:paraId="4180D660" w14:textId="77777777" w:rsidR="00BF4C5E" w:rsidRDefault="00000000">
            <w:r>
              <w:t>FTDTC</w:t>
            </w:r>
          </w:p>
        </w:tc>
        <w:tc>
          <w:tcPr>
            <w:tcW w:w="1728" w:type="dxa"/>
          </w:tcPr>
          <w:p w14:paraId="06ACE956" w14:textId="77777777" w:rsidR="00BF4C5E" w:rsidRDefault="00000000">
            <w:r>
              <w:t>Date/Time of Test</w:t>
            </w:r>
          </w:p>
        </w:tc>
        <w:tc>
          <w:tcPr>
            <w:tcW w:w="1728" w:type="dxa"/>
          </w:tcPr>
          <w:p w14:paraId="32802E28" w14:textId="77777777" w:rsidR="00BF4C5E" w:rsidRDefault="00000000">
            <w:r>
              <w:t>Char</w:t>
            </w:r>
          </w:p>
        </w:tc>
        <w:tc>
          <w:tcPr>
            <w:tcW w:w="1728" w:type="dxa"/>
          </w:tcPr>
          <w:p w14:paraId="7A778AEC" w14:textId="77777777" w:rsidR="00BF4C5E" w:rsidRDefault="00000000">
            <w:r>
              <w:t xml:space="preserve">Collection date and time of functional test. </w:t>
            </w:r>
          </w:p>
        </w:tc>
        <w:tc>
          <w:tcPr>
            <w:tcW w:w="1728" w:type="dxa"/>
          </w:tcPr>
          <w:p w14:paraId="57196A22" w14:textId="77777777" w:rsidR="00BF4C5E" w:rsidRDefault="00000000">
            <w:r>
              <w:t>BPCFRD, STRONG</w:t>
            </w:r>
          </w:p>
        </w:tc>
      </w:tr>
      <w:tr w:rsidR="00BF4C5E" w14:paraId="72B40B57" w14:textId="77777777">
        <w:tc>
          <w:tcPr>
            <w:tcW w:w="1728" w:type="dxa"/>
          </w:tcPr>
          <w:p w14:paraId="5653D221" w14:textId="77777777" w:rsidR="00BF4C5E" w:rsidRDefault="00000000">
            <w:r>
              <w:t>FTENDTC</w:t>
            </w:r>
          </w:p>
        </w:tc>
        <w:tc>
          <w:tcPr>
            <w:tcW w:w="1728" w:type="dxa"/>
          </w:tcPr>
          <w:p w14:paraId="68B11048" w14:textId="77777777" w:rsidR="00BF4C5E" w:rsidRDefault="00000000">
            <w:r>
              <w:t>End Date/Time of Test</w:t>
            </w:r>
          </w:p>
        </w:tc>
        <w:tc>
          <w:tcPr>
            <w:tcW w:w="1728" w:type="dxa"/>
          </w:tcPr>
          <w:p w14:paraId="6BCA8141" w14:textId="77777777" w:rsidR="00BF4C5E" w:rsidRDefault="00000000">
            <w:r>
              <w:t>Char</w:t>
            </w:r>
          </w:p>
        </w:tc>
        <w:tc>
          <w:tcPr>
            <w:tcW w:w="1728" w:type="dxa"/>
          </w:tcPr>
          <w:p w14:paraId="52CD986B" w14:textId="77777777" w:rsidR="00BF4C5E" w:rsidRDefault="00000000">
            <w:r>
              <w:t xml:space="preserve">End date/time of the test represented in ISO 8601 character format. </w:t>
            </w:r>
          </w:p>
        </w:tc>
        <w:tc>
          <w:tcPr>
            <w:tcW w:w="1728" w:type="dxa"/>
          </w:tcPr>
          <w:p w14:paraId="345D19D0" w14:textId="77777777" w:rsidR="00BF4C5E" w:rsidRDefault="00000000">
            <w:r>
              <w:t>BPCFRD, STRONG</w:t>
            </w:r>
          </w:p>
        </w:tc>
      </w:tr>
      <w:tr w:rsidR="00BF4C5E" w14:paraId="1885AFA3" w14:textId="77777777">
        <w:tc>
          <w:tcPr>
            <w:tcW w:w="1728" w:type="dxa"/>
          </w:tcPr>
          <w:p w14:paraId="0023ED17" w14:textId="77777777" w:rsidR="00BF4C5E" w:rsidRDefault="00000000">
            <w:r>
              <w:t>FTORRES</w:t>
            </w:r>
          </w:p>
        </w:tc>
        <w:tc>
          <w:tcPr>
            <w:tcW w:w="1728" w:type="dxa"/>
          </w:tcPr>
          <w:p w14:paraId="7D4B2ECB" w14:textId="77777777" w:rsidR="00BF4C5E" w:rsidRDefault="00000000">
            <w:r>
              <w:t>Result or Finding in Original Units</w:t>
            </w:r>
          </w:p>
        </w:tc>
        <w:tc>
          <w:tcPr>
            <w:tcW w:w="1728" w:type="dxa"/>
          </w:tcPr>
          <w:p w14:paraId="484F1EBA" w14:textId="77777777" w:rsidR="00BF4C5E" w:rsidRDefault="00000000">
            <w:r>
              <w:t>Char</w:t>
            </w:r>
          </w:p>
        </w:tc>
        <w:tc>
          <w:tcPr>
            <w:tcW w:w="1728" w:type="dxa"/>
          </w:tcPr>
          <w:p w14:paraId="1E5AACE6" w14:textId="77777777" w:rsidR="00BF4C5E" w:rsidRDefault="00000000">
            <w:r>
              <w:t xml:space="preserve">Result of the measurement or finding as originally received or collected. </w:t>
            </w:r>
          </w:p>
        </w:tc>
        <w:tc>
          <w:tcPr>
            <w:tcW w:w="1728" w:type="dxa"/>
          </w:tcPr>
          <w:p w14:paraId="17A7B98A" w14:textId="77777777" w:rsidR="00BF4C5E" w:rsidRDefault="00000000">
            <w:r>
              <w:t>BPCFRD, STRONG</w:t>
            </w:r>
          </w:p>
        </w:tc>
      </w:tr>
      <w:tr w:rsidR="00BF4C5E" w14:paraId="4119BD06" w14:textId="77777777">
        <w:tc>
          <w:tcPr>
            <w:tcW w:w="1728" w:type="dxa"/>
          </w:tcPr>
          <w:p w14:paraId="5BAFC526" w14:textId="77777777" w:rsidR="00BF4C5E" w:rsidRDefault="00000000">
            <w:r>
              <w:t>FTREASND</w:t>
            </w:r>
          </w:p>
        </w:tc>
        <w:tc>
          <w:tcPr>
            <w:tcW w:w="1728" w:type="dxa"/>
          </w:tcPr>
          <w:p w14:paraId="012B20D8" w14:textId="77777777" w:rsidR="00BF4C5E" w:rsidRDefault="00000000">
            <w:r>
              <w:t>Reason Medication Not Collected</w:t>
            </w:r>
          </w:p>
        </w:tc>
        <w:tc>
          <w:tcPr>
            <w:tcW w:w="1728" w:type="dxa"/>
          </w:tcPr>
          <w:p w14:paraId="6E97B05E" w14:textId="77777777" w:rsidR="00BF4C5E" w:rsidRDefault="00000000">
            <w:r>
              <w:t>Char</w:t>
            </w:r>
          </w:p>
        </w:tc>
        <w:tc>
          <w:tcPr>
            <w:tcW w:w="1728" w:type="dxa"/>
          </w:tcPr>
          <w:p w14:paraId="4C56054D" w14:textId="77777777" w:rsidR="00BF4C5E" w:rsidRDefault="00000000">
            <w:r>
              <w:t xml:space="preserve">Reason not done. Used in conjunction with FTSTAT when value is "NOT DONE". </w:t>
            </w:r>
          </w:p>
        </w:tc>
        <w:tc>
          <w:tcPr>
            <w:tcW w:w="1728" w:type="dxa"/>
          </w:tcPr>
          <w:p w14:paraId="1B1649CB" w14:textId="77777777" w:rsidR="00BF4C5E" w:rsidRDefault="00000000">
            <w:r>
              <w:t>BPCFRD, STRONG</w:t>
            </w:r>
          </w:p>
        </w:tc>
      </w:tr>
      <w:tr w:rsidR="00BF4C5E" w14:paraId="3E3994AE" w14:textId="77777777">
        <w:tc>
          <w:tcPr>
            <w:tcW w:w="1728" w:type="dxa"/>
          </w:tcPr>
          <w:p w14:paraId="13756593" w14:textId="77777777" w:rsidR="00BF4C5E" w:rsidRDefault="00000000">
            <w:r>
              <w:t>FTSCAT</w:t>
            </w:r>
          </w:p>
        </w:tc>
        <w:tc>
          <w:tcPr>
            <w:tcW w:w="1728" w:type="dxa"/>
          </w:tcPr>
          <w:p w14:paraId="19C67C71" w14:textId="77777777" w:rsidR="00BF4C5E" w:rsidRDefault="00000000">
            <w:r>
              <w:t>Subcategory</w:t>
            </w:r>
          </w:p>
        </w:tc>
        <w:tc>
          <w:tcPr>
            <w:tcW w:w="1728" w:type="dxa"/>
          </w:tcPr>
          <w:p w14:paraId="6EA0ABD4" w14:textId="77777777" w:rsidR="00BF4C5E" w:rsidRDefault="00000000">
            <w:r>
              <w:t>Char</w:t>
            </w:r>
          </w:p>
        </w:tc>
        <w:tc>
          <w:tcPr>
            <w:tcW w:w="1728" w:type="dxa"/>
          </w:tcPr>
          <w:p w14:paraId="24ECC75F" w14:textId="77777777" w:rsidR="00BF4C5E" w:rsidRDefault="00000000">
            <w:r>
              <w:t>Used to define a further categorization of FTCAT values.</w:t>
            </w:r>
          </w:p>
        </w:tc>
        <w:tc>
          <w:tcPr>
            <w:tcW w:w="1728" w:type="dxa"/>
          </w:tcPr>
          <w:p w14:paraId="2AA95BF5" w14:textId="77777777" w:rsidR="00BF4C5E" w:rsidRDefault="00000000">
            <w:r>
              <w:t>BPCFRD, STRONG</w:t>
            </w:r>
          </w:p>
        </w:tc>
      </w:tr>
      <w:tr w:rsidR="00BF4C5E" w14:paraId="19774D54" w14:textId="77777777">
        <w:tc>
          <w:tcPr>
            <w:tcW w:w="1728" w:type="dxa"/>
          </w:tcPr>
          <w:p w14:paraId="4209A669" w14:textId="77777777" w:rsidR="00BF4C5E" w:rsidRDefault="00000000">
            <w:r>
              <w:t>FTSEQ</w:t>
            </w:r>
          </w:p>
        </w:tc>
        <w:tc>
          <w:tcPr>
            <w:tcW w:w="1728" w:type="dxa"/>
          </w:tcPr>
          <w:p w14:paraId="0741E3C3" w14:textId="77777777" w:rsidR="00BF4C5E" w:rsidRDefault="00000000">
            <w:r>
              <w:t>Sequence Number</w:t>
            </w:r>
          </w:p>
        </w:tc>
        <w:tc>
          <w:tcPr>
            <w:tcW w:w="1728" w:type="dxa"/>
          </w:tcPr>
          <w:p w14:paraId="05CB6C9C" w14:textId="77777777" w:rsidR="00BF4C5E" w:rsidRDefault="00000000">
            <w:r>
              <w:t>Num</w:t>
            </w:r>
          </w:p>
        </w:tc>
        <w:tc>
          <w:tcPr>
            <w:tcW w:w="1728" w:type="dxa"/>
          </w:tcPr>
          <w:p w14:paraId="68125C0F" w14:textId="77777777" w:rsidR="00BF4C5E" w:rsidRDefault="00000000">
            <w:r>
              <w:t>Sequence number given to ensure uniqueness of subject records within a domain. May be any valid number.</w:t>
            </w:r>
          </w:p>
        </w:tc>
        <w:tc>
          <w:tcPr>
            <w:tcW w:w="1728" w:type="dxa"/>
          </w:tcPr>
          <w:p w14:paraId="23629EEA" w14:textId="77777777" w:rsidR="00BF4C5E" w:rsidRDefault="00000000">
            <w:r>
              <w:t>BPCFRD, STRONG</w:t>
            </w:r>
          </w:p>
        </w:tc>
      </w:tr>
      <w:tr w:rsidR="00BF4C5E" w14:paraId="6E17F62D" w14:textId="77777777">
        <w:tc>
          <w:tcPr>
            <w:tcW w:w="1728" w:type="dxa"/>
          </w:tcPr>
          <w:p w14:paraId="10DE4C96" w14:textId="77777777" w:rsidR="00BF4C5E" w:rsidRDefault="00000000">
            <w:r>
              <w:t xml:space="preserve">FTSTAT </w:t>
            </w:r>
          </w:p>
        </w:tc>
        <w:tc>
          <w:tcPr>
            <w:tcW w:w="1728" w:type="dxa"/>
          </w:tcPr>
          <w:p w14:paraId="3B2CCB64" w14:textId="77777777" w:rsidR="00BF4C5E" w:rsidRDefault="00000000">
            <w:r>
              <w:t>Completion Status</w:t>
            </w:r>
          </w:p>
        </w:tc>
        <w:tc>
          <w:tcPr>
            <w:tcW w:w="1728" w:type="dxa"/>
          </w:tcPr>
          <w:p w14:paraId="40839E4F" w14:textId="77777777" w:rsidR="00BF4C5E" w:rsidRDefault="00000000">
            <w:r>
              <w:t>Char</w:t>
            </w:r>
          </w:p>
        </w:tc>
        <w:tc>
          <w:tcPr>
            <w:tcW w:w="1728" w:type="dxa"/>
          </w:tcPr>
          <w:p w14:paraId="145D1485" w14:textId="77777777" w:rsidR="00BF4C5E" w:rsidRDefault="00000000">
            <w:r>
              <w:t xml:space="preserve">Used to indicate that a question about the occurrence of a </w:t>
            </w:r>
            <w:r>
              <w:lastRenderedPageBreak/>
              <w:t>prespecified intervention was not answered. Should be null or have a value of "NOT DONE".</w:t>
            </w:r>
          </w:p>
        </w:tc>
        <w:tc>
          <w:tcPr>
            <w:tcW w:w="1728" w:type="dxa"/>
          </w:tcPr>
          <w:p w14:paraId="51E8E14C" w14:textId="77777777" w:rsidR="00BF4C5E" w:rsidRDefault="00000000">
            <w:r>
              <w:lastRenderedPageBreak/>
              <w:t>BPCFRD, STRONG</w:t>
            </w:r>
          </w:p>
        </w:tc>
      </w:tr>
      <w:tr w:rsidR="00BF4C5E" w14:paraId="4868FC31" w14:textId="77777777">
        <w:tc>
          <w:tcPr>
            <w:tcW w:w="1728" w:type="dxa"/>
          </w:tcPr>
          <w:p w14:paraId="284C06D3" w14:textId="77777777" w:rsidR="00BF4C5E" w:rsidRDefault="00000000">
            <w:r>
              <w:t>FTTEST</w:t>
            </w:r>
          </w:p>
        </w:tc>
        <w:tc>
          <w:tcPr>
            <w:tcW w:w="1728" w:type="dxa"/>
          </w:tcPr>
          <w:p w14:paraId="07AE847A" w14:textId="77777777" w:rsidR="00BF4C5E" w:rsidRDefault="00000000">
            <w:r>
              <w:t>Name of Test</w:t>
            </w:r>
          </w:p>
        </w:tc>
        <w:tc>
          <w:tcPr>
            <w:tcW w:w="1728" w:type="dxa"/>
          </w:tcPr>
          <w:p w14:paraId="4D1CFC29" w14:textId="77777777" w:rsidR="00BF4C5E" w:rsidRDefault="00000000">
            <w:r>
              <w:t>Char</w:t>
            </w:r>
          </w:p>
        </w:tc>
        <w:tc>
          <w:tcPr>
            <w:tcW w:w="1728" w:type="dxa"/>
          </w:tcPr>
          <w:p w14:paraId="6C028171" w14:textId="77777777" w:rsidR="00BF4C5E" w:rsidRDefault="00000000">
            <w:r>
              <w:t>Verbatim name of the question used to obtain the finding. The value in FTTEST cannot be longer than 40 characters.</w:t>
            </w:r>
          </w:p>
        </w:tc>
        <w:tc>
          <w:tcPr>
            <w:tcW w:w="1728" w:type="dxa"/>
          </w:tcPr>
          <w:p w14:paraId="372CB002" w14:textId="77777777" w:rsidR="00BF4C5E" w:rsidRDefault="00000000">
            <w:r>
              <w:t>BPCFRD, STRONG</w:t>
            </w:r>
          </w:p>
        </w:tc>
      </w:tr>
      <w:tr w:rsidR="00BF4C5E" w14:paraId="2C85263E" w14:textId="77777777">
        <w:tc>
          <w:tcPr>
            <w:tcW w:w="1728" w:type="dxa"/>
          </w:tcPr>
          <w:p w14:paraId="7E9FB7DE" w14:textId="77777777" w:rsidR="00BF4C5E" w:rsidRDefault="00000000">
            <w:r>
              <w:t>FTTESTCD</w:t>
            </w:r>
          </w:p>
        </w:tc>
        <w:tc>
          <w:tcPr>
            <w:tcW w:w="1728" w:type="dxa"/>
          </w:tcPr>
          <w:p w14:paraId="505DB835" w14:textId="77777777" w:rsidR="00BF4C5E" w:rsidRDefault="00000000">
            <w:r>
              <w:t>Short Name of Test</w:t>
            </w:r>
          </w:p>
        </w:tc>
        <w:tc>
          <w:tcPr>
            <w:tcW w:w="1728" w:type="dxa"/>
          </w:tcPr>
          <w:p w14:paraId="3670AD22" w14:textId="77777777" w:rsidR="00BF4C5E" w:rsidRDefault="00000000">
            <w:r>
              <w:t>Char</w:t>
            </w:r>
          </w:p>
        </w:tc>
        <w:tc>
          <w:tcPr>
            <w:tcW w:w="1728" w:type="dxa"/>
          </w:tcPr>
          <w:p w14:paraId="1BAED010" w14:textId="77777777" w:rsidR="00BF4C5E" w:rsidRDefault="00000000">
            <w:r>
              <w:t>Short character value for FTTEST, which can be used as a column name when converting a dataset from a vertical format to a horizontal format. The value cannot be longer than 8 characters, nor can it start with a number</w:t>
            </w:r>
          </w:p>
        </w:tc>
        <w:tc>
          <w:tcPr>
            <w:tcW w:w="1728" w:type="dxa"/>
          </w:tcPr>
          <w:p w14:paraId="1C70C012" w14:textId="77777777" w:rsidR="00BF4C5E" w:rsidRDefault="00000000">
            <w:r>
              <w:t>BPCFRD, STRONG</w:t>
            </w:r>
          </w:p>
        </w:tc>
      </w:tr>
      <w:tr w:rsidR="00BF4C5E" w14:paraId="15093F1A" w14:textId="77777777">
        <w:tc>
          <w:tcPr>
            <w:tcW w:w="1728" w:type="dxa"/>
          </w:tcPr>
          <w:p w14:paraId="0B18D8BE" w14:textId="77777777" w:rsidR="00BF4C5E" w:rsidRDefault="00000000">
            <w:r>
              <w:t>FTTPTREF</w:t>
            </w:r>
          </w:p>
        </w:tc>
        <w:tc>
          <w:tcPr>
            <w:tcW w:w="1728" w:type="dxa"/>
          </w:tcPr>
          <w:p w14:paraId="533F97B0" w14:textId="77777777" w:rsidR="00BF4C5E" w:rsidRDefault="00000000">
            <w:r>
              <w:t>Time Point Reference</w:t>
            </w:r>
          </w:p>
        </w:tc>
        <w:tc>
          <w:tcPr>
            <w:tcW w:w="1728" w:type="dxa"/>
          </w:tcPr>
          <w:p w14:paraId="49AB0A49" w14:textId="77777777" w:rsidR="00BF4C5E" w:rsidRDefault="00000000">
            <w:r>
              <w:t>Char</w:t>
            </w:r>
          </w:p>
        </w:tc>
        <w:tc>
          <w:tcPr>
            <w:tcW w:w="1728" w:type="dxa"/>
          </w:tcPr>
          <w:p w14:paraId="41B67A12" w14:textId="77777777" w:rsidR="00BF4C5E" w:rsidRDefault="00000000">
            <w:r>
              <w:t xml:space="preserve">Description of fixed reference point </w:t>
            </w:r>
          </w:p>
        </w:tc>
        <w:tc>
          <w:tcPr>
            <w:tcW w:w="1728" w:type="dxa"/>
          </w:tcPr>
          <w:p w14:paraId="1075DF6E" w14:textId="77777777" w:rsidR="00BF4C5E" w:rsidRDefault="00000000">
            <w:r>
              <w:t>BPCFRD, STRONG</w:t>
            </w:r>
          </w:p>
        </w:tc>
      </w:tr>
      <w:tr w:rsidR="00BF4C5E" w14:paraId="6796CF49" w14:textId="77777777">
        <w:tc>
          <w:tcPr>
            <w:tcW w:w="1728" w:type="dxa"/>
          </w:tcPr>
          <w:p w14:paraId="1EC68E81" w14:textId="77777777" w:rsidR="00BF4C5E" w:rsidRDefault="00000000">
            <w:r>
              <w:t>STOPNUM</w:t>
            </w:r>
          </w:p>
        </w:tc>
        <w:tc>
          <w:tcPr>
            <w:tcW w:w="1728" w:type="dxa"/>
          </w:tcPr>
          <w:p w14:paraId="4255BE55" w14:textId="77777777" w:rsidR="00BF4C5E" w:rsidRDefault="00000000">
            <w:r>
              <w:t>Number of stops</w:t>
            </w:r>
          </w:p>
        </w:tc>
        <w:tc>
          <w:tcPr>
            <w:tcW w:w="1728" w:type="dxa"/>
          </w:tcPr>
          <w:p w14:paraId="6E73AA0D" w14:textId="77777777" w:rsidR="00BF4C5E" w:rsidRDefault="00000000">
            <w:r>
              <w:t>Num</w:t>
            </w:r>
          </w:p>
        </w:tc>
        <w:tc>
          <w:tcPr>
            <w:tcW w:w="1728" w:type="dxa"/>
          </w:tcPr>
          <w:p w14:paraId="664FB97E" w14:textId="77777777" w:rsidR="00BF4C5E" w:rsidRDefault="00000000">
            <w:r>
              <w:t>Number of stops during functional test</w:t>
            </w:r>
          </w:p>
        </w:tc>
        <w:tc>
          <w:tcPr>
            <w:tcW w:w="1728" w:type="dxa"/>
          </w:tcPr>
          <w:p w14:paraId="1B8C11E2" w14:textId="77777777" w:rsidR="00BF4C5E" w:rsidRDefault="00000000">
            <w:r>
              <w:t>BPCFRD, STRONG</w:t>
            </w:r>
          </w:p>
        </w:tc>
      </w:tr>
      <w:tr w:rsidR="00BF4C5E" w14:paraId="6E5B4724" w14:textId="77777777">
        <w:tc>
          <w:tcPr>
            <w:tcW w:w="1728" w:type="dxa"/>
          </w:tcPr>
          <w:p w14:paraId="1F9B089A" w14:textId="77777777" w:rsidR="00BF4C5E" w:rsidRDefault="00000000">
            <w:r>
              <w:t>STPREASN</w:t>
            </w:r>
          </w:p>
        </w:tc>
        <w:tc>
          <w:tcPr>
            <w:tcW w:w="1728" w:type="dxa"/>
          </w:tcPr>
          <w:p w14:paraId="19A5B0B3" w14:textId="77777777" w:rsidR="00BF4C5E" w:rsidRDefault="00000000">
            <w:r>
              <w:t>Reason for stops</w:t>
            </w:r>
          </w:p>
        </w:tc>
        <w:tc>
          <w:tcPr>
            <w:tcW w:w="1728" w:type="dxa"/>
          </w:tcPr>
          <w:p w14:paraId="047871B6" w14:textId="77777777" w:rsidR="00BF4C5E" w:rsidRDefault="00000000">
            <w:r>
              <w:t>char</w:t>
            </w:r>
          </w:p>
        </w:tc>
        <w:tc>
          <w:tcPr>
            <w:tcW w:w="1728" w:type="dxa"/>
          </w:tcPr>
          <w:p w14:paraId="1BAF0CD1" w14:textId="77777777" w:rsidR="00BF4C5E" w:rsidRDefault="00000000">
            <w:r>
              <w:t>Reason for stops during the 6 minute walk</w:t>
            </w:r>
          </w:p>
        </w:tc>
        <w:tc>
          <w:tcPr>
            <w:tcW w:w="1728" w:type="dxa"/>
          </w:tcPr>
          <w:p w14:paraId="258B5C29" w14:textId="77777777" w:rsidR="00BF4C5E" w:rsidRDefault="00000000">
            <w:r>
              <w:t>BPCFRD, STRONG</w:t>
            </w:r>
          </w:p>
        </w:tc>
      </w:tr>
      <w:tr w:rsidR="00BF4C5E" w14:paraId="2445829C" w14:textId="77777777">
        <w:tc>
          <w:tcPr>
            <w:tcW w:w="1728" w:type="dxa"/>
          </w:tcPr>
          <w:p w14:paraId="3EC51D66" w14:textId="77777777" w:rsidR="00BF4C5E" w:rsidRDefault="00000000">
            <w:r>
              <w:t>STUDYID</w:t>
            </w:r>
          </w:p>
        </w:tc>
        <w:tc>
          <w:tcPr>
            <w:tcW w:w="1728" w:type="dxa"/>
          </w:tcPr>
          <w:p w14:paraId="2B05AC7F" w14:textId="77777777" w:rsidR="00BF4C5E" w:rsidRDefault="00000000">
            <w:r>
              <w:t>Study Identifier</w:t>
            </w:r>
          </w:p>
        </w:tc>
        <w:tc>
          <w:tcPr>
            <w:tcW w:w="1728" w:type="dxa"/>
          </w:tcPr>
          <w:p w14:paraId="13B740D5" w14:textId="77777777" w:rsidR="00BF4C5E" w:rsidRDefault="00000000">
            <w:r>
              <w:t>Char</w:t>
            </w:r>
          </w:p>
        </w:tc>
        <w:tc>
          <w:tcPr>
            <w:tcW w:w="1728" w:type="dxa"/>
          </w:tcPr>
          <w:p w14:paraId="783EE3CC" w14:textId="77777777" w:rsidR="00BF4C5E" w:rsidRDefault="00000000">
            <w:r>
              <w:t>Unique identifier for a study.</w:t>
            </w:r>
          </w:p>
        </w:tc>
        <w:tc>
          <w:tcPr>
            <w:tcW w:w="1728" w:type="dxa"/>
          </w:tcPr>
          <w:p w14:paraId="1FB600B2" w14:textId="77777777" w:rsidR="00BF4C5E" w:rsidRDefault="00000000">
            <w:r>
              <w:t>BPCFRD, STRONG</w:t>
            </w:r>
          </w:p>
        </w:tc>
      </w:tr>
      <w:tr w:rsidR="00BF4C5E" w14:paraId="60B3F2CF" w14:textId="77777777">
        <w:tc>
          <w:tcPr>
            <w:tcW w:w="1728" w:type="dxa"/>
          </w:tcPr>
          <w:p w14:paraId="19B05B43" w14:textId="77777777" w:rsidR="00BF4C5E" w:rsidRDefault="00000000">
            <w:r>
              <w:t>SUBJID</w:t>
            </w:r>
          </w:p>
        </w:tc>
        <w:tc>
          <w:tcPr>
            <w:tcW w:w="1728" w:type="dxa"/>
          </w:tcPr>
          <w:p w14:paraId="1DA9E2D9" w14:textId="77777777" w:rsidR="00BF4C5E" w:rsidRDefault="00000000">
            <w:r>
              <w:t>Subject Identifier for the study</w:t>
            </w:r>
          </w:p>
        </w:tc>
        <w:tc>
          <w:tcPr>
            <w:tcW w:w="1728" w:type="dxa"/>
          </w:tcPr>
          <w:p w14:paraId="19705994" w14:textId="77777777" w:rsidR="00BF4C5E" w:rsidRDefault="00000000">
            <w:r>
              <w:t>Char</w:t>
            </w:r>
          </w:p>
        </w:tc>
        <w:tc>
          <w:tcPr>
            <w:tcW w:w="1728" w:type="dxa"/>
          </w:tcPr>
          <w:p w14:paraId="062945D5" w14:textId="77777777" w:rsidR="00BF4C5E" w:rsidRDefault="00000000">
            <w:r>
              <w:t xml:space="preserve">Subject identifier, which must be unique within the study. Often </w:t>
            </w:r>
            <w:r>
              <w:lastRenderedPageBreak/>
              <w:t xml:space="preserve">the ID of the subject as recorded on a CRF. </w:t>
            </w:r>
          </w:p>
        </w:tc>
        <w:tc>
          <w:tcPr>
            <w:tcW w:w="1728" w:type="dxa"/>
          </w:tcPr>
          <w:p w14:paraId="78689F4B" w14:textId="77777777" w:rsidR="00BF4C5E" w:rsidRDefault="00000000">
            <w:r>
              <w:lastRenderedPageBreak/>
              <w:t>BPCFRD, STRONG</w:t>
            </w:r>
          </w:p>
        </w:tc>
      </w:tr>
      <w:tr w:rsidR="00BF4C5E" w14:paraId="05292A46" w14:textId="77777777">
        <w:tc>
          <w:tcPr>
            <w:tcW w:w="1728" w:type="dxa"/>
          </w:tcPr>
          <w:p w14:paraId="7276E50F" w14:textId="77777777" w:rsidR="00BF4C5E" w:rsidRDefault="00000000">
            <w:r>
              <w:t>USUBJID</w:t>
            </w:r>
          </w:p>
        </w:tc>
        <w:tc>
          <w:tcPr>
            <w:tcW w:w="1728" w:type="dxa"/>
          </w:tcPr>
          <w:p w14:paraId="563E65F0" w14:textId="77777777" w:rsidR="00BF4C5E" w:rsidRDefault="00000000">
            <w:r>
              <w:t>Unique Subject Identifier</w:t>
            </w:r>
          </w:p>
        </w:tc>
        <w:tc>
          <w:tcPr>
            <w:tcW w:w="1728" w:type="dxa"/>
          </w:tcPr>
          <w:p w14:paraId="32D97AD6" w14:textId="77777777" w:rsidR="00BF4C5E" w:rsidRDefault="00000000">
            <w:r>
              <w:t>Char</w:t>
            </w:r>
          </w:p>
        </w:tc>
        <w:tc>
          <w:tcPr>
            <w:tcW w:w="1728" w:type="dxa"/>
          </w:tcPr>
          <w:p w14:paraId="5C4A24A1" w14:textId="77777777" w:rsidR="00BF4C5E" w:rsidRDefault="00000000">
            <w:r>
              <w:t xml:space="preserve">Identifier used to uniquely identify a subject across </w:t>
            </w:r>
          </w:p>
        </w:tc>
        <w:tc>
          <w:tcPr>
            <w:tcW w:w="1728" w:type="dxa"/>
          </w:tcPr>
          <w:p w14:paraId="236C19DE" w14:textId="77777777" w:rsidR="00BF4C5E" w:rsidRDefault="00000000">
            <w:r>
              <w:t>BPCFRD, STRONG</w:t>
            </w:r>
          </w:p>
        </w:tc>
      </w:tr>
      <w:tr w:rsidR="00BF4C5E" w14:paraId="5FA74C74" w14:textId="77777777">
        <w:tc>
          <w:tcPr>
            <w:tcW w:w="1728" w:type="dxa"/>
          </w:tcPr>
          <w:p w14:paraId="174783FE" w14:textId="77777777" w:rsidR="00BF4C5E" w:rsidRDefault="00000000">
            <w:r>
              <w:t>VISABLELIMIT</w:t>
            </w:r>
          </w:p>
        </w:tc>
        <w:tc>
          <w:tcPr>
            <w:tcW w:w="1728" w:type="dxa"/>
          </w:tcPr>
          <w:p w14:paraId="2D9F6278" w14:textId="77777777" w:rsidR="00BF4C5E" w:rsidRDefault="00000000">
            <w:r>
              <w:t>Visible Limitations</w:t>
            </w:r>
          </w:p>
        </w:tc>
        <w:tc>
          <w:tcPr>
            <w:tcW w:w="1728" w:type="dxa"/>
          </w:tcPr>
          <w:p w14:paraId="56915C1A" w14:textId="77777777" w:rsidR="00BF4C5E" w:rsidRDefault="00000000">
            <w:r>
              <w:t>char</w:t>
            </w:r>
          </w:p>
        </w:tc>
        <w:tc>
          <w:tcPr>
            <w:tcW w:w="1728" w:type="dxa"/>
          </w:tcPr>
          <w:p w14:paraId="2187285D" w14:textId="77777777" w:rsidR="00BF4C5E" w:rsidRDefault="00000000">
            <w:r>
              <w:t>Limitations to completing test</w:t>
            </w:r>
          </w:p>
        </w:tc>
        <w:tc>
          <w:tcPr>
            <w:tcW w:w="1728" w:type="dxa"/>
          </w:tcPr>
          <w:p w14:paraId="5924463C" w14:textId="77777777" w:rsidR="00BF4C5E" w:rsidRDefault="00000000">
            <w:r>
              <w:t>BPCFRD, STRONG</w:t>
            </w:r>
          </w:p>
        </w:tc>
      </w:tr>
      <w:tr w:rsidR="00BF4C5E" w14:paraId="3DCC9338" w14:textId="77777777">
        <w:tc>
          <w:tcPr>
            <w:tcW w:w="1728" w:type="dxa"/>
          </w:tcPr>
          <w:p w14:paraId="302CE41F" w14:textId="77777777" w:rsidR="00BF4C5E" w:rsidRDefault="00000000">
            <w:r>
              <w:t>VISIT</w:t>
            </w:r>
          </w:p>
        </w:tc>
        <w:tc>
          <w:tcPr>
            <w:tcW w:w="1728" w:type="dxa"/>
          </w:tcPr>
          <w:p w14:paraId="453834E8" w14:textId="77777777" w:rsidR="00BF4C5E" w:rsidRDefault="00000000">
            <w:r>
              <w:t>Visit record was collected</w:t>
            </w:r>
          </w:p>
        </w:tc>
        <w:tc>
          <w:tcPr>
            <w:tcW w:w="1728" w:type="dxa"/>
          </w:tcPr>
          <w:p w14:paraId="1852723D" w14:textId="77777777" w:rsidR="00BF4C5E" w:rsidRDefault="00000000">
            <w:r>
              <w:t>Char</w:t>
            </w:r>
          </w:p>
        </w:tc>
        <w:tc>
          <w:tcPr>
            <w:tcW w:w="1728" w:type="dxa"/>
          </w:tcPr>
          <w:p w14:paraId="2DF54C5A" w14:textId="77777777" w:rsidR="00BF4C5E" w:rsidRDefault="00000000">
            <w:r>
              <w:t>Visit record was collected</w:t>
            </w:r>
          </w:p>
        </w:tc>
        <w:tc>
          <w:tcPr>
            <w:tcW w:w="1728" w:type="dxa"/>
          </w:tcPr>
          <w:p w14:paraId="367EE965" w14:textId="77777777" w:rsidR="00BF4C5E" w:rsidRDefault="00000000">
            <w:r>
              <w:t>BPCFRD, STRONG</w:t>
            </w:r>
          </w:p>
        </w:tc>
      </w:tr>
    </w:tbl>
    <w:p w14:paraId="6C38A8C7" w14:textId="77777777" w:rsidR="00BF4C5E" w:rsidRDefault="00000000">
      <w:r>
        <w:br w:type="page"/>
      </w:r>
    </w:p>
    <w:p w14:paraId="54AFC78A" w14:textId="77777777" w:rsidR="00BF4C5E" w:rsidRDefault="00000000">
      <w:pPr>
        <w:pStyle w:val="Heading1"/>
      </w:pPr>
      <w:r>
        <w:lastRenderedPageBreak/>
        <w:t>FA</w:t>
      </w:r>
    </w:p>
    <w:tbl>
      <w:tblPr>
        <w:tblStyle w:val="TableGrid"/>
        <w:tblW w:w="0" w:type="auto"/>
        <w:tblLook w:val="04A0" w:firstRow="1" w:lastRow="0" w:firstColumn="1" w:lastColumn="0" w:noHBand="0" w:noVBand="1"/>
      </w:tblPr>
      <w:tblGrid>
        <w:gridCol w:w="1634"/>
        <w:gridCol w:w="1706"/>
        <w:gridCol w:w="1487"/>
        <w:gridCol w:w="2459"/>
        <w:gridCol w:w="1570"/>
      </w:tblGrid>
      <w:tr w:rsidR="00BF4C5E" w14:paraId="7E64CDDC" w14:textId="77777777">
        <w:tc>
          <w:tcPr>
            <w:tcW w:w="1728" w:type="dxa"/>
          </w:tcPr>
          <w:p w14:paraId="7686CCAD" w14:textId="77777777" w:rsidR="00BF4C5E" w:rsidRDefault="00000000">
            <w:r>
              <w:t>Variable</w:t>
            </w:r>
          </w:p>
        </w:tc>
        <w:tc>
          <w:tcPr>
            <w:tcW w:w="1728" w:type="dxa"/>
          </w:tcPr>
          <w:p w14:paraId="2C66F6FE" w14:textId="77777777" w:rsidR="00BF4C5E" w:rsidRDefault="00000000">
            <w:r>
              <w:t>Label</w:t>
            </w:r>
          </w:p>
        </w:tc>
        <w:tc>
          <w:tcPr>
            <w:tcW w:w="1728" w:type="dxa"/>
          </w:tcPr>
          <w:p w14:paraId="051E48B7" w14:textId="77777777" w:rsidR="00BF4C5E" w:rsidRDefault="00000000">
            <w:r>
              <w:t>Type</w:t>
            </w:r>
          </w:p>
        </w:tc>
        <w:tc>
          <w:tcPr>
            <w:tcW w:w="1728" w:type="dxa"/>
          </w:tcPr>
          <w:p w14:paraId="75D8512B" w14:textId="77777777" w:rsidR="00BF4C5E" w:rsidRDefault="00000000">
            <w:r>
              <w:t>Comment</w:t>
            </w:r>
          </w:p>
        </w:tc>
        <w:tc>
          <w:tcPr>
            <w:tcW w:w="1728" w:type="dxa"/>
          </w:tcPr>
          <w:p w14:paraId="06AEE3C6" w14:textId="77777777" w:rsidR="00BF4C5E" w:rsidRDefault="00000000">
            <w:r>
              <w:t>Study</w:t>
            </w:r>
          </w:p>
        </w:tc>
      </w:tr>
      <w:tr w:rsidR="00BF4C5E" w14:paraId="69F736FF" w14:textId="77777777">
        <w:tc>
          <w:tcPr>
            <w:tcW w:w="1728" w:type="dxa"/>
          </w:tcPr>
          <w:p w14:paraId="7C3A7431" w14:textId="77777777" w:rsidR="00BF4C5E" w:rsidRDefault="00000000">
            <w:r>
              <w:t>CMCAT</w:t>
            </w:r>
          </w:p>
        </w:tc>
        <w:tc>
          <w:tcPr>
            <w:tcW w:w="1728" w:type="dxa"/>
          </w:tcPr>
          <w:p w14:paraId="698884FE" w14:textId="77777777" w:rsidR="00BF4C5E" w:rsidRDefault="00000000">
            <w:r>
              <w:t>Category for Medication</w:t>
            </w:r>
          </w:p>
        </w:tc>
        <w:tc>
          <w:tcPr>
            <w:tcW w:w="1728" w:type="dxa"/>
          </w:tcPr>
          <w:p w14:paraId="3562F498" w14:textId="77777777" w:rsidR="00BF4C5E" w:rsidRDefault="00000000">
            <w:r>
              <w:t>Char</w:t>
            </w:r>
          </w:p>
        </w:tc>
        <w:tc>
          <w:tcPr>
            <w:tcW w:w="1728" w:type="dxa"/>
          </w:tcPr>
          <w:p w14:paraId="304E2969" w14:textId="77777777" w:rsidR="00BF4C5E" w:rsidRDefault="00000000">
            <w:r>
              <w:t xml:space="preserve">Used to define a category of medications/treatment. Examples: "PRIOR", "CONCOMITANT", "ANTICANCER MEDICATION", "GENERAL CONMED". </w:t>
            </w:r>
          </w:p>
        </w:tc>
        <w:tc>
          <w:tcPr>
            <w:tcW w:w="1728" w:type="dxa"/>
          </w:tcPr>
          <w:p w14:paraId="419771D8" w14:textId="77777777" w:rsidR="00BF4C5E" w:rsidRDefault="00000000">
            <w:r>
              <w:t>STRONG</w:t>
            </w:r>
          </w:p>
        </w:tc>
      </w:tr>
      <w:tr w:rsidR="00BF4C5E" w14:paraId="0ED89F76" w14:textId="77777777">
        <w:tc>
          <w:tcPr>
            <w:tcW w:w="1728" w:type="dxa"/>
          </w:tcPr>
          <w:p w14:paraId="4C05B212" w14:textId="77777777" w:rsidR="00BF4C5E" w:rsidRDefault="00000000">
            <w:r>
              <w:t>CMDECOD</w:t>
            </w:r>
          </w:p>
        </w:tc>
        <w:tc>
          <w:tcPr>
            <w:tcW w:w="1728" w:type="dxa"/>
          </w:tcPr>
          <w:p w14:paraId="118D49CA" w14:textId="77777777" w:rsidR="00BF4C5E" w:rsidRDefault="00000000">
            <w:r>
              <w:t>Standardized Medication Name</w:t>
            </w:r>
          </w:p>
        </w:tc>
        <w:tc>
          <w:tcPr>
            <w:tcW w:w="1728" w:type="dxa"/>
          </w:tcPr>
          <w:p w14:paraId="74547769" w14:textId="77777777" w:rsidR="00BF4C5E" w:rsidRDefault="00000000">
            <w:r>
              <w:t>Char</w:t>
            </w:r>
          </w:p>
        </w:tc>
        <w:tc>
          <w:tcPr>
            <w:tcW w:w="1728" w:type="dxa"/>
          </w:tcPr>
          <w:p w14:paraId="6775FDB7" w14:textId="77777777" w:rsidR="00BF4C5E" w:rsidRDefault="00000000">
            <w:r>
              <w:t xml:space="preserve">Standardized or dictionary-derived text description of CMTRT or CMMODIFY. Equivalent to the generic drug name in WHO Drug. The sponsor is expected to provide the dictionary name and version used to mapthe terms utilizing the external codelist element in the Define-XML document. If an intervention term does not have a decode value in the dictionary, then CMDECOD will be left blank. </w:t>
            </w:r>
          </w:p>
        </w:tc>
        <w:tc>
          <w:tcPr>
            <w:tcW w:w="1728" w:type="dxa"/>
          </w:tcPr>
          <w:p w14:paraId="34933803" w14:textId="77777777" w:rsidR="00BF4C5E" w:rsidRDefault="00000000">
            <w:r>
              <w:t>STRONG</w:t>
            </w:r>
          </w:p>
        </w:tc>
      </w:tr>
      <w:tr w:rsidR="00BF4C5E" w14:paraId="63B7B836" w14:textId="77777777">
        <w:tc>
          <w:tcPr>
            <w:tcW w:w="1728" w:type="dxa"/>
          </w:tcPr>
          <w:p w14:paraId="276A3993" w14:textId="77777777" w:rsidR="00BF4C5E" w:rsidRDefault="00000000">
            <w:r>
              <w:t>CMOCCUR</w:t>
            </w:r>
          </w:p>
        </w:tc>
        <w:tc>
          <w:tcPr>
            <w:tcW w:w="1728" w:type="dxa"/>
          </w:tcPr>
          <w:p w14:paraId="312F8FB9" w14:textId="77777777" w:rsidR="00BF4C5E" w:rsidRDefault="00000000">
            <w:r>
              <w:t>CM Occurrence</w:t>
            </w:r>
          </w:p>
        </w:tc>
        <w:tc>
          <w:tcPr>
            <w:tcW w:w="1728" w:type="dxa"/>
          </w:tcPr>
          <w:p w14:paraId="08A98573" w14:textId="77777777" w:rsidR="00BF4C5E" w:rsidRDefault="00000000">
            <w:r>
              <w:t>Char</w:t>
            </w:r>
          </w:p>
        </w:tc>
        <w:tc>
          <w:tcPr>
            <w:tcW w:w="1728" w:type="dxa"/>
          </w:tcPr>
          <w:p w14:paraId="6A714D10" w14:textId="77777777" w:rsidR="00BF4C5E" w:rsidRDefault="00000000">
            <w:r>
              <w:t>When the use of a specific medication is solicited. CMOCCUR is used to indicate whether ("Y"/"N") use of the medication occurred. Values are null for medications not specifically solicited.</w:t>
            </w:r>
          </w:p>
        </w:tc>
        <w:tc>
          <w:tcPr>
            <w:tcW w:w="1728" w:type="dxa"/>
          </w:tcPr>
          <w:p w14:paraId="17A6592C" w14:textId="77777777" w:rsidR="00BF4C5E" w:rsidRDefault="00000000">
            <w:r>
              <w:t>STRONG</w:t>
            </w:r>
          </w:p>
        </w:tc>
      </w:tr>
      <w:tr w:rsidR="00BF4C5E" w14:paraId="692184CE" w14:textId="77777777">
        <w:tc>
          <w:tcPr>
            <w:tcW w:w="1728" w:type="dxa"/>
          </w:tcPr>
          <w:p w14:paraId="1A22D78C" w14:textId="77777777" w:rsidR="00BF4C5E" w:rsidRDefault="00000000">
            <w:r>
              <w:t>CMPRESP</w:t>
            </w:r>
          </w:p>
        </w:tc>
        <w:tc>
          <w:tcPr>
            <w:tcW w:w="1728" w:type="dxa"/>
          </w:tcPr>
          <w:p w14:paraId="45B3C6DD" w14:textId="77777777" w:rsidR="00BF4C5E" w:rsidRDefault="00000000">
            <w:r>
              <w:t>CM Pre-specified</w:t>
            </w:r>
          </w:p>
        </w:tc>
        <w:tc>
          <w:tcPr>
            <w:tcW w:w="1728" w:type="dxa"/>
          </w:tcPr>
          <w:p w14:paraId="1CE0DE2F" w14:textId="77777777" w:rsidR="00BF4C5E" w:rsidRDefault="00000000">
            <w:r>
              <w:t>Char</w:t>
            </w:r>
          </w:p>
        </w:tc>
        <w:tc>
          <w:tcPr>
            <w:tcW w:w="1728" w:type="dxa"/>
          </w:tcPr>
          <w:p w14:paraId="79B87901" w14:textId="77777777" w:rsidR="00BF4C5E" w:rsidRDefault="00000000">
            <w:r>
              <w:t>Used to indicate whether ("Y"/null) information about the use of a specific medication was solicited on the CRF.</w:t>
            </w:r>
          </w:p>
        </w:tc>
        <w:tc>
          <w:tcPr>
            <w:tcW w:w="1728" w:type="dxa"/>
          </w:tcPr>
          <w:p w14:paraId="35070397" w14:textId="77777777" w:rsidR="00BF4C5E" w:rsidRDefault="00000000">
            <w:r>
              <w:t>STRONG</w:t>
            </w:r>
          </w:p>
        </w:tc>
      </w:tr>
      <w:tr w:rsidR="00BF4C5E" w14:paraId="0E03C811" w14:textId="77777777">
        <w:tc>
          <w:tcPr>
            <w:tcW w:w="1728" w:type="dxa"/>
          </w:tcPr>
          <w:p w14:paraId="45F0C194" w14:textId="77777777" w:rsidR="00BF4C5E" w:rsidRDefault="00000000">
            <w:r>
              <w:t>CMREASND</w:t>
            </w:r>
          </w:p>
        </w:tc>
        <w:tc>
          <w:tcPr>
            <w:tcW w:w="1728" w:type="dxa"/>
          </w:tcPr>
          <w:p w14:paraId="403F3670" w14:textId="77777777" w:rsidR="00BF4C5E" w:rsidRDefault="00000000">
            <w:r>
              <w:t>Reason Medication Not Collected</w:t>
            </w:r>
          </w:p>
        </w:tc>
        <w:tc>
          <w:tcPr>
            <w:tcW w:w="1728" w:type="dxa"/>
          </w:tcPr>
          <w:p w14:paraId="54184133" w14:textId="77777777" w:rsidR="00BF4C5E" w:rsidRDefault="00000000">
            <w:r>
              <w:t>Char</w:t>
            </w:r>
          </w:p>
        </w:tc>
        <w:tc>
          <w:tcPr>
            <w:tcW w:w="1728" w:type="dxa"/>
          </w:tcPr>
          <w:p w14:paraId="418A2B8D" w14:textId="77777777" w:rsidR="00BF4C5E" w:rsidRDefault="00000000">
            <w:r>
              <w:t xml:space="preserve">Reason not done. Used in conjunction with CMSTAT when value is "NOT DONE". </w:t>
            </w:r>
          </w:p>
        </w:tc>
        <w:tc>
          <w:tcPr>
            <w:tcW w:w="1728" w:type="dxa"/>
          </w:tcPr>
          <w:p w14:paraId="6CB59AE2" w14:textId="77777777" w:rsidR="00BF4C5E" w:rsidRDefault="00000000">
            <w:r>
              <w:t>STRONG</w:t>
            </w:r>
          </w:p>
        </w:tc>
      </w:tr>
      <w:tr w:rsidR="00BF4C5E" w14:paraId="69793185" w14:textId="77777777">
        <w:tc>
          <w:tcPr>
            <w:tcW w:w="1728" w:type="dxa"/>
          </w:tcPr>
          <w:p w14:paraId="421EE04F" w14:textId="77777777" w:rsidR="00BF4C5E" w:rsidRDefault="00000000">
            <w:r>
              <w:lastRenderedPageBreak/>
              <w:t xml:space="preserve">CMSTAT </w:t>
            </w:r>
          </w:p>
        </w:tc>
        <w:tc>
          <w:tcPr>
            <w:tcW w:w="1728" w:type="dxa"/>
          </w:tcPr>
          <w:p w14:paraId="35901004" w14:textId="77777777" w:rsidR="00BF4C5E" w:rsidRDefault="00000000">
            <w:r>
              <w:t>Completion Status</w:t>
            </w:r>
          </w:p>
        </w:tc>
        <w:tc>
          <w:tcPr>
            <w:tcW w:w="1728" w:type="dxa"/>
          </w:tcPr>
          <w:p w14:paraId="72C330B5" w14:textId="77777777" w:rsidR="00BF4C5E" w:rsidRDefault="00000000">
            <w:r>
              <w:t>Char</w:t>
            </w:r>
          </w:p>
        </w:tc>
        <w:tc>
          <w:tcPr>
            <w:tcW w:w="1728" w:type="dxa"/>
          </w:tcPr>
          <w:p w14:paraId="453085FE" w14:textId="77777777" w:rsidR="00BF4C5E" w:rsidRDefault="00000000">
            <w:r>
              <w:t>Used to indicate that a question about the occurrence of a prespecified intervention was not answered. Should be null or have a value of "NOT DONE".</w:t>
            </w:r>
          </w:p>
        </w:tc>
        <w:tc>
          <w:tcPr>
            <w:tcW w:w="1728" w:type="dxa"/>
          </w:tcPr>
          <w:p w14:paraId="71912D06" w14:textId="77777777" w:rsidR="00BF4C5E" w:rsidRDefault="00000000">
            <w:r>
              <w:t>STRONG</w:t>
            </w:r>
          </w:p>
        </w:tc>
      </w:tr>
      <w:tr w:rsidR="00BF4C5E" w14:paraId="20E1820E" w14:textId="77777777">
        <w:tc>
          <w:tcPr>
            <w:tcW w:w="1728" w:type="dxa"/>
          </w:tcPr>
          <w:p w14:paraId="696D9C59" w14:textId="77777777" w:rsidR="00BF4C5E" w:rsidRDefault="00000000">
            <w:r>
              <w:t>DOMAIN</w:t>
            </w:r>
          </w:p>
        </w:tc>
        <w:tc>
          <w:tcPr>
            <w:tcW w:w="1728" w:type="dxa"/>
          </w:tcPr>
          <w:p w14:paraId="2D13E4CA" w14:textId="77777777" w:rsidR="00BF4C5E" w:rsidRDefault="00000000">
            <w:r>
              <w:t>Domain Abbreviation</w:t>
            </w:r>
          </w:p>
        </w:tc>
        <w:tc>
          <w:tcPr>
            <w:tcW w:w="1728" w:type="dxa"/>
          </w:tcPr>
          <w:p w14:paraId="6F3CE6C8" w14:textId="77777777" w:rsidR="00BF4C5E" w:rsidRDefault="00000000">
            <w:r>
              <w:t>Char</w:t>
            </w:r>
          </w:p>
        </w:tc>
        <w:tc>
          <w:tcPr>
            <w:tcW w:w="1728" w:type="dxa"/>
          </w:tcPr>
          <w:p w14:paraId="0E6E78DA" w14:textId="77777777" w:rsidR="00BF4C5E" w:rsidRDefault="00000000">
            <w:r>
              <w:t>Two-character abbreviation for the domain.</w:t>
            </w:r>
          </w:p>
        </w:tc>
        <w:tc>
          <w:tcPr>
            <w:tcW w:w="1728" w:type="dxa"/>
          </w:tcPr>
          <w:p w14:paraId="3F1EEFC7" w14:textId="77777777" w:rsidR="00BF4C5E" w:rsidRDefault="00000000">
            <w:r>
              <w:t>BPCFRD, STRONG</w:t>
            </w:r>
          </w:p>
        </w:tc>
      </w:tr>
      <w:tr w:rsidR="00BF4C5E" w14:paraId="6C3DC27A" w14:textId="77777777">
        <w:tc>
          <w:tcPr>
            <w:tcW w:w="1728" w:type="dxa"/>
          </w:tcPr>
          <w:p w14:paraId="064727FC" w14:textId="77777777" w:rsidR="00BF4C5E" w:rsidRDefault="00000000">
            <w:r>
              <w:t xml:space="preserve">FACAT </w:t>
            </w:r>
          </w:p>
        </w:tc>
        <w:tc>
          <w:tcPr>
            <w:tcW w:w="1728" w:type="dxa"/>
          </w:tcPr>
          <w:p w14:paraId="72D59A4D" w14:textId="77777777" w:rsidR="00BF4C5E" w:rsidRDefault="00000000">
            <w:r>
              <w:t>Category for Findings About</w:t>
            </w:r>
          </w:p>
        </w:tc>
        <w:tc>
          <w:tcPr>
            <w:tcW w:w="1728" w:type="dxa"/>
          </w:tcPr>
          <w:p w14:paraId="078D7F2D" w14:textId="77777777" w:rsidR="00BF4C5E" w:rsidRDefault="00000000">
            <w:r>
              <w:t>Char</w:t>
            </w:r>
          </w:p>
        </w:tc>
        <w:tc>
          <w:tcPr>
            <w:tcW w:w="1728" w:type="dxa"/>
          </w:tcPr>
          <w:p w14:paraId="5A5496EC" w14:textId="77777777" w:rsidR="00BF4C5E" w:rsidRDefault="00000000">
            <w:r>
              <w:t>Used to define a category of related records.</w:t>
            </w:r>
          </w:p>
        </w:tc>
        <w:tc>
          <w:tcPr>
            <w:tcW w:w="1728" w:type="dxa"/>
          </w:tcPr>
          <w:p w14:paraId="7A2EB0B3" w14:textId="77777777" w:rsidR="00BF4C5E" w:rsidRDefault="00000000">
            <w:r>
              <w:t>BPCFRD</w:t>
            </w:r>
          </w:p>
        </w:tc>
      </w:tr>
      <w:tr w:rsidR="00BF4C5E" w14:paraId="5E59A1BD" w14:textId="77777777">
        <w:tc>
          <w:tcPr>
            <w:tcW w:w="1728" w:type="dxa"/>
          </w:tcPr>
          <w:p w14:paraId="185AC17A" w14:textId="77777777" w:rsidR="00BF4C5E" w:rsidRDefault="00000000">
            <w:r>
              <w:t>FAOBJ</w:t>
            </w:r>
          </w:p>
        </w:tc>
        <w:tc>
          <w:tcPr>
            <w:tcW w:w="1728" w:type="dxa"/>
          </w:tcPr>
          <w:p w14:paraId="6CBD223C" w14:textId="77777777" w:rsidR="00BF4C5E" w:rsidRDefault="00000000">
            <w:r>
              <w:t>Object of the Observation</w:t>
            </w:r>
          </w:p>
        </w:tc>
        <w:tc>
          <w:tcPr>
            <w:tcW w:w="1728" w:type="dxa"/>
          </w:tcPr>
          <w:p w14:paraId="2ED74B7D" w14:textId="77777777" w:rsidR="00BF4C5E" w:rsidRDefault="00000000">
            <w:r>
              <w:t>Char</w:t>
            </w:r>
          </w:p>
        </w:tc>
        <w:tc>
          <w:tcPr>
            <w:tcW w:w="1728" w:type="dxa"/>
          </w:tcPr>
          <w:p w14:paraId="1477BF46" w14:textId="77777777" w:rsidR="00BF4C5E" w:rsidRDefault="00000000">
            <w:r>
              <w:t>Used to describe the object or focal point of the findings observation that is represented by --TEST.</w:t>
            </w:r>
            <w:r>
              <w:br/>
              <w:t>Examples: the term (e.g., "Acne") describing a clinical sign or symptom that is being measured by a severity</w:t>
            </w:r>
            <w:r>
              <w:br/>
              <w:t xml:space="preserve">test; an event </w:t>
            </w:r>
          </w:p>
        </w:tc>
        <w:tc>
          <w:tcPr>
            <w:tcW w:w="1728" w:type="dxa"/>
          </w:tcPr>
          <w:p w14:paraId="50F19122" w14:textId="77777777" w:rsidR="00BF4C5E" w:rsidRDefault="00000000">
            <w:r>
              <w:t>BPCFRD</w:t>
            </w:r>
          </w:p>
        </w:tc>
      </w:tr>
      <w:tr w:rsidR="00BF4C5E" w14:paraId="29AEBD11" w14:textId="77777777">
        <w:tc>
          <w:tcPr>
            <w:tcW w:w="1728" w:type="dxa"/>
          </w:tcPr>
          <w:p w14:paraId="2F9EA814" w14:textId="77777777" w:rsidR="00BF4C5E" w:rsidRDefault="00000000">
            <w:r>
              <w:t>FAORRES</w:t>
            </w:r>
          </w:p>
        </w:tc>
        <w:tc>
          <w:tcPr>
            <w:tcW w:w="1728" w:type="dxa"/>
          </w:tcPr>
          <w:p w14:paraId="74A2C7A0" w14:textId="77777777" w:rsidR="00BF4C5E" w:rsidRDefault="00000000">
            <w:r>
              <w:t>Result or Finding in Original Units</w:t>
            </w:r>
          </w:p>
        </w:tc>
        <w:tc>
          <w:tcPr>
            <w:tcW w:w="1728" w:type="dxa"/>
          </w:tcPr>
          <w:p w14:paraId="23D14674" w14:textId="77777777" w:rsidR="00BF4C5E" w:rsidRDefault="00000000">
            <w:r>
              <w:t>Char</w:t>
            </w:r>
          </w:p>
        </w:tc>
        <w:tc>
          <w:tcPr>
            <w:tcW w:w="1728" w:type="dxa"/>
          </w:tcPr>
          <w:p w14:paraId="2E889766" w14:textId="77777777" w:rsidR="00BF4C5E" w:rsidRDefault="00000000">
            <w:r>
              <w:t xml:space="preserve">Result of the test as originally received or collected. </w:t>
            </w:r>
          </w:p>
        </w:tc>
        <w:tc>
          <w:tcPr>
            <w:tcW w:w="1728" w:type="dxa"/>
          </w:tcPr>
          <w:p w14:paraId="4924F3EE" w14:textId="77777777" w:rsidR="00BF4C5E" w:rsidRDefault="00000000">
            <w:r>
              <w:t>BPCFRD</w:t>
            </w:r>
          </w:p>
        </w:tc>
      </w:tr>
      <w:tr w:rsidR="00BF4C5E" w14:paraId="413D8912" w14:textId="77777777">
        <w:tc>
          <w:tcPr>
            <w:tcW w:w="1728" w:type="dxa"/>
          </w:tcPr>
          <w:p w14:paraId="2F97F338" w14:textId="77777777" w:rsidR="00BF4C5E" w:rsidRDefault="00000000">
            <w:r>
              <w:t>FAORRESU</w:t>
            </w:r>
          </w:p>
        </w:tc>
        <w:tc>
          <w:tcPr>
            <w:tcW w:w="1728" w:type="dxa"/>
          </w:tcPr>
          <w:p w14:paraId="735A6E1A" w14:textId="77777777" w:rsidR="00BF4C5E" w:rsidRDefault="00000000">
            <w:r>
              <w:t xml:space="preserve">Original Units </w:t>
            </w:r>
          </w:p>
        </w:tc>
        <w:tc>
          <w:tcPr>
            <w:tcW w:w="1728" w:type="dxa"/>
          </w:tcPr>
          <w:p w14:paraId="6F3ED593" w14:textId="77777777" w:rsidR="00BF4C5E" w:rsidRDefault="00000000">
            <w:r>
              <w:t>Char</w:t>
            </w:r>
          </w:p>
        </w:tc>
        <w:tc>
          <w:tcPr>
            <w:tcW w:w="1728" w:type="dxa"/>
          </w:tcPr>
          <w:p w14:paraId="58946B9A" w14:textId="77777777" w:rsidR="00BF4C5E" w:rsidRDefault="00000000">
            <w:r>
              <w:t xml:space="preserve">Original units in which the data were collected. </w:t>
            </w:r>
          </w:p>
        </w:tc>
        <w:tc>
          <w:tcPr>
            <w:tcW w:w="1728" w:type="dxa"/>
          </w:tcPr>
          <w:p w14:paraId="50F0CEE2" w14:textId="77777777" w:rsidR="00BF4C5E" w:rsidRDefault="00000000">
            <w:r>
              <w:t>BPCFRD</w:t>
            </w:r>
          </w:p>
        </w:tc>
      </w:tr>
      <w:tr w:rsidR="00BF4C5E" w14:paraId="1819EABE" w14:textId="77777777">
        <w:tc>
          <w:tcPr>
            <w:tcW w:w="1728" w:type="dxa"/>
          </w:tcPr>
          <w:p w14:paraId="70C050A0" w14:textId="77777777" w:rsidR="00BF4C5E" w:rsidRDefault="00000000">
            <w:r>
              <w:t>FAREASND</w:t>
            </w:r>
          </w:p>
        </w:tc>
        <w:tc>
          <w:tcPr>
            <w:tcW w:w="1728" w:type="dxa"/>
          </w:tcPr>
          <w:p w14:paraId="1CE20935" w14:textId="77777777" w:rsidR="00BF4C5E" w:rsidRDefault="00000000">
            <w:r>
              <w:t>Reason Not Performed</w:t>
            </w:r>
          </w:p>
        </w:tc>
        <w:tc>
          <w:tcPr>
            <w:tcW w:w="1728" w:type="dxa"/>
          </w:tcPr>
          <w:p w14:paraId="2687EC21" w14:textId="77777777" w:rsidR="00BF4C5E" w:rsidRDefault="00000000">
            <w:r>
              <w:t>Char</w:t>
            </w:r>
          </w:p>
        </w:tc>
        <w:tc>
          <w:tcPr>
            <w:tcW w:w="1728" w:type="dxa"/>
          </w:tcPr>
          <w:p w14:paraId="477A7878" w14:textId="77777777" w:rsidR="00BF4C5E" w:rsidRDefault="00000000">
            <w:r>
              <w:t>Describes why a question was not answered. Example: "Subject refused". Used in conjunction with FASTAT when value is "NOT DONE"</w:t>
            </w:r>
          </w:p>
        </w:tc>
        <w:tc>
          <w:tcPr>
            <w:tcW w:w="1728" w:type="dxa"/>
          </w:tcPr>
          <w:p w14:paraId="406C5C33" w14:textId="77777777" w:rsidR="00BF4C5E" w:rsidRDefault="00000000">
            <w:r>
              <w:t>BPCFRD</w:t>
            </w:r>
          </w:p>
        </w:tc>
      </w:tr>
      <w:tr w:rsidR="00BF4C5E" w14:paraId="27050C33" w14:textId="77777777">
        <w:tc>
          <w:tcPr>
            <w:tcW w:w="1728" w:type="dxa"/>
          </w:tcPr>
          <w:p w14:paraId="354F492D" w14:textId="77777777" w:rsidR="00BF4C5E" w:rsidRDefault="00000000">
            <w:r>
              <w:t>FASCAT</w:t>
            </w:r>
          </w:p>
        </w:tc>
        <w:tc>
          <w:tcPr>
            <w:tcW w:w="1728" w:type="dxa"/>
          </w:tcPr>
          <w:p w14:paraId="3DB70822" w14:textId="77777777" w:rsidR="00BF4C5E" w:rsidRDefault="00000000">
            <w:r>
              <w:t>Subcategory for Findings About</w:t>
            </w:r>
          </w:p>
        </w:tc>
        <w:tc>
          <w:tcPr>
            <w:tcW w:w="1728" w:type="dxa"/>
          </w:tcPr>
          <w:p w14:paraId="31BFD073" w14:textId="77777777" w:rsidR="00BF4C5E" w:rsidRDefault="00000000">
            <w:r>
              <w:t>Char</w:t>
            </w:r>
          </w:p>
        </w:tc>
        <w:tc>
          <w:tcPr>
            <w:tcW w:w="1728" w:type="dxa"/>
          </w:tcPr>
          <w:p w14:paraId="26ACAC49" w14:textId="77777777" w:rsidR="00BF4C5E" w:rsidRDefault="00000000">
            <w:r>
              <w:t>A further categorization of FACAT.</w:t>
            </w:r>
          </w:p>
        </w:tc>
        <w:tc>
          <w:tcPr>
            <w:tcW w:w="1728" w:type="dxa"/>
          </w:tcPr>
          <w:p w14:paraId="495A448F" w14:textId="77777777" w:rsidR="00BF4C5E" w:rsidRDefault="00000000">
            <w:r>
              <w:t>BPCFRD</w:t>
            </w:r>
          </w:p>
        </w:tc>
      </w:tr>
      <w:tr w:rsidR="00BF4C5E" w14:paraId="1A9620E0" w14:textId="77777777">
        <w:tc>
          <w:tcPr>
            <w:tcW w:w="1728" w:type="dxa"/>
          </w:tcPr>
          <w:p w14:paraId="07B1C9BC" w14:textId="77777777" w:rsidR="00BF4C5E" w:rsidRDefault="00000000">
            <w:r>
              <w:t>FASEQ</w:t>
            </w:r>
          </w:p>
        </w:tc>
        <w:tc>
          <w:tcPr>
            <w:tcW w:w="1728" w:type="dxa"/>
          </w:tcPr>
          <w:p w14:paraId="4A94F688" w14:textId="77777777" w:rsidR="00BF4C5E" w:rsidRDefault="00000000">
            <w:r>
              <w:t>Sequence Number</w:t>
            </w:r>
          </w:p>
        </w:tc>
        <w:tc>
          <w:tcPr>
            <w:tcW w:w="1728" w:type="dxa"/>
          </w:tcPr>
          <w:p w14:paraId="4FC292F3" w14:textId="77777777" w:rsidR="00BF4C5E" w:rsidRDefault="00000000">
            <w:r>
              <w:t>Num</w:t>
            </w:r>
          </w:p>
        </w:tc>
        <w:tc>
          <w:tcPr>
            <w:tcW w:w="1728" w:type="dxa"/>
          </w:tcPr>
          <w:p w14:paraId="768C626B" w14:textId="77777777" w:rsidR="00BF4C5E" w:rsidRDefault="00000000">
            <w:r>
              <w:t>Sequence number given to ensure uniqueness of subject records within a domain. May be any valid number.</w:t>
            </w:r>
          </w:p>
        </w:tc>
        <w:tc>
          <w:tcPr>
            <w:tcW w:w="1728" w:type="dxa"/>
          </w:tcPr>
          <w:p w14:paraId="02A8A387" w14:textId="77777777" w:rsidR="00BF4C5E" w:rsidRDefault="00000000">
            <w:r>
              <w:t>BPCFRD, STRONG</w:t>
            </w:r>
          </w:p>
        </w:tc>
      </w:tr>
      <w:tr w:rsidR="00BF4C5E" w14:paraId="4F33E8D4" w14:textId="77777777">
        <w:tc>
          <w:tcPr>
            <w:tcW w:w="1728" w:type="dxa"/>
          </w:tcPr>
          <w:p w14:paraId="0C77F903" w14:textId="77777777" w:rsidR="00BF4C5E" w:rsidRDefault="00000000">
            <w:r>
              <w:t xml:space="preserve">FASTAT </w:t>
            </w:r>
          </w:p>
        </w:tc>
        <w:tc>
          <w:tcPr>
            <w:tcW w:w="1728" w:type="dxa"/>
          </w:tcPr>
          <w:p w14:paraId="7198A514" w14:textId="77777777" w:rsidR="00BF4C5E" w:rsidRDefault="00000000">
            <w:r>
              <w:t xml:space="preserve">Completion Status </w:t>
            </w:r>
          </w:p>
        </w:tc>
        <w:tc>
          <w:tcPr>
            <w:tcW w:w="1728" w:type="dxa"/>
          </w:tcPr>
          <w:p w14:paraId="0801EAED" w14:textId="77777777" w:rsidR="00BF4C5E" w:rsidRDefault="00000000">
            <w:r>
              <w:t>Char</w:t>
            </w:r>
          </w:p>
        </w:tc>
        <w:tc>
          <w:tcPr>
            <w:tcW w:w="1728" w:type="dxa"/>
          </w:tcPr>
          <w:p w14:paraId="4C9E46E9" w14:textId="77777777" w:rsidR="00BF4C5E" w:rsidRDefault="00000000">
            <w:r>
              <w:t xml:space="preserve">Used to indicate that the measurement was not done. Should be </w:t>
            </w:r>
            <w:r>
              <w:lastRenderedPageBreak/>
              <w:t>null if a result exists in FAORRES.</w:t>
            </w:r>
          </w:p>
        </w:tc>
        <w:tc>
          <w:tcPr>
            <w:tcW w:w="1728" w:type="dxa"/>
          </w:tcPr>
          <w:p w14:paraId="6F13370D" w14:textId="77777777" w:rsidR="00BF4C5E" w:rsidRDefault="00000000">
            <w:r>
              <w:lastRenderedPageBreak/>
              <w:t>BPCFRD</w:t>
            </w:r>
          </w:p>
        </w:tc>
      </w:tr>
      <w:tr w:rsidR="00BF4C5E" w14:paraId="283A0CCC" w14:textId="77777777">
        <w:tc>
          <w:tcPr>
            <w:tcW w:w="1728" w:type="dxa"/>
          </w:tcPr>
          <w:p w14:paraId="1577F7A4" w14:textId="77777777" w:rsidR="00BF4C5E" w:rsidRDefault="00000000">
            <w:r>
              <w:t xml:space="preserve">FASTRESC </w:t>
            </w:r>
          </w:p>
        </w:tc>
        <w:tc>
          <w:tcPr>
            <w:tcW w:w="1728" w:type="dxa"/>
          </w:tcPr>
          <w:p w14:paraId="36641443" w14:textId="77777777" w:rsidR="00BF4C5E" w:rsidRDefault="00000000">
            <w:r>
              <w:t xml:space="preserve">Character Result/Finding in Std Format </w:t>
            </w:r>
          </w:p>
        </w:tc>
        <w:tc>
          <w:tcPr>
            <w:tcW w:w="1728" w:type="dxa"/>
          </w:tcPr>
          <w:p w14:paraId="386A2555" w14:textId="77777777" w:rsidR="00BF4C5E" w:rsidRDefault="00000000">
            <w:r>
              <w:t>Char</w:t>
            </w:r>
          </w:p>
        </w:tc>
        <w:tc>
          <w:tcPr>
            <w:tcW w:w="1728" w:type="dxa"/>
          </w:tcPr>
          <w:p w14:paraId="5B27034C" w14:textId="77777777" w:rsidR="00BF4C5E" w:rsidRDefault="00000000">
            <w:r>
              <w:t>Contains the result value for all findings, copied or derived from FAORRES in a standard format or standard</w:t>
            </w:r>
            <w:r>
              <w:br/>
              <w:t>units. FASTRESC should store all results or findings in character format; if results are numeric, they should</w:t>
            </w:r>
            <w:r>
              <w:br/>
              <w:t xml:space="preserve">also be stored in numeric format in FASTRESN. For example, if a test has results "NONE", "NEG", and "NEGATIVE" in FAORRES, and these results effectively have the same meaning; they could be represented in standard format in FASTRESC as "NEGATIVE". </w:t>
            </w:r>
          </w:p>
        </w:tc>
        <w:tc>
          <w:tcPr>
            <w:tcW w:w="1728" w:type="dxa"/>
          </w:tcPr>
          <w:p w14:paraId="02B65726" w14:textId="77777777" w:rsidR="00BF4C5E" w:rsidRDefault="00000000">
            <w:r>
              <w:t>BPCFRD</w:t>
            </w:r>
          </w:p>
        </w:tc>
      </w:tr>
      <w:tr w:rsidR="00BF4C5E" w14:paraId="7C8B2F59" w14:textId="77777777">
        <w:tc>
          <w:tcPr>
            <w:tcW w:w="1728" w:type="dxa"/>
          </w:tcPr>
          <w:p w14:paraId="5609A63B" w14:textId="77777777" w:rsidR="00BF4C5E" w:rsidRDefault="00000000">
            <w:r>
              <w:t>FATEST</w:t>
            </w:r>
          </w:p>
        </w:tc>
        <w:tc>
          <w:tcPr>
            <w:tcW w:w="1728" w:type="dxa"/>
          </w:tcPr>
          <w:p w14:paraId="4B3B1826" w14:textId="77777777" w:rsidR="00BF4C5E" w:rsidRDefault="00000000">
            <w:r>
              <w:t>Reported Name of</w:t>
            </w:r>
            <w:r>
              <w:br/>
              <w:t>Procedure</w:t>
            </w:r>
          </w:p>
        </w:tc>
        <w:tc>
          <w:tcPr>
            <w:tcW w:w="1728" w:type="dxa"/>
          </w:tcPr>
          <w:p w14:paraId="351A472B" w14:textId="77777777" w:rsidR="00BF4C5E" w:rsidRDefault="00000000">
            <w:r>
              <w:t>Char</w:t>
            </w:r>
          </w:p>
        </w:tc>
        <w:tc>
          <w:tcPr>
            <w:tcW w:w="1728" w:type="dxa"/>
          </w:tcPr>
          <w:p w14:paraId="4C28FC89" w14:textId="77777777" w:rsidR="00BF4C5E" w:rsidRDefault="00000000">
            <w:r>
              <w:t xml:space="preserve">Verbatim name of the test or examination used to obtain the measurement or finding. , Verbatim name of the test or examination used to obtain the measurement or finding. The value in FATEST cannot be longer than 40 characters. Examples: "Severity/Intensity", "Occurrence". Note that controlled terminology is in a FATEST general codelist and in several therapeutic area-specific codelists. </w:t>
            </w:r>
          </w:p>
        </w:tc>
        <w:tc>
          <w:tcPr>
            <w:tcW w:w="1728" w:type="dxa"/>
          </w:tcPr>
          <w:p w14:paraId="5B6CEB49" w14:textId="77777777" w:rsidR="00BF4C5E" w:rsidRDefault="00000000">
            <w:r>
              <w:t>BPCFRD, STRONG</w:t>
            </w:r>
          </w:p>
        </w:tc>
      </w:tr>
      <w:tr w:rsidR="00BF4C5E" w14:paraId="6448D384" w14:textId="77777777">
        <w:tc>
          <w:tcPr>
            <w:tcW w:w="1728" w:type="dxa"/>
          </w:tcPr>
          <w:p w14:paraId="02A475C0" w14:textId="77777777" w:rsidR="00BF4C5E" w:rsidRDefault="00000000">
            <w:r>
              <w:t>FATESTCD</w:t>
            </w:r>
          </w:p>
        </w:tc>
        <w:tc>
          <w:tcPr>
            <w:tcW w:w="1728" w:type="dxa"/>
          </w:tcPr>
          <w:p w14:paraId="7A460982" w14:textId="77777777" w:rsidR="00BF4C5E" w:rsidRDefault="00000000">
            <w:r>
              <w:t>Findings About Test Short Name</w:t>
            </w:r>
          </w:p>
        </w:tc>
        <w:tc>
          <w:tcPr>
            <w:tcW w:w="1728" w:type="dxa"/>
          </w:tcPr>
          <w:p w14:paraId="6BE7BA5C" w14:textId="77777777" w:rsidR="00BF4C5E" w:rsidRDefault="00000000">
            <w:r>
              <w:t>Char</w:t>
            </w:r>
          </w:p>
        </w:tc>
        <w:tc>
          <w:tcPr>
            <w:tcW w:w="1728" w:type="dxa"/>
          </w:tcPr>
          <w:p w14:paraId="33E54F30" w14:textId="77777777" w:rsidR="00BF4C5E" w:rsidRDefault="00000000">
            <w:r>
              <w:t xml:space="preserve">hort name of the measurement, test, or examination described in FATEST. It can be used as a column name </w:t>
            </w:r>
            <w:r>
              <w:lastRenderedPageBreak/>
              <w:t xml:space="preserve">when converting a dataset from a vertical to a horizontal format. The value in FATESTCD cannot be longer than 8 characters, nor can it start with a number (e.g., "1TEST" is not valid). FATESTCD cannot contain characters other than letters, numbers, or underscores. Examples: "SEV", "OCCUR". Note that controlled terminology is in a FATESTCD general codelist and in several therapeutic area-specific codelists. , short name of the measurement, test, or examination described in FATEST. It can be used as a column name when converting a dataset from a vertical to a horizontal format. </w:t>
            </w:r>
          </w:p>
        </w:tc>
        <w:tc>
          <w:tcPr>
            <w:tcW w:w="1728" w:type="dxa"/>
          </w:tcPr>
          <w:p w14:paraId="7F1BB056" w14:textId="77777777" w:rsidR="00BF4C5E" w:rsidRDefault="00000000">
            <w:r>
              <w:lastRenderedPageBreak/>
              <w:t>BPCFRD, STRONG</w:t>
            </w:r>
          </w:p>
        </w:tc>
      </w:tr>
      <w:tr w:rsidR="00BF4C5E" w14:paraId="500B0E88" w14:textId="77777777">
        <w:tc>
          <w:tcPr>
            <w:tcW w:w="1728" w:type="dxa"/>
          </w:tcPr>
          <w:p w14:paraId="58E76DF5" w14:textId="77777777" w:rsidR="00BF4C5E" w:rsidRDefault="00000000">
            <w:r>
              <w:t>STUDYID</w:t>
            </w:r>
          </w:p>
        </w:tc>
        <w:tc>
          <w:tcPr>
            <w:tcW w:w="1728" w:type="dxa"/>
          </w:tcPr>
          <w:p w14:paraId="41722546" w14:textId="77777777" w:rsidR="00BF4C5E" w:rsidRDefault="00000000">
            <w:r>
              <w:t>Study Identifier</w:t>
            </w:r>
          </w:p>
        </w:tc>
        <w:tc>
          <w:tcPr>
            <w:tcW w:w="1728" w:type="dxa"/>
          </w:tcPr>
          <w:p w14:paraId="530CBD07" w14:textId="77777777" w:rsidR="00BF4C5E" w:rsidRDefault="00000000">
            <w:r>
              <w:t>Char</w:t>
            </w:r>
          </w:p>
        </w:tc>
        <w:tc>
          <w:tcPr>
            <w:tcW w:w="1728" w:type="dxa"/>
          </w:tcPr>
          <w:p w14:paraId="2ABCA424" w14:textId="77777777" w:rsidR="00BF4C5E" w:rsidRDefault="00000000">
            <w:r>
              <w:t>Unique identifier for a study.</w:t>
            </w:r>
          </w:p>
        </w:tc>
        <w:tc>
          <w:tcPr>
            <w:tcW w:w="1728" w:type="dxa"/>
          </w:tcPr>
          <w:p w14:paraId="21F1B074" w14:textId="77777777" w:rsidR="00BF4C5E" w:rsidRDefault="00000000">
            <w:r>
              <w:t>BPCFRD, STRONG</w:t>
            </w:r>
          </w:p>
        </w:tc>
      </w:tr>
      <w:tr w:rsidR="00BF4C5E" w14:paraId="7B32470D" w14:textId="77777777">
        <w:tc>
          <w:tcPr>
            <w:tcW w:w="1728" w:type="dxa"/>
          </w:tcPr>
          <w:p w14:paraId="533960AE" w14:textId="77777777" w:rsidR="00BF4C5E" w:rsidRDefault="00000000">
            <w:r>
              <w:t>SUBJID</w:t>
            </w:r>
          </w:p>
        </w:tc>
        <w:tc>
          <w:tcPr>
            <w:tcW w:w="1728" w:type="dxa"/>
          </w:tcPr>
          <w:p w14:paraId="5B3ED4EB" w14:textId="77777777" w:rsidR="00BF4C5E" w:rsidRDefault="00000000">
            <w:r>
              <w:t>Subject Identifier for the study</w:t>
            </w:r>
          </w:p>
        </w:tc>
        <w:tc>
          <w:tcPr>
            <w:tcW w:w="1728" w:type="dxa"/>
          </w:tcPr>
          <w:p w14:paraId="147B0FD1" w14:textId="77777777" w:rsidR="00BF4C5E" w:rsidRDefault="00000000">
            <w:r>
              <w:t>Char</w:t>
            </w:r>
          </w:p>
        </w:tc>
        <w:tc>
          <w:tcPr>
            <w:tcW w:w="1728" w:type="dxa"/>
          </w:tcPr>
          <w:p w14:paraId="501A939A" w14:textId="77777777" w:rsidR="00BF4C5E" w:rsidRDefault="00000000">
            <w:r>
              <w:t xml:space="preserve">Subject identifier, which must be unique within the study. Often the ID of the subject as recorded on a CRF. </w:t>
            </w:r>
          </w:p>
        </w:tc>
        <w:tc>
          <w:tcPr>
            <w:tcW w:w="1728" w:type="dxa"/>
          </w:tcPr>
          <w:p w14:paraId="269D4A25" w14:textId="77777777" w:rsidR="00BF4C5E" w:rsidRDefault="00000000">
            <w:r>
              <w:t>BPCFRD</w:t>
            </w:r>
          </w:p>
        </w:tc>
      </w:tr>
      <w:tr w:rsidR="00BF4C5E" w14:paraId="67FDE8F6" w14:textId="77777777">
        <w:tc>
          <w:tcPr>
            <w:tcW w:w="1728" w:type="dxa"/>
          </w:tcPr>
          <w:p w14:paraId="52DCC737" w14:textId="77777777" w:rsidR="00BF4C5E" w:rsidRDefault="00000000">
            <w:r>
              <w:t>USUBJID</w:t>
            </w:r>
          </w:p>
        </w:tc>
        <w:tc>
          <w:tcPr>
            <w:tcW w:w="1728" w:type="dxa"/>
          </w:tcPr>
          <w:p w14:paraId="7AD36ECE" w14:textId="77777777" w:rsidR="00BF4C5E" w:rsidRDefault="00000000">
            <w:r>
              <w:t>Unique Subject Identifier</w:t>
            </w:r>
          </w:p>
        </w:tc>
        <w:tc>
          <w:tcPr>
            <w:tcW w:w="1728" w:type="dxa"/>
          </w:tcPr>
          <w:p w14:paraId="1C4ECF45" w14:textId="77777777" w:rsidR="00BF4C5E" w:rsidRDefault="00000000">
            <w:r>
              <w:t>Char</w:t>
            </w:r>
          </w:p>
        </w:tc>
        <w:tc>
          <w:tcPr>
            <w:tcW w:w="1728" w:type="dxa"/>
          </w:tcPr>
          <w:p w14:paraId="16725C6A" w14:textId="77777777" w:rsidR="00BF4C5E" w:rsidRDefault="00000000">
            <w:r>
              <w:t xml:space="preserve">Identifier used to uniquely identify a subject across </w:t>
            </w:r>
          </w:p>
        </w:tc>
        <w:tc>
          <w:tcPr>
            <w:tcW w:w="1728" w:type="dxa"/>
          </w:tcPr>
          <w:p w14:paraId="3C5019E3" w14:textId="77777777" w:rsidR="00BF4C5E" w:rsidRDefault="00000000">
            <w:r>
              <w:t>BPCFRD, STRONG</w:t>
            </w:r>
          </w:p>
        </w:tc>
      </w:tr>
      <w:tr w:rsidR="00BF4C5E" w14:paraId="5FA5958C" w14:textId="77777777">
        <w:tc>
          <w:tcPr>
            <w:tcW w:w="1728" w:type="dxa"/>
          </w:tcPr>
          <w:p w14:paraId="12DF1ADC" w14:textId="77777777" w:rsidR="00BF4C5E" w:rsidRDefault="00000000">
            <w:r>
              <w:t>VISIT</w:t>
            </w:r>
          </w:p>
        </w:tc>
        <w:tc>
          <w:tcPr>
            <w:tcW w:w="1728" w:type="dxa"/>
          </w:tcPr>
          <w:p w14:paraId="14161635" w14:textId="77777777" w:rsidR="00BF4C5E" w:rsidRDefault="00000000">
            <w:r>
              <w:t>Visit record was collected</w:t>
            </w:r>
          </w:p>
        </w:tc>
        <w:tc>
          <w:tcPr>
            <w:tcW w:w="1728" w:type="dxa"/>
          </w:tcPr>
          <w:p w14:paraId="2E5EB025" w14:textId="77777777" w:rsidR="00BF4C5E" w:rsidRDefault="00000000">
            <w:r>
              <w:t>Char</w:t>
            </w:r>
          </w:p>
        </w:tc>
        <w:tc>
          <w:tcPr>
            <w:tcW w:w="1728" w:type="dxa"/>
          </w:tcPr>
          <w:p w14:paraId="01983A76" w14:textId="77777777" w:rsidR="00BF4C5E" w:rsidRDefault="00000000">
            <w:r>
              <w:t>Visit record was collected</w:t>
            </w:r>
          </w:p>
        </w:tc>
        <w:tc>
          <w:tcPr>
            <w:tcW w:w="1728" w:type="dxa"/>
          </w:tcPr>
          <w:p w14:paraId="48076B20" w14:textId="77777777" w:rsidR="00BF4C5E" w:rsidRDefault="00000000">
            <w:r>
              <w:t>BPCFRD</w:t>
            </w:r>
          </w:p>
        </w:tc>
      </w:tr>
    </w:tbl>
    <w:p w14:paraId="6E6708E1" w14:textId="77777777" w:rsidR="00BF4C5E" w:rsidRDefault="00000000">
      <w:r>
        <w:br w:type="page"/>
      </w:r>
    </w:p>
    <w:p w14:paraId="01CC8499" w14:textId="77777777" w:rsidR="00BF4C5E" w:rsidRDefault="00000000">
      <w:pPr>
        <w:pStyle w:val="Heading1"/>
      </w:pPr>
      <w:r>
        <w:lastRenderedPageBreak/>
        <w:t>GF</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47B23277" w14:textId="77777777">
        <w:tc>
          <w:tcPr>
            <w:tcW w:w="1728" w:type="dxa"/>
          </w:tcPr>
          <w:p w14:paraId="1E078194" w14:textId="77777777" w:rsidR="00BF4C5E" w:rsidRDefault="00000000">
            <w:r>
              <w:t>Variable</w:t>
            </w:r>
          </w:p>
        </w:tc>
        <w:tc>
          <w:tcPr>
            <w:tcW w:w="1728" w:type="dxa"/>
          </w:tcPr>
          <w:p w14:paraId="2102D3C0" w14:textId="77777777" w:rsidR="00BF4C5E" w:rsidRDefault="00000000">
            <w:r>
              <w:t>Label</w:t>
            </w:r>
          </w:p>
        </w:tc>
        <w:tc>
          <w:tcPr>
            <w:tcW w:w="1728" w:type="dxa"/>
          </w:tcPr>
          <w:p w14:paraId="04823416" w14:textId="77777777" w:rsidR="00BF4C5E" w:rsidRDefault="00000000">
            <w:r>
              <w:t>Type</w:t>
            </w:r>
          </w:p>
        </w:tc>
        <w:tc>
          <w:tcPr>
            <w:tcW w:w="1728" w:type="dxa"/>
          </w:tcPr>
          <w:p w14:paraId="1214E079" w14:textId="77777777" w:rsidR="00BF4C5E" w:rsidRDefault="00000000">
            <w:r>
              <w:t>Comment</w:t>
            </w:r>
          </w:p>
        </w:tc>
        <w:tc>
          <w:tcPr>
            <w:tcW w:w="1728" w:type="dxa"/>
          </w:tcPr>
          <w:p w14:paraId="45F44970" w14:textId="77777777" w:rsidR="00BF4C5E" w:rsidRDefault="00000000">
            <w:r>
              <w:t>Study</w:t>
            </w:r>
          </w:p>
        </w:tc>
      </w:tr>
      <w:tr w:rsidR="00BF4C5E" w14:paraId="3B4F2AFB" w14:textId="77777777">
        <w:tc>
          <w:tcPr>
            <w:tcW w:w="1728" w:type="dxa"/>
          </w:tcPr>
          <w:p w14:paraId="1A46E4D6" w14:textId="77777777" w:rsidR="00BF4C5E" w:rsidRDefault="00000000">
            <w:r>
              <w:t>DOMAIN</w:t>
            </w:r>
          </w:p>
        </w:tc>
        <w:tc>
          <w:tcPr>
            <w:tcW w:w="1728" w:type="dxa"/>
          </w:tcPr>
          <w:p w14:paraId="2CC5A4E9" w14:textId="77777777" w:rsidR="00BF4C5E" w:rsidRDefault="00000000">
            <w:r>
              <w:t>Domain Abbreviation</w:t>
            </w:r>
          </w:p>
        </w:tc>
        <w:tc>
          <w:tcPr>
            <w:tcW w:w="1728" w:type="dxa"/>
          </w:tcPr>
          <w:p w14:paraId="355436D7" w14:textId="77777777" w:rsidR="00BF4C5E" w:rsidRDefault="00000000">
            <w:r>
              <w:t>Char</w:t>
            </w:r>
          </w:p>
        </w:tc>
        <w:tc>
          <w:tcPr>
            <w:tcW w:w="1728" w:type="dxa"/>
          </w:tcPr>
          <w:p w14:paraId="7AC8B8C8" w14:textId="77777777" w:rsidR="00BF4C5E" w:rsidRDefault="00000000">
            <w:r>
              <w:t>Two-character abbreviation for the domain.</w:t>
            </w:r>
          </w:p>
        </w:tc>
        <w:tc>
          <w:tcPr>
            <w:tcW w:w="1728" w:type="dxa"/>
          </w:tcPr>
          <w:p w14:paraId="0165D954" w14:textId="77777777" w:rsidR="00BF4C5E" w:rsidRDefault="00000000">
            <w:r>
              <w:t>BPCFRD, STRONG</w:t>
            </w:r>
          </w:p>
        </w:tc>
      </w:tr>
      <w:tr w:rsidR="00BF4C5E" w14:paraId="24CA3F39" w14:textId="77777777">
        <w:tc>
          <w:tcPr>
            <w:tcW w:w="1728" w:type="dxa"/>
          </w:tcPr>
          <w:p w14:paraId="6730B341" w14:textId="77777777" w:rsidR="00BF4C5E" w:rsidRDefault="00000000">
            <w:r>
              <w:t>GFAPPRDT</w:t>
            </w:r>
          </w:p>
        </w:tc>
        <w:tc>
          <w:tcPr>
            <w:tcW w:w="1728" w:type="dxa"/>
          </w:tcPr>
          <w:p w14:paraId="5259A246" w14:textId="77777777" w:rsidR="00BF4C5E" w:rsidRDefault="00000000">
            <w:r>
              <w:t>Date is an approximation</w:t>
            </w:r>
          </w:p>
        </w:tc>
        <w:tc>
          <w:tcPr>
            <w:tcW w:w="1728" w:type="dxa"/>
          </w:tcPr>
          <w:p w14:paraId="53B33337" w14:textId="77777777" w:rsidR="00BF4C5E" w:rsidRDefault="00000000">
            <w:r>
              <w:t>Char</w:t>
            </w:r>
          </w:p>
        </w:tc>
        <w:tc>
          <w:tcPr>
            <w:tcW w:w="1728" w:type="dxa"/>
          </w:tcPr>
          <w:p w14:paraId="1CC0B261" w14:textId="77777777" w:rsidR="00BF4C5E" w:rsidRDefault="00000000">
            <w:r>
              <w:t>Date is an approximation</w:t>
            </w:r>
          </w:p>
        </w:tc>
        <w:tc>
          <w:tcPr>
            <w:tcW w:w="1728" w:type="dxa"/>
          </w:tcPr>
          <w:p w14:paraId="2787EE35" w14:textId="77777777" w:rsidR="00BF4C5E" w:rsidRDefault="00000000">
            <w:r>
              <w:t>BPCFRD</w:t>
            </w:r>
          </w:p>
        </w:tc>
      </w:tr>
      <w:tr w:rsidR="00BF4C5E" w14:paraId="04E81FBB" w14:textId="77777777">
        <w:tc>
          <w:tcPr>
            <w:tcW w:w="1728" w:type="dxa"/>
          </w:tcPr>
          <w:p w14:paraId="7DE82A9F" w14:textId="77777777" w:rsidR="00BF4C5E" w:rsidRDefault="00000000">
            <w:r>
              <w:t>GFDTC</w:t>
            </w:r>
          </w:p>
        </w:tc>
        <w:tc>
          <w:tcPr>
            <w:tcW w:w="1728" w:type="dxa"/>
          </w:tcPr>
          <w:p w14:paraId="4EB80973" w14:textId="77777777" w:rsidR="00BF4C5E" w:rsidRDefault="00000000">
            <w:r>
              <w:t>Date/Time of Specimen</w:t>
            </w:r>
            <w:r>
              <w:br/>
              <w:t>Collection</w:t>
            </w:r>
          </w:p>
        </w:tc>
        <w:tc>
          <w:tcPr>
            <w:tcW w:w="1728" w:type="dxa"/>
          </w:tcPr>
          <w:p w14:paraId="054F6C01" w14:textId="77777777" w:rsidR="00BF4C5E" w:rsidRDefault="00000000">
            <w:r>
              <w:t>Char</w:t>
            </w:r>
          </w:p>
        </w:tc>
        <w:tc>
          <w:tcPr>
            <w:tcW w:w="1728" w:type="dxa"/>
          </w:tcPr>
          <w:p w14:paraId="52EF1311" w14:textId="77777777" w:rsidR="00BF4C5E" w:rsidRDefault="00000000">
            <w:r>
              <w:t xml:space="preserve">Date and time of specimen collection. </w:t>
            </w:r>
          </w:p>
        </w:tc>
        <w:tc>
          <w:tcPr>
            <w:tcW w:w="1728" w:type="dxa"/>
          </w:tcPr>
          <w:p w14:paraId="38BB4F90" w14:textId="77777777" w:rsidR="00BF4C5E" w:rsidRDefault="00000000">
            <w:r>
              <w:t>BPCFRD, STRONG</w:t>
            </w:r>
          </w:p>
        </w:tc>
      </w:tr>
      <w:tr w:rsidR="00BF4C5E" w14:paraId="6C26B21E" w14:textId="77777777">
        <w:tc>
          <w:tcPr>
            <w:tcW w:w="1728" w:type="dxa"/>
          </w:tcPr>
          <w:p w14:paraId="5816094C" w14:textId="77777777" w:rsidR="00BF4C5E" w:rsidRDefault="00000000">
            <w:r>
              <w:t>GFORRES</w:t>
            </w:r>
          </w:p>
        </w:tc>
        <w:tc>
          <w:tcPr>
            <w:tcW w:w="1728" w:type="dxa"/>
          </w:tcPr>
          <w:p w14:paraId="606F8392" w14:textId="77777777" w:rsidR="00BF4C5E" w:rsidRDefault="00000000">
            <w:r>
              <w:t>Result or Finding in Original Units</w:t>
            </w:r>
          </w:p>
        </w:tc>
        <w:tc>
          <w:tcPr>
            <w:tcW w:w="1728" w:type="dxa"/>
          </w:tcPr>
          <w:p w14:paraId="31176583" w14:textId="77777777" w:rsidR="00BF4C5E" w:rsidRDefault="00000000">
            <w:r>
              <w:t>Char</w:t>
            </w:r>
          </w:p>
        </w:tc>
        <w:tc>
          <w:tcPr>
            <w:tcW w:w="1728" w:type="dxa"/>
          </w:tcPr>
          <w:p w14:paraId="699E1486" w14:textId="77777777" w:rsidR="00BF4C5E" w:rsidRDefault="00000000">
            <w:r>
              <w:t xml:space="preserve">Result of the measurement or finding as originally received or collected. </w:t>
            </w:r>
          </w:p>
        </w:tc>
        <w:tc>
          <w:tcPr>
            <w:tcW w:w="1728" w:type="dxa"/>
          </w:tcPr>
          <w:p w14:paraId="708652E3" w14:textId="77777777" w:rsidR="00BF4C5E" w:rsidRDefault="00000000">
            <w:r>
              <w:t>BPCFRD, STRONG</w:t>
            </w:r>
          </w:p>
        </w:tc>
      </w:tr>
      <w:tr w:rsidR="00BF4C5E" w14:paraId="4FEA8947" w14:textId="77777777">
        <w:tc>
          <w:tcPr>
            <w:tcW w:w="1728" w:type="dxa"/>
          </w:tcPr>
          <w:p w14:paraId="238C1938" w14:textId="77777777" w:rsidR="00BF4C5E" w:rsidRDefault="00000000">
            <w:r>
              <w:t>GFREFID</w:t>
            </w:r>
          </w:p>
        </w:tc>
        <w:tc>
          <w:tcPr>
            <w:tcW w:w="1728" w:type="dxa"/>
          </w:tcPr>
          <w:p w14:paraId="50B0379C" w14:textId="77777777" w:rsidR="00BF4C5E" w:rsidRDefault="00000000">
            <w:r>
              <w:t xml:space="preserve">Reference ID </w:t>
            </w:r>
          </w:p>
        </w:tc>
        <w:tc>
          <w:tcPr>
            <w:tcW w:w="1728" w:type="dxa"/>
          </w:tcPr>
          <w:p w14:paraId="13523357" w14:textId="77777777" w:rsidR="00BF4C5E" w:rsidRDefault="00000000">
            <w:r>
              <w:t>Char</w:t>
            </w:r>
          </w:p>
        </w:tc>
        <w:tc>
          <w:tcPr>
            <w:tcW w:w="1728" w:type="dxa"/>
          </w:tcPr>
          <w:p w14:paraId="53885803" w14:textId="77777777" w:rsidR="00BF4C5E" w:rsidRDefault="00000000">
            <w:r>
              <w:t>A unique identifier for the assayed genetic specimen.</w:t>
            </w:r>
          </w:p>
        </w:tc>
        <w:tc>
          <w:tcPr>
            <w:tcW w:w="1728" w:type="dxa"/>
          </w:tcPr>
          <w:p w14:paraId="30A548E7" w14:textId="77777777" w:rsidR="00BF4C5E" w:rsidRDefault="00000000">
            <w:r>
              <w:t>BPCFRD, STRONG</w:t>
            </w:r>
          </w:p>
        </w:tc>
      </w:tr>
      <w:tr w:rsidR="00BF4C5E" w14:paraId="7A4F640E" w14:textId="77777777">
        <w:tc>
          <w:tcPr>
            <w:tcW w:w="1728" w:type="dxa"/>
          </w:tcPr>
          <w:p w14:paraId="73A14DF1" w14:textId="77777777" w:rsidR="00BF4C5E" w:rsidRDefault="00000000">
            <w:r>
              <w:t>GFSEQ</w:t>
            </w:r>
          </w:p>
        </w:tc>
        <w:tc>
          <w:tcPr>
            <w:tcW w:w="1728" w:type="dxa"/>
          </w:tcPr>
          <w:p w14:paraId="0E381F00" w14:textId="77777777" w:rsidR="00BF4C5E" w:rsidRDefault="00000000">
            <w:r>
              <w:t>Sequence Number</w:t>
            </w:r>
          </w:p>
        </w:tc>
        <w:tc>
          <w:tcPr>
            <w:tcW w:w="1728" w:type="dxa"/>
          </w:tcPr>
          <w:p w14:paraId="1A09EDA3" w14:textId="77777777" w:rsidR="00BF4C5E" w:rsidRDefault="00000000">
            <w:r>
              <w:t>Num</w:t>
            </w:r>
          </w:p>
        </w:tc>
        <w:tc>
          <w:tcPr>
            <w:tcW w:w="1728" w:type="dxa"/>
          </w:tcPr>
          <w:p w14:paraId="09EE4742" w14:textId="77777777" w:rsidR="00BF4C5E" w:rsidRDefault="00000000">
            <w:r>
              <w:t>Sequence number given to ensure uniqueness of subject records within a domain. May be any valid number.</w:t>
            </w:r>
          </w:p>
        </w:tc>
        <w:tc>
          <w:tcPr>
            <w:tcW w:w="1728" w:type="dxa"/>
          </w:tcPr>
          <w:p w14:paraId="15305591" w14:textId="77777777" w:rsidR="00BF4C5E" w:rsidRDefault="00000000">
            <w:r>
              <w:t>BPCFRD, STRONG</w:t>
            </w:r>
          </w:p>
        </w:tc>
      </w:tr>
      <w:tr w:rsidR="00BF4C5E" w14:paraId="6B62B584" w14:textId="77777777">
        <w:tc>
          <w:tcPr>
            <w:tcW w:w="1728" w:type="dxa"/>
          </w:tcPr>
          <w:p w14:paraId="52BE58C2" w14:textId="77777777" w:rsidR="00BF4C5E" w:rsidRDefault="00000000">
            <w:r>
              <w:t>GFSTAT</w:t>
            </w:r>
          </w:p>
        </w:tc>
        <w:tc>
          <w:tcPr>
            <w:tcW w:w="1728" w:type="dxa"/>
          </w:tcPr>
          <w:p w14:paraId="6B5FE510" w14:textId="77777777" w:rsidR="00BF4C5E" w:rsidRDefault="00000000">
            <w:r>
              <w:t xml:space="preserve">Completion Status </w:t>
            </w:r>
          </w:p>
        </w:tc>
        <w:tc>
          <w:tcPr>
            <w:tcW w:w="1728" w:type="dxa"/>
          </w:tcPr>
          <w:p w14:paraId="58E387CE" w14:textId="77777777" w:rsidR="00BF4C5E" w:rsidRDefault="00000000">
            <w:r>
              <w:t>Char</w:t>
            </w:r>
          </w:p>
        </w:tc>
        <w:tc>
          <w:tcPr>
            <w:tcW w:w="1728" w:type="dxa"/>
          </w:tcPr>
          <w:p w14:paraId="2BDDC061" w14:textId="77777777" w:rsidR="00BF4C5E" w:rsidRDefault="00000000">
            <w:r>
              <w:t>Used to indicate that a question was not asked or a test was not done, or a test was attempted but did not generate a result. Should be null or have a value of "NOT DONE".</w:t>
            </w:r>
          </w:p>
        </w:tc>
        <w:tc>
          <w:tcPr>
            <w:tcW w:w="1728" w:type="dxa"/>
          </w:tcPr>
          <w:p w14:paraId="752A1B35" w14:textId="77777777" w:rsidR="00BF4C5E" w:rsidRDefault="00000000">
            <w:r>
              <w:t>BPCFRD, STRONG</w:t>
            </w:r>
          </w:p>
        </w:tc>
      </w:tr>
      <w:tr w:rsidR="00BF4C5E" w14:paraId="3AD1678C" w14:textId="77777777">
        <w:tc>
          <w:tcPr>
            <w:tcW w:w="1728" w:type="dxa"/>
          </w:tcPr>
          <w:p w14:paraId="44DA6D22" w14:textId="77777777" w:rsidR="00BF4C5E" w:rsidRDefault="00000000">
            <w:r>
              <w:t>GFTEST</w:t>
            </w:r>
          </w:p>
        </w:tc>
        <w:tc>
          <w:tcPr>
            <w:tcW w:w="1728" w:type="dxa"/>
          </w:tcPr>
          <w:p w14:paraId="0A9985A6" w14:textId="77777777" w:rsidR="00BF4C5E" w:rsidRDefault="00000000">
            <w:r>
              <w:t>Name of Genomic Measurement</w:t>
            </w:r>
          </w:p>
        </w:tc>
        <w:tc>
          <w:tcPr>
            <w:tcW w:w="1728" w:type="dxa"/>
          </w:tcPr>
          <w:p w14:paraId="3EA8F20B" w14:textId="77777777" w:rsidR="00BF4C5E" w:rsidRDefault="00000000">
            <w:r>
              <w:t>Char</w:t>
            </w:r>
          </w:p>
        </w:tc>
        <w:tc>
          <w:tcPr>
            <w:tcW w:w="1728" w:type="dxa"/>
          </w:tcPr>
          <w:p w14:paraId="725A676F" w14:textId="77777777" w:rsidR="00BF4C5E" w:rsidRDefault="00000000">
            <w:r>
              <w:t xml:space="preserve">ong name for GFTESTCD. The value in GFTEST cannot be longer than 40 characters. </w:t>
            </w:r>
          </w:p>
        </w:tc>
        <w:tc>
          <w:tcPr>
            <w:tcW w:w="1728" w:type="dxa"/>
          </w:tcPr>
          <w:p w14:paraId="113F0C8E" w14:textId="77777777" w:rsidR="00BF4C5E" w:rsidRDefault="00000000">
            <w:r>
              <w:t>BPCFRD, STRONG</w:t>
            </w:r>
          </w:p>
        </w:tc>
      </w:tr>
      <w:tr w:rsidR="00BF4C5E" w14:paraId="4226AAF0" w14:textId="77777777">
        <w:tc>
          <w:tcPr>
            <w:tcW w:w="1728" w:type="dxa"/>
          </w:tcPr>
          <w:p w14:paraId="0E7E3609" w14:textId="77777777" w:rsidR="00BF4C5E" w:rsidRDefault="00000000">
            <w:r>
              <w:lastRenderedPageBreak/>
              <w:t>GFTESTCD</w:t>
            </w:r>
          </w:p>
        </w:tc>
        <w:tc>
          <w:tcPr>
            <w:tcW w:w="1728" w:type="dxa"/>
          </w:tcPr>
          <w:p w14:paraId="1AEBB863" w14:textId="77777777" w:rsidR="00BF4C5E" w:rsidRDefault="00000000">
            <w:r>
              <w:t>Short Name of Genomic Measurement</w:t>
            </w:r>
          </w:p>
        </w:tc>
        <w:tc>
          <w:tcPr>
            <w:tcW w:w="1728" w:type="dxa"/>
          </w:tcPr>
          <w:p w14:paraId="600D5B85" w14:textId="77777777" w:rsidR="00BF4C5E" w:rsidRDefault="00000000">
            <w:r>
              <w:t>Char</w:t>
            </w:r>
          </w:p>
        </w:tc>
        <w:tc>
          <w:tcPr>
            <w:tcW w:w="1728" w:type="dxa"/>
          </w:tcPr>
          <w:p w14:paraId="7B7CE7F0" w14:textId="77777777" w:rsidR="00BF4C5E" w:rsidRDefault="00000000">
            <w:r>
              <w:t xml:space="preserve">Short name of the measurement, test, or examination described in GFTEST. It can be used as a column name when converting a dataset from a vertical to a horizontal format. The value in GFTESTCD cannot be longer than 8 characters, nor can it start with a number </w:t>
            </w:r>
          </w:p>
        </w:tc>
        <w:tc>
          <w:tcPr>
            <w:tcW w:w="1728" w:type="dxa"/>
          </w:tcPr>
          <w:p w14:paraId="01DACE3D" w14:textId="77777777" w:rsidR="00BF4C5E" w:rsidRDefault="00000000">
            <w:r>
              <w:t>BPCFRD, STRONG</w:t>
            </w:r>
          </w:p>
        </w:tc>
      </w:tr>
      <w:tr w:rsidR="00BF4C5E" w14:paraId="4C54ADE2" w14:textId="77777777">
        <w:tc>
          <w:tcPr>
            <w:tcW w:w="1728" w:type="dxa"/>
          </w:tcPr>
          <w:p w14:paraId="60789C8B" w14:textId="77777777" w:rsidR="00BF4C5E" w:rsidRDefault="00000000">
            <w:r>
              <w:t>STUDYID</w:t>
            </w:r>
          </w:p>
        </w:tc>
        <w:tc>
          <w:tcPr>
            <w:tcW w:w="1728" w:type="dxa"/>
          </w:tcPr>
          <w:p w14:paraId="0E1A6BCC" w14:textId="77777777" w:rsidR="00BF4C5E" w:rsidRDefault="00000000">
            <w:r>
              <w:t>Study Identifier</w:t>
            </w:r>
          </w:p>
        </w:tc>
        <w:tc>
          <w:tcPr>
            <w:tcW w:w="1728" w:type="dxa"/>
          </w:tcPr>
          <w:p w14:paraId="26A628C8" w14:textId="77777777" w:rsidR="00BF4C5E" w:rsidRDefault="00000000">
            <w:r>
              <w:t>Char</w:t>
            </w:r>
          </w:p>
        </w:tc>
        <w:tc>
          <w:tcPr>
            <w:tcW w:w="1728" w:type="dxa"/>
          </w:tcPr>
          <w:p w14:paraId="4F7758EC" w14:textId="77777777" w:rsidR="00BF4C5E" w:rsidRDefault="00000000">
            <w:r>
              <w:t>Unique identifier for a study.</w:t>
            </w:r>
          </w:p>
        </w:tc>
        <w:tc>
          <w:tcPr>
            <w:tcW w:w="1728" w:type="dxa"/>
          </w:tcPr>
          <w:p w14:paraId="309B2E87" w14:textId="77777777" w:rsidR="00BF4C5E" w:rsidRDefault="00000000">
            <w:r>
              <w:t>BPCFRD, STRONG</w:t>
            </w:r>
          </w:p>
        </w:tc>
      </w:tr>
      <w:tr w:rsidR="00BF4C5E" w14:paraId="6244666E" w14:textId="77777777">
        <w:tc>
          <w:tcPr>
            <w:tcW w:w="1728" w:type="dxa"/>
          </w:tcPr>
          <w:p w14:paraId="679FA3D2" w14:textId="77777777" w:rsidR="00BF4C5E" w:rsidRDefault="00000000">
            <w:r>
              <w:t>SUBJID</w:t>
            </w:r>
          </w:p>
        </w:tc>
        <w:tc>
          <w:tcPr>
            <w:tcW w:w="1728" w:type="dxa"/>
          </w:tcPr>
          <w:p w14:paraId="725C9EA1" w14:textId="77777777" w:rsidR="00BF4C5E" w:rsidRDefault="00000000">
            <w:r>
              <w:t>Subject Identifier for the study</w:t>
            </w:r>
          </w:p>
        </w:tc>
        <w:tc>
          <w:tcPr>
            <w:tcW w:w="1728" w:type="dxa"/>
          </w:tcPr>
          <w:p w14:paraId="663E838B" w14:textId="77777777" w:rsidR="00BF4C5E" w:rsidRDefault="00000000">
            <w:r>
              <w:t>Char</w:t>
            </w:r>
          </w:p>
        </w:tc>
        <w:tc>
          <w:tcPr>
            <w:tcW w:w="1728" w:type="dxa"/>
          </w:tcPr>
          <w:p w14:paraId="07494B7C" w14:textId="77777777" w:rsidR="00BF4C5E" w:rsidRDefault="00000000">
            <w:r>
              <w:t xml:space="preserve">Subject identifier, which must be unique within the study. Often the ID of the subject as recorded on a CRF. </w:t>
            </w:r>
          </w:p>
        </w:tc>
        <w:tc>
          <w:tcPr>
            <w:tcW w:w="1728" w:type="dxa"/>
          </w:tcPr>
          <w:p w14:paraId="21E17B50" w14:textId="77777777" w:rsidR="00BF4C5E" w:rsidRDefault="00000000">
            <w:r>
              <w:t>BPCFRD, STRONG</w:t>
            </w:r>
          </w:p>
        </w:tc>
      </w:tr>
      <w:tr w:rsidR="00BF4C5E" w14:paraId="2B93DB23" w14:textId="77777777">
        <w:tc>
          <w:tcPr>
            <w:tcW w:w="1728" w:type="dxa"/>
          </w:tcPr>
          <w:p w14:paraId="751A76E7" w14:textId="77777777" w:rsidR="00BF4C5E" w:rsidRDefault="00000000">
            <w:r>
              <w:t>USUBJID</w:t>
            </w:r>
          </w:p>
        </w:tc>
        <w:tc>
          <w:tcPr>
            <w:tcW w:w="1728" w:type="dxa"/>
          </w:tcPr>
          <w:p w14:paraId="1350802B" w14:textId="77777777" w:rsidR="00BF4C5E" w:rsidRDefault="00000000">
            <w:r>
              <w:t>Unique Subject Identifier</w:t>
            </w:r>
          </w:p>
        </w:tc>
        <w:tc>
          <w:tcPr>
            <w:tcW w:w="1728" w:type="dxa"/>
          </w:tcPr>
          <w:p w14:paraId="1251BC07" w14:textId="77777777" w:rsidR="00BF4C5E" w:rsidRDefault="00000000">
            <w:r>
              <w:t>Char</w:t>
            </w:r>
          </w:p>
        </w:tc>
        <w:tc>
          <w:tcPr>
            <w:tcW w:w="1728" w:type="dxa"/>
          </w:tcPr>
          <w:p w14:paraId="64A71A2E" w14:textId="77777777" w:rsidR="00BF4C5E" w:rsidRDefault="00000000">
            <w:r>
              <w:t xml:space="preserve">Identifier used to uniquely identify a subject across </w:t>
            </w:r>
          </w:p>
        </w:tc>
        <w:tc>
          <w:tcPr>
            <w:tcW w:w="1728" w:type="dxa"/>
          </w:tcPr>
          <w:p w14:paraId="79A4350B" w14:textId="77777777" w:rsidR="00BF4C5E" w:rsidRDefault="00000000">
            <w:r>
              <w:t>BPCFRD, STRONG</w:t>
            </w:r>
          </w:p>
        </w:tc>
      </w:tr>
      <w:tr w:rsidR="00BF4C5E" w14:paraId="035CB92D" w14:textId="77777777">
        <w:tc>
          <w:tcPr>
            <w:tcW w:w="1728" w:type="dxa"/>
          </w:tcPr>
          <w:p w14:paraId="624A962B" w14:textId="77777777" w:rsidR="00BF4C5E" w:rsidRDefault="00000000">
            <w:r>
              <w:t>VISIT</w:t>
            </w:r>
          </w:p>
        </w:tc>
        <w:tc>
          <w:tcPr>
            <w:tcW w:w="1728" w:type="dxa"/>
          </w:tcPr>
          <w:p w14:paraId="626FE242" w14:textId="77777777" w:rsidR="00BF4C5E" w:rsidRDefault="00000000">
            <w:r>
              <w:t>Visit record was collected</w:t>
            </w:r>
          </w:p>
        </w:tc>
        <w:tc>
          <w:tcPr>
            <w:tcW w:w="1728" w:type="dxa"/>
          </w:tcPr>
          <w:p w14:paraId="7947FABB" w14:textId="77777777" w:rsidR="00BF4C5E" w:rsidRDefault="00000000">
            <w:r>
              <w:t>Char</w:t>
            </w:r>
          </w:p>
        </w:tc>
        <w:tc>
          <w:tcPr>
            <w:tcW w:w="1728" w:type="dxa"/>
          </w:tcPr>
          <w:p w14:paraId="596AC255" w14:textId="77777777" w:rsidR="00BF4C5E" w:rsidRDefault="00000000">
            <w:r>
              <w:t>Visit record was collected</w:t>
            </w:r>
          </w:p>
        </w:tc>
        <w:tc>
          <w:tcPr>
            <w:tcW w:w="1728" w:type="dxa"/>
          </w:tcPr>
          <w:p w14:paraId="6FAE0E05" w14:textId="77777777" w:rsidR="00BF4C5E" w:rsidRDefault="00000000">
            <w:r>
              <w:t>BPCFRD, STRONG</w:t>
            </w:r>
          </w:p>
        </w:tc>
      </w:tr>
    </w:tbl>
    <w:p w14:paraId="1738A16E" w14:textId="77777777" w:rsidR="00BF4C5E" w:rsidRDefault="00000000">
      <w:r>
        <w:br w:type="page"/>
      </w:r>
    </w:p>
    <w:p w14:paraId="7295C7A2" w14:textId="77777777" w:rsidR="00BF4C5E" w:rsidRDefault="00000000">
      <w:pPr>
        <w:pStyle w:val="Heading1"/>
      </w:pPr>
      <w:r>
        <w:lastRenderedPageBreak/>
        <w:t>HE</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6287F745" w14:textId="77777777">
        <w:tc>
          <w:tcPr>
            <w:tcW w:w="1728" w:type="dxa"/>
          </w:tcPr>
          <w:p w14:paraId="77188769" w14:textId="77777777" w:rsidR="00BF4C5E" w:rsidRDefault="00000000">
            <w:r>
              <w:t>Variable</w:t>
            </w:r>
          </w:p>
        </w:tc>
        <w:tc>
          <w:tcPr>
            <w:tcW w:w="1728" w:type="dxa"/>
          </w:tcPr>
          <w:p w14:paraId="030FC733" w14:textId="77777777" w:rsidR="00BF4C5E" w:rsidRDefault="00000000">
            <w:r>
              <w:t>Label</w:t>
            </w:r>
          </w:p>
        </w:tc>
        <w:tc>
          <w:tcPr>
            <w:tcW w:w="1728" w:type="dxa"/>
          </w:tcPr>
          <w:p w14:paraId="0F59B357" w14:textId="77777777" w:rsidR="00BF4C5E" w:rsidRDefault="00000000">
            <w:r>
              <w:t>Type</w:t>
            </w:r>
          </w:p>
        </w:tc>
        <w:tc>
          <w:tcPr>
            <w:tcW w:w="1728" w:type="dxa"/>
          </w:tcPr>
          <w:p w14:paraId="7F41D2D7" w14:textId="77777777" w:rsidR="00BF4C5E" w:rsidRDefault="00000000">
            <w:r>
              <w:t>Comment</w:t>
            </w:r>
          </w:p>
        </w:tc>
        <w:tc>
          <w:tcPr>
            <w:tcW w:w="1728" w:type="dxa"/>
          </w:tcPr>
          <w:p w14:paraId="1B4288D4" w14:textId="77777777" w:rsidR="00BF4C5E" w:rsidRDefault="00000000">
            <w:r>
              <w:t>Study</w:t>
            </w:r>
          </w:p>
        </w:tc>
      </w:tr>
      <w:tr w:rsidR="00BF4C5E" w14:paraId="63988381" w14:textId="77777777">
        <w:tc>
          <w:tcPr>
            <w:tcW w:w="1728" w:type="dxa"/>
          </w:tcPr>
          <w:p w14:paraId="1525EC22" w14:textId="77777777" w:rsidR="00BF4C5E" w:rsidRDefault="00000000">
            <w:r>
              <w:t>DOMAIN</w:t>
            </w:r>
          </w:p>
        </w:tc>
        <w:tc>
          <w:tcPr>
            <w:tcW w:w="1728" w:type="dxa"/>
          </w:tcPr>
          <w:p w14:paraId="6AE09490" w14:textId="77777777" w:rsidR="00BF4C5E" w:rsidRDefault="00000000">
            <w:r>
              <w:t>Domain Abbreviation</w:t>
            </w:r>
          </w:p>
        </w:tc>
        <w:tc>
          <w:tcPr>
            <w:tcW w:w="1728" w:type="dxa"/>
          </w:tcPr>
          <w:p w14:paraId="44B04BB4" w14:textId="77777777" w:rsidR="00BF4C5E" w:rsidRDefault="00000000">
            <w:r>
              <w:t>Char</w:t>
            </w:r>
          </w:p>
        </w:tc>
        <w:tc>
          <w:tcPr>
            <w:tcW w:w="1728" w:type="dxa"/>
          </w:tcPr>
          <w:p w14:paraId="3A5507BE" w14:textId="77777777" w:rsidR="00BF4C5E" w:rsidRDefault="00000000">
            <w:r>
              <w:t>Two-character abbreviation for the domain.</w:t>
            </w:r>
          </w:p>
        </w:tc>
        <w:tc>
          <w:tcPr>
            <w:tcW w:w="1728" w:type="dxa"/>
          </w:tcPr>
          <w:p w14:paraId="6B16C535" w14:textId="77777777" w:rsidR="00BF4C5E" w:rsidRDefault="00000000">
            <w:r>
              <w:t>BPCFRD</w:t>
            </w:r>
          </w:p>
        </w:tc>
      </w:tr>
      <w:tr w:rsidR="00BF4C5E" w14:paraId="56089ABD" w14:textId="77777777">
        <w:tc>
          <w:tcPr>
            <w:tcW w:w="1728" w:type="dxa"/>
          </w:tcPr>
          <w:p w14:paraId="6CF9D270" w14:textId="77777777" w:rsidR="00BF4C5E" w:rsidRDefault="00000000">
            <w:r>
              <w:t>HEAPPROXDT</w:t>
            </w:r>
          </w:p>
        </w:tc>
        <w:tc>
          <w:tcPr>
            <w:tcW w:w="1728" w:type="dxa"/>
          </w:tcPr>
          <w:p w14:paraId="470B0614" w14:textId="77777777" w:rsidR="00BF4C5E" w:rsidRDefault="00000000">
            <w:r>
              <w:t>Date is Approximate</w:t>
            </w:r>
          </w:p>
        </w:tc>
        <w:tc>
          <w:tcPr>
            <w:tcW w:w="1728" w:type="dxa"/>
          </w:tcPr>
          <w:p w14:paraId="0CF4FC9E" w14:textId="77777777" w:rsidR="00BF4C5E" w:rsidRDefault="00000000">
            <w:r>
              <w:t>char</w:t>
            </w:r>
          </w:p>
        </w:tc>
        <w:tc>
          <w:tcPr>
            <w:tcW w:w="1728" w:type="dxa"/>
          </w:tcPr>
          <w:p w14:paraId="2D8BFA96" w14:textId="77777777" w:rsidR="00BF4C5E" w:rsidRDefault="00000000">
            <w:r>
              <w:t>Date is Approximate</w:t>
            </w:r>
          </w:p>
        </w:tc>
        <w:tc>
          <w:tcPr>
            <w:tcW w:w="1728" w:type="dxa"/>
          </w:tcPr>
          <w:p w14:paraId="6E192761" w14:textId="77777777" w:rsidR="00BF4C5E" w:rsidRDefault="00000000">
            <w:r>
              <w:t>BPCFRD</w:t>
            </w:r>
          </w:p>
        </w:tc>
      </w:tr>
      <w:tr w:rsidR="00BF4C5E" w14:paraId="0730024E" w14:textId="77777777">
        <w:tc>
          <w:tcPr>
            <w:tcW w:w="1728" w:type="dxa"/>
          </w:tcPr>
          <w:p w14:paraId="23253115" w14:textId="77777777" w:rsidR="00BF4C5E" w:rsidRDefault="00000000">
            <w:r>
              <w:t>HEAPPROXTM</w:t>
            </w:r>
          </w:p>
        </w:tc>
        <w:tc>
          <w:tcPr>
            <w:tcW w:w="1728" w:type="dxa"/>
          </w:tcPr>
          <w:p w14:paraId="64D8C619" w14:textId="77777777" w:rsidR="00BF4C5E" w:rsidRDefault="00000000">
            <w:r>
              <w:t>Time is Approximate</w:t>
            </w:r>
          </w:p>
        </w:tc>
        <w:tc>
          <w:tcPr>
            <w:tcW w:w="1728" w:type="dxa"/>
          </w:tcPr>
          <w:p w14:paraId="6B349442" w14:textId="77777777" w:rsidR="00BF4C5E" w:rsidRDefault="00000000">
            <w:r>
              <w:t>char</w:t>
            </w:r>
          </w:p>
        </w:tc>
        <w:tc>
          <w:tcPr>
            <w:tcW w:w="1728" w:type="dxa"/>
          </w:tcPr>
          <w:p w14:paraId="5B288663" w14:textId="77777777" w:rsidR="00BF4C5E" w:rsidRDefault="00000000">
            <w:r>
              <w:t>Time is Approximate</w:t>
            </w:r>
          </w:p>
        </w:tc>
        <w:tc>
          <w:tcPr>
            <w:tcW w:w="1728" w:type="dxa"/>
          </w:tcPr>
          <w:p w14:paraId="3CB858B6" w14:textId="77777777" w:rsidR="00BF4C5E" w:rsidRDefault="00000000">
            <w:r>
              <w:t>BPCFRD</w:t>
            </w:r>
          </w:p>
        </w:tc>
      </w:tr>
      <w:tr w:rsidR="00BF4C5E" w14:paraId="2ED88289" w14:textId="77777777">
        <w:tc>
          <w:tcPr>
            <w:tcW w:w="1728" w:type="dxa"/>
          </w:tcPr>
          <w:p w14:paraId="57D5290D" w14:textId="77777777" w:rsidR="00BF4C5E" w:rsidRDefault="00000000">
            <w:r>
              <w:t>HEAUTOINS</w:t>
            </w:r>
          </w:p>
        </w:tc>
        <w:tc>
          <w:tcPr>
            <w:tcW w:w="1728" w:type="dxa"/>
          </w:tcPr>
          <w:p w14:paraId="2794B2D6" w14:textId="77777777" w:rsidR="00BF4C5E" w:rsidRDefault="00000000">
            <w:r>
              <w:t>Participant using an automated insulin delivery system</w:t>
            </w:r>
          </w:p>
        </w:tc>
        <w:tc>
          <w:tcPr>
            <w:tcW w:w="1728" w:type="dxa"/>
          </w:tcPr>
          <w:p w14:paraId="0E9D90CA" w14:textId="77777777" w:rsidR="00BF4C5E" w:rsidRDefault="00000000">
            <w:r>
              <w:t>char</w:t>
            </w:r>
          </w:p>
        </w:tc>
        <w:tc>
          <w:tcPr>
            <w:tcW w:w="1728" w:type="dxa"/>
          </w:tcPr>
          <w:p w14:paraId="4DC84F14" w14:textId="77777777" w:rsidR="00BF4C5E" w:rsidRDefault="00000000">
            <w:r>
              <w:t>Was the participant using an automated insulin delivery system that was automating insulin delivery at the time of the Hypoglycemic Event</w:t>
            </w:r>
          </w:p>
        </w:tc>
        <w:tc>
          <w:tcPr>
            <w:tcW w:w="1728" w:type="dxa"/>
          </w:tcPr>
          <w:p w14:paraId="188E86DD" w14:textId="77777777" w:rsidR="00BF4C5E" w:rsidRDefault="00000000">
            <w:r>
              <w:t>BPCFRD</w:t>
            </w:r>
          </w:p>
        </w:tc>
      </w:tr>
      <w:tr w:rsidR="00BF4C5E" w14:paraId="3514B801" w14:textId="77777777">
        <w:tc>
          <w:tcPr>
            <w:tcW w:w="1728" w:type="dxa"/>
          </w:tcPr>
          <w:p w14:paraId="431488BA" w14:textId="77777777" w:rsidR="00BF4C5E" w:rsidRDefault="00000000">
            <w:r>
              <w:t>HEBOLTMAP</w:t>
            </w:r>
          </w:p>
        </w:tc>
        <w:tc>
          <w:tcPr>
            <w:tcW w:w="1728" w:type="dxa"/>
          </w:tcPr>
          <w:p w14:paraId="05CE21F0" w14:textId="77777777" w:rsidR="00BF4C5E" w:rsidRDefault="00000000">
            <w:r>
              <w:t>bolus prior to the Hypoglycemic Event time approximate</w:t>
            </w:r>
          </w:p>
        </w:tc>
        <w:tc>
          <w:tcPr>
            <w:tcW w:w="1728" w:type="dxa"/>
          </w:tcPr>
          <w:p w14:paraId="4FF8A9E9" w14:textId="77777777" w:rsidR="00BF4C5E" w:rsidRDefault="00000000">
            <w:r>
              <w:t>char</w:t>
            </w:r>
          </w:p>
        </w:tc>
        <w:tc>
          <w:tcPr>
            <w:tcW w:w="1728" w:type="dxa"/>
          </w:tcPr>
          <w:p w14:paraId="119B328E" w14:textId="77777777" w:rsidR="00BF4C5E" w:rsidRDefault="00000000">
            <w:r>
              <w:t>bolus prior to the Hypoglycemic Event time approximate</w:t>
            </w:r>
          </w:p>
        </w:tc>
        <w:tc>
          <w:tcPr>
            <w:tcW w:w="1728" w:type="dxa"/>
          </w:tcPr>
          <w:p w14:paraId="09EF1C13" w14:textId="77777777" w:rsidR="00BF4C5E" w:rsidRDefault="00000000">
            <w:r>
              <w:t>BPCFRD</w:t>
            </w:r>
          </w:p>
        </w:tc>
      </w:tr>
      <w:tr w:rsidR="00BF4C5E" w14:paraId="5FA52FF3" w14:textId="77777777">
        <w:tc>
          <w:tcPr>
            <w:tcW w:w="1728" w:type="dxa"/>
          </w:tcPr>
          <w:p w14:paraId="76E3D38E" w14:textId="77777777" w:rsidR="00BF4C5E" w:rsidRDefault="00000000">
            <w:r>
              <w:t>HEBOLUS</w:t>
            </w:r>
          </w:p>
        </w:tc>
        <w:tc>
          <w:tcPr>
            <w:tcW w:w="1728" w:type="dxa"/>
          </w:tcPr>
          <w:p w14:paraId="1D37DC95" w14:textId="77777777" w:rsidR="00BF4C5E" w:rsidRDefault="00000000">
            <w:r>
              <w:t>Most recent manual insulin bolus prior to the Hypoglycemic Event</w:t>
            </w:r>
          </w:p>
        </w:tc>
        <w:tc>
          <w:tcPr>
            <w:tcW w:w="1728" w:type="dxa"/>
          </w:tcPr>
          <w:p w14:paraId="03160C7C" w14:textId="77777777" w:rsidR="00BF4C5E" w:rsidRDefault="00000000">
            <w:r>
              <w:t>char</w:t>
            </w:r>
          </w:p>
        </w:tc>
        <w:tc>
          <w:tcPr>
            <w:tcW w:w="1728" w:type="dxa"/>
          </w:tcPr>
          <w:p w14:paraId="7FE9A80A" w14:textId="77777777" w:rsidR="00BF4C5E" w:rsidRDefault="00000000">
            <w:r>
              <w:t>Most recent manual insulin bolus prior to the Hypoglycemic Event</w:t>
            </w:r>
          </w:p>
        </w:tc>
        <w:tc>
          <w:tcPr>
            <w:tcW w:w="1728" w:type="dxa"/>
          </w:tcPr>
          <w:p w14:paraId="41E09447" w14:textId="77777777" w:rsidR="00BF4C5E" w:rsidRDefault="00000000">
            <w:r>
              <w:t>BPCFRD</w:t>
            </w:r>
          </w:p>
        </w:tc>
      </w:tr>
      <w:tr w:rsidR="00BF4C5E" w14:paraId="0255CC7D" w14:textId="77777777">
        <w:tc>
          <w:tcPr>
            <w:tcW w:w="1728" w:type="dxa"/>
          </w:tcPr>
          <w:p w14:paraId="5F2D540B" w14:textId="77777777" w:rsidR="00BF4C5E" w:rsidRDefault="00000000">
            <w:r>
              <w:t>HECAT</w:t>
            </w:r>
          </w:p>
        </w:tc>
        <w:tc>
          <w:tcPr>
            <w:tcW w:w="1728" w:type="dxa"/>
          </w:tcPr>
          <w:p w14:paraId="68FE10DF" w14:textId="77777777" w:rsidR="00BF4C5E" w:rsidRDefault="00000000">
            <w:r>
              <w:t>Category for Clinical Event</w:t>
            </w:r>
          </w:p>
        </w:tc>
        <w:tc>
          <w:tcPr>
            <w:tcW w:w="1728" w:type="dxa"/>
          </w:tcPr>
          <w:p w14:paraId="75DA23E9" w14:textId="77777777" w:rsidR="00BF4C5E" w:rsidRDefault="00000000">
            <w:r>
              <w:t>Char</w:t>
            </w:r>
          </w:p>
        </w:tc>
        <w:tc>
          <w:tcPr>
            <w:tcW w:w="1728" w:type="dxa"/>
          </w:tcPr>
          <w:p w14:paraId="4CA086DF" w14:textId="77777777" w:rsidR="00BF4C5E" w:rsidRDefault="00000000">
            <w:r>
              <w:t>Used to define a category of related records. Examples: "CARDIAC", "GENERAL".</w:t>
            </w:r>
          </w:p>
        </w:tc>
        <w:tc>
          <w:tcPr>
            <w:tcW w:w="1728" w:type="dxa"/>
          </w:tcPr>
          <w:p w14:paraId="45630223" w14:textId="77777777" w:rsidR="00BF4C5E" w:rsidRDefault="00000000">
            <w:r>
              <w:t>BPCFRD</w:t>
            </w:r>
          </w:p>
        </w:tc>
      </w:tr>
      <w:tr w:rsidR="00BF4C5E" w14:paraId="31BA95F7" w14:textId="77777777">
        <w:tc>
          <w:tcPr>
            <w:tcW w:w="1728" w:type="dxa"/>
          </w:tcPr>
          <w:p w14:paraId="30928DBC" w14:textId="77777777" w:rsidR="00BF4C5E" w:rsidRDefault="00000000">
            <w:r>
              <w:t xml:space="preserve">HEDECOD </w:t>
            </w:r>
          </w:p>
        </w:tc>
        <w:tc>
          <w:tcPr>
            <w:tcW w:w="1728" w:type="dxa"/>
          </w:tcPr>
          <w:p w14:paraId="0154333B" w14:textId="77777777" w:rsidR="00BF4C5E" w:rsidRDefault="00000000">
            <w:r>
              <w:t>Dictionary-Derived Term</w:t>
            </w:r>
          </w:p>
        </w:tc>
        <w:tc>
          <w:tcPr>
            <w:tcW w:w="1728" w:type="dxa"/>
          </w:tcPr>
          <w:p w14:paraId="163DFEF5" w14:textId="77777777" w:rsidR="00BF4C5E" w:rsidRDefault="00000000">
            <w:r>
              <w:t>Char</w:t>
            </w:r>
          </w:p>
        </w:tc>
        <w:tc>
          <w:tcPr>
            <w:tcW w:w="1728" w:type="dxa"/>
          </w:tcPr>
          <w:p w14:paraId="636AAA09" w14:textId="77777777" w:rsidR="00BF4C5E" w:rsidRDefault="00000000">
            <w:r>
              <w:t xml:space="preserve">Controlled terminology for the name of the clinical event. The sponsor is expected to provide the dictionary name and version used to map the terms </w:t>
            </w:r>
            <w:r>
              <w:lastRenderedPageBreak/>
              <w:t>utilizing the external codelist element in the DefineXML document.</w:t>
            </w:r>
          </w:p>
        </w:tc>
        <w:tc>
          <w:tcPr>
            <w:tcW w:w="1728" w:type="dxa"/>
          </w:tcPr>
          <w:p w14:paraId="0E0A06FB" w14:textId="77777777" w:rsidR="00BF4C5E" w:rsidRDefault="00000000">
            <w:r>
              <w:lastRenderedPageBreak/>
              <w:t>BPCFRD</w:t>
            </w:r>
          </w:p>
        </w:tc>
      </w:tr>
      <w:tr w:rsidR="00BF4C5E" w14:paraId="0DF526CA" w14:textId="77777777">
        <w:tc>
          <w:tcPr>
            <w:tcW w:w="1728" w:type="dxa"/>
          </w:tcPr>
          <w:p w14:paraId="5E17E2D8" w14:textId="77777777" w:rsidR="00BF4C5E" w:rsidRDefault="00000000">
            <w:r>
              <w:t>HEDTC</w:t>
            </w:r>
          </w:p>
        </w:tc>
        <w:tc>
          <w:tcPr>
            <w:tcW w:w="1728" w:type="dxa"/>
          </w:tcPr>
          <w:p w14:paraId="5566688F" w14:textId="77777777" w:rsidR="00BF4C5E" w:rsidRDefault="00000000">
            <w:r>
              <w:t>nan</w:t>
            </w:r>
          </w:p>
        </w:tc>
        <w:tc>
          <w:tcPr>
            <w:tcW w:w="1728" w:type="dxa"/>
          </w:tcPr>
          <w:p w14:paraId="54C62BF6" w14:textId="77777777" w:rsidR="00BF4C5E" w:rsidRDefault="00000000">
            <w:r>
              <w:t>nan</w:t>
            </w:r>
          </w:p>
        </w:tc>
        <w:tc>
          <w:tcPr>
            <w:tcW w:w="1728" w:type="dxa"/>
          </w:tcPr>
          <w:p w14:paraId="5191596D" w14:textId="77777777" w:rsidR="00BF4C5E" w:rsidRDefault="00000000">
            <w:r>
              <w:t>nan</w:t>
            </w:r>
          </w:p>
        </w:tc>
        <w:tc>
          <w:tcPr>
            <w:tcW w:w="1728" w:type="dxa"/>
          </w:tcPr>
          <w:p w14:paraId="50209B5D" w14:textId="77777777" w:rsidR="00BF4C5E" w:rsidRDefault="00000000">
            <w:r>
              <w:t>BPCFRD</w:t>
            </w:r>
          </w:p>
        </w:tc>
      </w:tr>
      <w:tr w:rsidR="00BF4C5E" w14:paraId="56364D23" w14:textId="77777777">
        <w:tc>
          <w:tcPr>
            <w:tcW w:w="1728" w:type="dxa"/>
          </w:tcPr>
          <w:p w14:paraId="10DDCB5C" w14:textId="77777777" w:rsidR="00BF4C5E" w:rsidRDefault="00000000">
            <w:r>
              <w:t>HEEVLINT</w:t>
            </w:r>
          </w:p>
        </w:tc>
        <w:tc>
          <w:tcPr>
            <w:tcW w:w="1728" w:type="dxa"/>
          </w:tcPr>
          <w:p w14:paraId="27CF2FD6" w14:textId="77777777" w:rsidR="00BF4C5E" w:rsidRDefault="00000000">
            <w:r>
              <w:t xml:space="preserve">Evaluation Interval </w:t>
            </w:r>
          </w:p>
        </w:tc>
        <w:tc>
          <w:tcPr>
            <w:tcW w:w="1728" w:type="dxa"/>
          </w:tcPr>
          <w:p w14:paraId="526AED0C" w14:textId="77777777" w:rsidR="00BF4C5E" w:rsidRDefault="00000000">
            <w:r>
              <w:t>char</w:t>
            </w:r>
          </w:p>
        </w:tc>
        <w:tc>
          <w:tcPr>
            <w:tcW w:w="1728" w:type="dxa"/>
          </w:tcPr>
          <w:p w14:paraId="6B14CA10" w14:textId="77777777" w:rsidR="00BF4C5E" w:rsidRDefault="00000000">
            <w:r>
              <w:t xml:space="preserve">Duration of interval associated with an observation </w:t>
            </w:r>
          </w:p>
        </w:tc>
        <w:tc>
          <w:tcPr>
            <w:tcW w:w="1728" w:type="dxa"/>
          </w:tcPr>
          <w:p w14:paraId="1798A673" w14:textId="77777777" w:rsidR="00BF4C5E" w:rsidRDefault="00000000">
            <w:r>
              <w:t>BPCFRD</w:t>
            </w:r>
          </w:p>
        </w:tc>
      </w:tr>
      <w:tr w:rsidR="00BF4C5E" w14:paraId="3824448B" w14:textId="77777777">
        <w:tc>
          <w:tcPr>
            <w:tcW w:w="1728" w:type="dxa"/>
          </w:tcPr>
          <w:p w14:paraId="7C3A1CDD" w14:textId="77777777" w:rsidR="00BF4C5E" w:rsidRDefault="00000000">
            <w:r>
              <w:t>HEGLUC</w:t>
            </w:r>
          </w:p>
        </w:tc>
        <w:tc>
          <w:tcPr>
            <w:tcW w:w="1728" w:type="dxa"/>
          </w:tcPr>
          <w:p w14:paraId="5C7252BA" w14:textId="77777777" w:rsidR="00BF4C5E" w:rsidRDefault="00000000">
            <w:r>
              <w:t>Was glucagon used to treat</w:t>
            </w:r>
          </w:p>
        </w:tc>
        <w:tc>
          <w:tcPr>
            <w:tcW w:w="1728" w:type="dxa"/>
          </w:tcPr>
          <w:p w14:paraId="28DCA0EF" w14:textId="77777777" w:rsidR="00BF4C5E" w:rsidRDefault="00000000">
            <w:r>
              <w:t>char</w:t>
            </w:r>
          </w:p>
        </w:tc>
        <w:tc>
          <w:tcPr>
            <w:tcW w:w="1728" w:type="dxa"/>
          </w:tcPr>
          <w:p w14:paraId="3316B1DD" w14:textId="77777777" w:rsidR="00BF4C5E" w:rsidRDefault="00000000">
            <w:r>
              <w:t>Was glucagon used to treat</w:t>
            </w:r>
          </w:p>
        </w:tc>
        <w:tc>
          <w:tcPr>
            <w:tcW w:w="1728" w:type="dxa"/>
          </w:tcPr>
          <w:p w14:paraId="08B2383D" w14:textId="77777777" w:rsidR="00BF4C5E" w:rsidRDefault="00000000">
            <w:r>
              <w:t>BPCFRD</w:t>
            </w:r>
          </w:p>
        </w:tc>
      </w:tr>
      <w:tr w:rsidR="00BF4C5E" w14:paraId="555C8A42" w14:textId="77777777">
        <w:tc>
          <w:tcPr>
            <w:tcW w:w="1728" w:type="dxa"/>
          </w:tcPr>
          <w:p w14:paraId="62664DCE" w14:textId="77777777" w:rsidR="00BF4C5E" w:rsidRDefault="00000000">
            <w:r>
              <w:t>HEGRPID</w:t>
            </w:r>
          </w:p>
        </w:tc>
        <w:tc>
          <w:tcPr>
            <w:tcW w:w="1728" w:type="dxa"/>
          </w:tcPr>
          <w:p w14:paraId="09C3B25A" w14:textId="77777777" w:rsidR="00BF4C5E" w:rsidRDefault="00000000">
            <w:r>
              <w:t xml:space="preserve">Group ID </w:t>
            </w:r>
          </w:p>
        </w:tc>
        <w:tc>
          <w:tcPr>
            <w:tcW w:w="1728" w:type="dxa"/>
          </w:tcPr>
          <w:p w14:paraId="339DEA5B" w14:textId="77777777" w:rsidR="00BF4C5E" w:rsidRDefault="00000000">
            <w:r>
              <w:t>Char</w:t>
            </w:r>
          </w:p>
        </w:tc>
        <w:tc>
          <w:tcPr>
            <w:tcW w:w="1728" w:type="dxa"/>
          </w:tcPr>
          <w:p w14:paraId="4C347FB9" w14:textId="77777777" w:rsidR="00BF4C5E" w:rsidRDefault="00000000">
            <w:r>
              <w:t>Used to tie together a block of related records in a single domain for a subject.</w:t>
            </w:r>
          </w:p>
        </w:tc>
        <w:tc>
          <w:tcPr>
            <w:tcW w:w="1728" w:type="dxa"/>
          </w:tcPr>
          <w:p w14:paraId="1514ADCF" w14:textId="77777777" w:rsidR="00BF4C5E" w:rsidRDefault="00000000">
            <w:r>
              <w:t>BPCFRD</w:t>
            </w:r>
          </w:p>
        </w:tc>
      </w:tr>
      <w:tr w:rsidR="00BF4C5E" w14:paraId="2A1482DA" w14:textId="77777777">
        <w:tc>
          <w:tcPr>
            <w:tcW w:w="1728" w:type="dxa"/>
          </w:tcPr>
          <w:p w14:paraId="5A30D852" w14:textId="77777777" w:rsidR="00BF4C5E" w:rsidRDefault="00000000">
            <w:r>
              <w:t>HELASTML</w:t>
            </w:r>
          </w:p>
        </w:tc>
        <w:tc>
          <w:tcPr>
            <w:tcW w:w="1728" w:type="dxa"/>
          </w:tcPr>
          <w:p w14:paraId="1EE7B388" w14:textId="77777777" w:rsidR="00BF4C5E" w:rsidRDefault="00000000">
            <w:r>
              <w:t>Information on the last meal and/or snacks consumed prior to the Hypoglycemic Event</w:t>
            </w:r>
          </w:p>
        </w:tc>
        <w:tc>
          <w:tcPr>
            <w:tcW w:w="1728" w:type="dxa"/>
          </w:tcPr>
          <w:p w14:paraId="39DF37E8" w14:textId="77777777" w:rsidR="00BF4C5E" w:rsidRDefault="00000000">
            <w:r>
              <w:t>char</w:t>
            </w:r>
          </w:p>
        </w:tc>
        <w:tc>
          <w:tcPr>
            <w:tcW w:w="1728" w:type="dxa"/>
          </w:tcPr>
          <w:p w14:paraId="43708E68" w14:textId="77777777" w:rsidR="00BF4C5E" w:rsidRDefault="00000000">
            <w:r>
              <w:t>Information on the last meal and/or snacks consumed prior to the Hypoglycemic Event</w:t>
            </w:r>
          </w:p>
        </w:tc>
        <w:tc>
          <w:tcPr>
            <w:tcW w:w="1728" w:type="dxa"/>
          </w:tcPr>
          <w:p w14:paraId="5013FE6D" w14:textId="77777777" w:rsidR="00BF4C5E" w:rsidRDefault="00000000">
            <w:r>
              <w:t>BPCFRD</w:t>
            </w:r>
          </w:p>
        </w:tc>
      </w:tr>
      <w:tr w:rsidR="00BF4C5E" w14:paraId="39F59B93" w14:textId="77777777">
        <w:tc>
          <w:tcPr>
            <w:tcW w:w="1728" w:type="dxa"/>
          </w:tcPr>
          <w:p w14:paraId="6FECA435" w14:textId="77777777" w:rsidR="00BF4C5E" w:rsidRDefault="00000000">
            <w:r>
              <w:t>HELOC</w:t>
            </w:r>
          </w:p>
        </w:tc>
        <w:tc>
          <w:tcPr>
            <w:tcW w:w="1728" w:type="dxa"/>
          </w:tcPr>
          <w:p w14:paraId="64647C3D" w14:textId="77777777" w:rsidR="00BF4C5E" w:rsidRDefault="00000000">
            <w:r>
              <w:t>Location</w:t>
            </w:r>
          </w:p>
        </w:tc>
        <w:tc>
          <w:tcPr>
            <w:tcW w:w="1728" w:type="dxa"/>
          </w:tcPr>
          <w:p w14:paraId="7DFF1B14" w14:textId="77777777" w:rsidR="00BF4C5E" w:rsidRDefault="00000000">
            <w:r>
              <w:t>char</w:t>
            </w:r>
          </w:p>
        </w:tc>
        <w:tc>
          <w:tcPr>
            <w:tcW w:w="1728" w:type="dxa"/>
          </w:tcPr>
          <w:p w14:paraId="3EBED630" w14:textId="77777777" w:rsidR="00BF4C5E" w:rsidRDefault="00000000">
            <w:r>
              <w:t>Location of fracture</w:t>
            </w:r>
          </w:p>
        </w:tc>
        <w:tc>
          <w:tcPr>
            <w:tcW w:w="1728" w:type="dxa"/>
          </w:tcPr>
          <w:p w14:paraId="3A2BB618" w14:textId="77777777" w:rsidR="00BF4C5E" w:rsidRDefault="00000000">
            <w:r>
              <w:t>BPCFRD</w:t>
            </w:r>
          </w:p>
        </w:tc>
      </w:tr>
      <w:tr w:rsidR="00BF4C5E" w14:paraId="1577ACEB" w14:textId="77777777">
        <w:tc>
          <w:tcPr>
            <w:tcW w:w="1728" w:type="dxa"/>
          </w:tcPr>
          <w:p w14:paraId="1E5E1C9D" w14:textId="77777777" w:rsidR="00BF4C5E" w:rsidRDefault="00000000">
            <w:r>
              <w:t>HEOCCUR</w:t>
            </w:r>
          </w:p>
        </w:tc>
        <w:tc>
          <w:tcPr>
            <w:tcW w:w="1728" w:type="dxa"/>
          </w:tcPr>
          <w:p w14:paraId="1B7C6E15" w14:textId="77777777" w:rsidR="00BF4C5E" w:rsidRDefault="00000000">
            <w:r>
              <w:t>Clinical Event Occurrence</w:t>
            </w:r>
          </w:p>
        </w:tc>
        <w:tc>
          <w:tcPr>
            <w:tcW w:w="1728" w:type="dxa"/>
          </w:tcPr>
          <w:p w14:paraId="0F97D434" w14:textId="77777777" w:rsidR="00BF4C5E" w:rsidRDefault="00000000">
            <w:r>
              <w:t>Char</w:t>
            </w:r>
          </w:p>
        </w:tc>
        <w:tc>
          <w:tcPr>
            <w:tcW w:w="1728" w:type="dxa"/>
          </w:tcPr>
          <w:p w14:paraId="4EB487B0" w14:textId="77777777" w:rsidR="00BF4C5E" w:rsidRDefault="00000000">
            <w:r>
              <w:t>Used when the occurrence of specific events is solicited, to indicate whether or not a clinical event occurred. Values are null for spontaneously reported events.</w:t>
            </w:r>
          </w:p>
        </w:tc>
        <w:tc>
          <w:tcPr>
            <w:tcW w:w="1728" w:type="dxa"/>
          </w:tcPr>
          <w:p w14:paraId="7EC638A2" w14:textId="77777777" w:rsidR="00BF4C5E" w:rsidRDefault="00000000">
            <w:r>
              <w:t>BPCFRD</w:t>
            </w:r>
          </w:p>
        </w:tc>
      </w:tr>
      <w:tr w:rsidR="00BF4C5E" w14:paraId="3201CD30" w14:textId="77777777">
        <w:tc>
          <w:tcPr>
            <w:tcW w:w="1728" w:type="dxa"/>
          </w:tcPr>
          <w:p w14:paraId="2B3175D6" w14:textId="77777777" w:rsidR="00BF4C5E" w:rsidRDefault="00000000">
            <w:r>
              <w:t>HEOTCAUSE</w:t>
            </w:r>
          </w:p>
        </w:tc>
        <w:tc>
          <w:tcPr>
            <w:tcW w:w="1728" w:type="dxa"/>
          </w:tcPr>
          <w:p w14:paraId="23824AA4" w14:textId="77777777" w:rsidR="00BF4C5E" w:rsidRDefault="00000000">
            <w:r>
              <w:t>Other factors that may have contributed to the occurrence of the Hypoglycemic Event</w:t>
            </w:r>
          </w:p>
        </w:tc>
        <w:tc>
          <w:tcPr>
            <w:tcW w:w="1728" w:type="dxa"/>
          </w:tcPr>
          <w:p w14:paraId="58763C62" w14:textId="77777777" w:rsidR="00BF4C5E" w:rsidRDefault="00000000">
            <w:r>
              <w:t>char</w:t>
            </w:r>
          </w:p>
        </w:tc>
        <w:tc>
          <w:tcPr>
            <w:tcW w:w="1728" w:type="dxa"/>
          </w:tcPr>
          <w:p w14:paraId="4AF76E64" w14:textId="77777777" w:rsidR="00BF4C5E" w:rsidRDefault="00000000">
            <w:r>
              <w:t>Other factors that may have contributed to the occurrence of the Hypoglycemic Event</w:t>
            </w:r>
          </w:p>
        </w:tc>
        <w:tc>
          <w:tcPr>
            <w:tcW w:w="1728" w:type="dxa"/>
          </w:tcPr>
          <w:p w14:paraId="1152D6A9" w14:textId="77777777" w:rsidR="00BF4C5E" w:rsidRDefault="00000000">
            <w:r>
              <w:t>BPCFRD</w:t>
            </w:r>
          </w:p>
        </w:tc>
      </w:tr>
      <w:tr w:rsidR="00BF4C5E" w14:paraId="46152D35" w14:textId="77777777">
        <w:tc>
          <w:tcPr>
            <w:tcW w:w="1728" w:type="dxa"/>
          </w:tcPr>
          <w:p w14:paraId="0A298255" w14:textId="77777777" w:rsidR="00BF4C5E" w:rsidRDefault="00000000">
            <w:r>
              <w:t>HEPHYS</w:t>
            </w:r>
          </w:p>
        </w:tc>
        <w:tc>
          <w:tcPr>
            <w:tcW w:w="1728" w:type="dxa"/>
          </w:tcPr>
          <w:p w14:paraId="7579ACD3" w14:textId="77777777" w:rsidR="00BF4C5E" w:rsidRDefault="00000000">
            <w:r>
              <w:t xml:space="preserve">Hypoglycemic </w:t>
            </w:r>
            <w:r>
              <w:lastRenderedPageBreak/>
              <w:t>Event occur during or following physical activity</w:t>
            </w:r>
          </w:p>
        </w:tc>
        <w:tc>
          <w:tcPr>
            <w:tcW w:w="1728" w:type="dxa"/>
          </w:tcPr>
          <w:p w14:paraId="57E81276" w14:textId="77777777" w:rsidR="00BF4C5E" w:rsidRDefault="00000000">
            <w:r>
              <w:lastRenderedPageBreak/>
              <w:t>char</w:t>
            </w:r>
          </w:p>
        </w:tc>
        <w:tc>
          <w:tcPr>
            <w:tcW w:w="1728" w:type="dxa"/>
          </w:tcPr>
          <w:p w14:paraId="7D1923C9" w14:textId="77777777" w:rsidR="00BF4C5E" w:rsidRDefault="00000000">
            <w:r>
              <w:t xml:space="preserve">Hypoglycemic </w:t>
            </w:r>
            <w:r>
              <w:lastRenderedPageBreak/>
              <w:t>Event occur during or following physical activity</w:t>
            </w:r>
          </w:p>
        </w:tc>
        <w:tc>
          <w:tcPr>
            <w:tcW w:w="1728" w:type="dxa"/>
          </w:tcPr>
          <w:p w14:paraId="487EDDF0" w14:textId="77777777" w:rsidR="00BF4C5E" w:rsidRDefault="00000000">
            <w:r>
              <w:lastRenderedPageBreak/>
              <w:t>BPCFRD</w:t>
            </w:r>
          </w:p>
        </w:tc>
      </w:tr>
      <w:tr w:rsidR="00BF4C5E" w14:paraId="576B6A78" w14:textId="77777777">
        <w:tc>
          <w:tcPr>
            <w:tcW w:w="1728" w:type="dxa"/>
          </w:tcPr>
          <w:p w14:paraId="35742F1C" w14:textId="77777777" w:rsidR="00BF4C5E" w:rsidRDefault="00000000">
            <w:r>
              <w:t>HEREFID</w:t>
            </w:r>
          </w:p>
        </w:tc>
        <w:tc>
          <w:tcPr>
            <w:tcW w:w="1728" w:type="dxa"/>
          </w:tcPr>
          <w:p w14:paraId="45400B61" w14:textId="77777777" w:rsidR="00BF4C5E" w:rsidRDefault="00000000">
            <w:r>
              <w:t>Reference ID</w:t>
            </w:r>
          </w:p>
        </w:tc>
        <w:tc>
          <w:tcPr>
            <w:tcW w:w="1728" w:type="dxa"/>
          </w:tcPr>
          <w:p w14:paraId="450169A5" w14:textId="77777777" w:rsidR="00BF4C5E" w:rsidRDefault="00000000">
            <w:r>
              <w:t>Char</w:t>
            </w:r>
          </w:p>
        </w:tc>
        <w:tc>
          <w:tcPr>
            <w:tcW w:w="1728" w:type="dxa"/>
          </w:tcPr>
          <w:p w14:paraId="623EBDE0" w14:textId="77777777" w:rsidR="00BF4C5E" w:rsidRDefault="00000000">
            <w:r>
              <w:t>Reference Identifier</w:t>
            </w:r>
          </w:p>
        </w:tc>
        <w:tc>
          <w:tcPr>
            <w:tcW w:w="1728" w:type="dxa"/>
          </w:tcPr>
          <w:p w14:paraId="1C071989" w14:textId="77777777" w:rsidR="00BF4C5E" w:rsidRDefault="00000000">
            <w:r>
              <w:t>BPCFRD</w:t>
            </w:r>
          </w:p>
        </w:tc>
      </w:tr>
      <w:tr w:rsidR="00BF4C5E" w14:paraId="119DA455" w14:textId="77777777">
        <w:tc>
          <w:tcPr>
            <w:tcW w:w="1728" w:type="dxa"/>
          </w:tcPr>
          <w:p w14:paraId="4EE0654B" w14:textId="77777777" w:rsidR="00BF4C5E" w:rsidRDefault="00000000">
            <w:r>
              <w:t>HERESOF</w:t>
            </w:r>
          </w:p>
        </w:tc>
        <w:tc>
          <w:tcPr>
            <w:tcW w:w="1728" w:type="dxa"/>
          </w:tcPr>
          <w:p w14:paraId="119AD713" w14:textId="77777777" w:rsidR="00BF4C5E" w:rsidRDefault="00000000">
            <w:r>
              <w:t>Result of Hypo Even</w:t>
            </w:r>
          </w:p>
        </w:tc>
        <w:tc>
          <w:tcPr>
            <w:tcW w:w="1728" w:type="dxa"/>
          </w:tcPr>
          <w:p w14:paraId="7C39ABCC" w14:textId="77777777" w:rsidR="00BF4C5E" w:rsidRDefault="00000000">
            <w:r>
              <w:t>char</w:t>
            </w:r>
          </w:p>
        </w:tc>
        <w:tc>
          <w:tcPr>
            <w:tcW w:w="1728" w:type="dxa"/>
          </w:tcPr>
          <w:p w14:paraId="4B809E48" w14:textId="77777777" w:rsidR="00BF4C5E" w:rsidRDefault="00000000">
            <w:r>
              <w:t>All of the following that apply for this Hypoglycemic Event</w:t>
            </w:r>
          </w:p>
        </w:tc>
        <w:tc>
          <w:tcPr>
            <w:tcW w:w="1728" w:type="dxa"/>
          </w:tcPr>
          <w:p w14:paraId="2044FCA9" w14:textId="77777777" w:rsidR="00BF4C5E" w:rsidRDefault="00000000">
            <w:r>
              <w:t>BPCFRD</w:t>
            </w:r>
          </w:p>
        </w:tc>
      </w:tr>
      <w:tr w:rsidR="00BF4C5E" w14:paraId="73497402" w14:textId="77777777">
        <w:tc>
          <w:tcPr>
            <w:tcW w:w="1728" w:type="dxa"/>
          </w:tcPr>
          <w:p w14:paraId="67B6088C" w14:textId="77777777" w:rsidR="00BF4C5E" w:rsidRDefault="00000000">
            <w:r>
              <w:t>HESCAT</w:t>
            </w:r>
          </w:p>
        </w:tc>
        <w:tc>
          <w:tcPr>
            <w:tcW w:w="1728" w:type="dxa"/>
          </w:tcPr>
          <w:p w14:paraId="4D72E17D" w14:textId="77777777" w:rsidR="00BF4C5E" w:rsidRDefault="00000000">
            <w:r>
              <w:t>Subcategory for Clinical Event</w:t>
            </w:r>
          </w:p>
        </w:tc>
        <w:tc>
          <w:tcPr>
            <w:tcW w:w="1728" w:type="dxa"/>
          </w:tcPr>
          <w:p w14:paraId="4B415133" w14:textId="77777777" w:rsidR="00BF4C5E" w:rsidRDefault="00000000">
            <w:r>
              <w:t>Char</w:t>
            </w:r>
          </w:p>
        </w:tc>
        <w:tc>
          <w:tcPr>
            <w:tcW w:w="1728" w:type="dxa"/>
          </w:tcPr>
          <w:p w14:paraId="23D4F4BC" w14:textId="77777777" w:rsidR="00BF4C5E" w:rsidRDefault="00000000">
            <w:r>
              <w:t>A further categorization of the condition or event.</w:t>
            </w:r>
          </w:p>
        </w:tc>
        <w:tc>
          <w:tcPr>
            <w:tcW w:w="1728" w:type="dxa"/>
          </w:tcPr>
          <w:p w14:paraId="3BBD96A8" w14:textId="77777777" w:rsidR="00BF4C5E" w:rsidRDefault="00000000">
            <w:r>
              <w:t>BPCFRD</w:t>
            </w:r>
          </w:p>
        </w:tc>
      </w:tr>
      <w:tr w:rsidR="00BF4C5E" w14:paraId="3F3526A4" w14:textId="77777777">
        <w:tc>
          <w:tcPr>
            <w:tcW w:w="1728" w:type="dxa"/>
          </w:tcPr>
          <w:p w14:paraId="63F46DC8" w14:textId="77777777" w:rsidR="00BF4C5E" w:rsidRDefault="00000000">
            <w:r>
              <w:t>HESEQ</w:t>
            </w:r>
          </w:p>
        </w:tc>
        <w:tc>
          <w:tcPr>
            <w:tcW w:w="1728" w:type="dxa"/>
          </w:tcPr>
          <w:p w14:paraId="332471A4" w14:textId="77777777" w:rsidR="00BF4C5E" w:rsidRDefault="00000000">
            <w:r>
              <w:t>Sequence Number</w:t>
            </w:r>
          </w:p>
        </w:tc>
        <w:tc>
          <w:tcPr>
            <w:tcW w:w="1728" w:type="dxa"/>
          </w:tcPr>
          <w:p w14:paraId="18286E35" w14:textId="77777777" w:rsidR="00BF4C5E" w:rsidRDefault="00000000">
            <w:r>
              <w:t>Num</w:t>
            </w:r>
          </w:p>
        </w:tc>
        <w:tc>
          <w:tcPr>
            <w:tcW w:w="1728" w:type="dxa"/>
          </w:tcPr>
          <w:p w14:paraId="6218A19F" w14:textId="77777777" w:rsidR="00BF4C5E" w:rsidRDefault="00000000">
            <w:r>
              <w:t>Sequence number given to ensure uniqueness of subject records within a domain. May be any valid number.</w:t>
            </w:r>
          </w:p>
        </w:tc>
        <w:tc>
          <w:tcPr>
            <w:tcW w:w="1728" w:type="dxa"/>
          </w:tcPr>
          <w:p w14:paraId="65FD3DB5" w14:textId="77777777" w:rsidR="00BF4C5E" w:rsidRDefault="00000000">
            <w:r>
              <w:t>BPCFRD</w:t>
            </w:r>
          </w:p>
        </w:tc>
      </w:tr>
      <w:tr w:rsidR="00BF4C5E" w14:paraId="16C3C1A3" w14:textId="77777777">
        <w:tc>
          <w:tcPr>
            <w:tcW w:w="1728" w:type="dxa"/>
          </w:tcPr>
          <w:p w14:paraId="75182BE7" w14:textId="77777777" w:rsidR="00BF4C5E" w:rsidRDefault="00000000">
            <w:r>
              <w:t>HESLEEP</w:t>
            </w:r>
          </w:p>
        </w:tc>
        <w:tc>
          <w:tcPr>
            <w:tcW w:w="1728" w:type="dxa"/>
          </w:tcPr>
          <w:p w14:paraId="3B594450" w14:textId="77777777" w:rsidR="00BF4C5E" w:rsidRDefault="00000000">
            <w:r>
              <w:t>Event occur while asleep</w:t>
            </w:r>
          </w:p>
        </w:tc>
        <w:tc>
          <w:tcPr>
            <w:tcW w:w="1728" w:type="dxa"/>
          </w:tcPr>
          <w:p w14:paraId="6A9E9397" w14:textId="77777777" w:rsidR="00BF4C5E" w:rsidRDefault="00000000">
            <w:r>
              <w:t>char</w:t>
            </w:r>
          </w:p>
        </w:tc>
        <w:tc>
          <w:tcPr>
            <w:tcW w:w="1728" w:type="dxa"/>
          </w:tcPr>
          <w:p w14:paraId="60910296" w14:textId="77777777" w:rsidR="00BF4C5E" w:rsidRDefault="00000000">
            <w:r>
              <w:t>Did the Hypoglycemic Event occur while the participant was asleep</w:t>
            </w:r>
          </w:p>
        </w:tc>
        <w:tc>
          <w:tcPr>
            <w:tcW w:w="1728" w:type="dxa"/>
          </w:tcPr>
          <w:p w14:paraId="361D2290" w14:textId="77777777" w:rsidR="00BF4C5E" w:rsidRDefault="00000000">
            <w:r>
              <w:t>BPCFRD</w:t>
            </w:r>
          </w:p>
        </w:tc>
      </w:tr>
      <w:tr w:rsidR="00BF4C5E" w14:paraId="3A5F9719" w14:textId="77777777">
        <w:tc>
          <w:tcPr>
            <w:tcW w:w="1728" w:type="dxa"/>
          </w:tcPr>
          <w:p w14:paraId="6EE83D17" w14:textId="77777777" w:rsidR="00BF4C5E" w:rsidRDefault="00000000">
            <w:r>
              <w:t>HESPID</w:t>
            </w:r>
          </w:p>
        </w:tc>
        <w:tc>
          <w:tcPr>
            <w:tcW w:w="1728" w:type="dxa"/>
          </w:tcPr>
          <w:p w14:paraId="5E7C8201" w14:textId="77777777" w:rsidR="00BF4C5E" w:rsidRDefault="00000000">
            <w:r>
              <w:t>Sponsor-Defined Identifier</w:t>
            </w:r>
          </w:p>
        </w:tc>
        <w:tc>
          <w:tcPr>
            <w:tcW w:w="1728" w:type="dxa"/>
          </w:tcPr>
          <w:p w14:paraId="69945ADE" w14:textId="77777777" w:rsidR="00BF4C5E" w:rsidRDefault="00000000">
            <w:r>
              <w:t>Char</w:t>
            </w:r>
          </w:p>
        </w:tc>
        <w:tc>
          <w:tcPr>
            <w:tcW w:w="1728" w:type="dxa"/>
          </w:tcPr>
          <w:p w14:paraId="7B6EF62C" w14:textId="77777777" w:rsidR="00BF4C5E" w:rsidRDefault="00000000">
            <w:r>
              <w:t>Sponsor-defined reference number. May be preprinted on the CRF as an explicit line identifier or defined in the sponsor's operational database. Example: Line number on a Clinical Events CRF page.</w:t>
            </w:r>
          </w:p>
        </w:tc>
        <w:tc>
          <w:tcPr>
            <w:tcW w:w="1728" w:type="dxa"/>
          </w:tcPr>
          <w:p w14:paraId="6AE6FC07" w14:textId="77777777" w:rsidR="00BF4C5E" w:rsidRDefault="00000000">
            <w:r>
              <w:t>BPCFRD</w:t>
            </w:r>
          </w:p>
        </w:tc>
      </w:tr>
      <w:tr w:rsidR="00BF4C5E" w14:paraId="7232B74D" w14:textId="77777777">
        <w:tc>
          <w:tcPr>
            <w:tcW w:w="1728" w:type="dxa"/>
          </w:tcPr>
          <w:p w14:paraId="00346BFC" w14:textId="77777777" w:rsidR="00BF4C5E" w:rsidRDefault="00000000">
            <w:r>
              <w:t>HESTDTC</w:t>
            </w:r>
          </w:p>
        </w:tc>
        <w:tc>
          <w:tcPr>
            <w:tcW w:w="1728" w:type="dxa"/>
          </w:tcPr>
          <w:p w14:paraId="761F441D" w14:textId="77777777" w:rsidR="00BF4C5E" w:rsidRDefault="00000000">
            <w:r>
              <w:t xml:space="preserve">Start Date/Time of </w:t>
            </w:r>
            <w:r>
              <w:lastRenderedPageBreak/>
              <w:t xml:space="preserve">Clinical Event </w:t>
            </w:r>
          </w:p>
        </w:tc>
        <w:tc>
          <w:tcPr>
            <w:tcW w:w="1728" w:type="dxa"/>
          </w:tcPr>
          <w:p w14:paraId="2884F4C3" w14:textId="77777777" w:rsidR="00BF4C5E" w:rsidRDefault="00000000">
            <w:r>
              <w:lastRenderedPageBreak/>
              <w:t>Char</w:t>
            </w:r>
          </w:p>
        </w:tc>
        <w:tc>
          <w:tcPr>
            <w:tcW w:w="1728" w:type="dxa"/>
          </w:tcPr>
          <w:p w14:paraId="0FAEB82E" w14:textId="77777777" w:rsidR="00BF4C5E" w:rsidRDefault="00000000">
            <w:r>
              <w:t xml:space="preserve">Start date/time of the clinical </w:t>
            </w:r>
            <w:r>
              <w:lastRenderedPageBreak/>
              <w:t>event represented in ISO 8601 character format.</w:t>
            </w:r>
          </w:p>
        </w:tc>
        <w:tc>
          <w:tcPr>
            <w:tcW w:w="1728" w:type="dxa"/>
          </w:tcPr>
          <w:p w14:paraId="3CDC804C" w14:textId="77777777" w:rsidR="00BF4C5E" w:rsidRDefault="00000000">
            <w:r>
              <w:lastRenderedPageBreak/>
              <w:t>BPCFRD</w:t>
            </w:r>
          </w:p>
        </w:tc>
      </w:tr>
      <w:tr w:rsidR="00BF4C5E" w14:paraId="30CE6BD0" w14:textId="77777777">
        <w:tc>
          <w:tcPr>
            <w:tcW w:w="1728" w:type="dxa"/>
          </w:tcPr>
          <w:p w14:paraId="1EAF010E" w14:textId="77777777" w:rsidR="00BF4C5E" w:rsidRDefault="00000000">
            <w:r>
              <w:t>HETERM</w:t>
            </w:r>
          </w:p>
        </w:tc>
        <w:tc>
          <w:tcPr>
            <w:tcW w:w="1728" w:type="dxa"/>
          </w:tcPr>
          <w:p w14:paraId="3AC84822" w14:textId="77777777" w:rsidR="00BF4C5E" w:rsidRDefault="00000000">
            <w:r>
              <w:t>Reported Term for the Clinical Event</w:t>
            </w:r>
          </w:p>
        </w:tc>
        <w:tc>
          <w:tcPr>
            <w:tcW w:w="1728" w:type="dxa"/>
          </w:tcPr>
          <w:p w14:paraId="30841638" w14:textId="77777777" w:rsidR="00BF4C5E" w:rsidRDefault="00000000">
            <w:r>
              <w:t>Char</w:t>
            </w:r>
          </w:p>
        </w:tc>
        <w:tc>
          <w:tcPr>
            <w:tcW w:w="1728" w:type="dxa"/>
          </w:tcPr>
          <w:p w14:paraId="56554253" w14:textId="77777777" w:rsidR="00BF4C5E" w:rsidRDefault="00000000">
            <w:r>
              <w:t>Verbatim or preprinted CRF term for the medical condition or event.</w:t>
            </w:r>
          </w:p>
        </w:tc>
        <w:tc>
          <w:tcPr>
            <w:tcW w:w="1728" w:type="dxa"/>
          </w:tcPr>
          <w:p w14:paraId="1FDE5E25" w14:textId="77777777" w:rsidR="00BF4C5E" w:rsidRDefault="00000000">
            <w:r>
              <w:t>BPCFRD</w:t>
            </w:r>
          </w:p>
        </w:tc>
      </w:tr>
      <w:tr w:rsidR="00BF4C5E" w14:paraId="12D2319D" w14:textId="77777777">
        <w:tc>
          <w:tcPr>
            <w:tcW w:w="1728" w:type="dxa"/>
          </w:tcPr>
          <w:p w14:paraId="7A0AD124" w14:textId="77777777" w:rsidR="00BF4C5E" w:rsidRDefault="00000000">
            <w:r>
              <w:t>HEUNKDT</w:t>
            </w:r>
          </w:p>
        </w:tc>
        <w:tc>
          <w:tcPr>
            <w:tcW w:w="1728" w:type="dxa"/>
          </w:tcPr>
          <w:p w14:paraId="0C065654" w14:textId="77777777" w:rsidR="00BF4C5E" w:rsidRDefault="00000000">
            <w:r>
              <w:t>Date is Unknown</w:t>
            </w:r>
          </w:p>
        </w:tc>
        <w:tc>
          <w:tcPr>
            <w:tcW w:w="1728" w:type="dxa"/>
          </w:tcPr>
          <w:p w14:paraId="6A2A9EEB" w14:textId="77777777" w:rsidR="00BF4C5E" w:rsidRDefault="00000000">
            <w:r>
              <w:t>char</w:t>
            </w:r>
          </w:p>
        </w:tc>
        <w:tc>
          <w:tcPr>
            <w:tcW w:w="1728" w:type="dxa"/>
          </w:tcPr>
          <w:p w14:paraId="001F8560" w14:textId="77777777" w:rsidR="00BF4C5E" w:rsidRDefault="00000000">
            <w:r>
              <w:t>Date is Unknown</w:t>
            </w:r>
          </w:p>
        </w:tc>
        <w:tc>
          <w:tcPr>
            <w:tcW w:w="1728" w:type="dxa"/>
          </w:tcPr>
          <w:p w14:paraId="544C6BD8" w14:textId="77777777" w:rsidR="00BF4C5E" w:rsidRDefault="00000000">
            <w:r>
              <w:t>BPCFRD</w:t>
            </w:r>
          </w:p>
        </w:tc>
      </w:tr>
      <w:tr w:rsidR="00BF4C5E" w14:paraId="537DE2F4" w14:textId="77777777">
        <w:tc>
          <w:tcPr>
            <w:tcW w:w="1728" w:type="dxa"/>
          </w:tcPr>
          <w:p w14:paraId="24C6045E" w14:textId="77777777" w:rsidR="00BF4C5E" w:rsidRDefault="00000000">
            <w:r>
              <w:t>HEUNKTM</w:t>
            </w:r>
          </w:p>
        </w:tc>
        <w:tc>
          <w:tcPr>
            <w:tcW w:w="1728" w:type="dxa"/>
          </w:tcPr>
          <w:p w14:paraId="5BA243B1" w14:textId="77777777" w:rsidR="00BF4C5E" w:rsidRDefault="00000000">
            <w:r>
              <w:t>Date is Unknown</w:t>
            </w:r>
          </w:p>
        </w:tc>
        <w:tc>
          <w:tcPr>
            <w:tcW w:w="1728" w:type="dxa"/>
          </w:tcPr>
          <w:p w14:paraId="7B0BCA51" w14:textId="77777777" w:rsidR="00BF4C5E" w:rsidRDefault="00000000">
            <w:r>
              <w:t>char</w:t>
            </w:r>
          </w:p>
        </w:tc>
        <w:tc>
          <w:tcPr>
            <w:tcW w:w="1728" w:type="dxa"/>
          </w:tcPr>
          <w:p w14:paraId="0E5D90A5" w14:textId="77777777" w:rsidR="00BF4C5E" w:rsidRDefault="00000000">
            <w:r>
              <w:t>Time is Unknown</w:t>
            </w:r>
          </w:p>
        </w:tc>
        <w:tc>
          <w:tcPr>
            <w:tcW w:w="1728" w:type="dxa"/>
          </w:tcPr>
          <w:p w14:paraId="3682D04D" w14:textId="77777777" w:rsidR="00BF4C5E" w:rsidRDefault="00000000">
            <w:r>
              <w:t>BPCFRD</w:t>
            </w:r>
          </w:p>
        </w:tc>
      </w:tr>
      <w:tr w:rsidR="00BF4C5E" w14:paraId="55525EB2" w14:textId="77777777">
        <w:tc>
          <w:tcPr>
            <w:tcW w:w="1728" w:type="dxa"/>
          </w:tcPr>
          <w:p w14:paraId="1F788156" w14:textId="77777777" w:rsidR="00BF4C5E" w:rsidRDefault="00000000">
            <w:r>
              <w:t>HEWAKE</w:t>
            </w:r>
          </w:p>
        </w:tc>
        <w:tc>
          <w:tcPr>
            <w:tcW w:w="1728" w:type="dxa"/>
          </w:tcPr>
          <w:p w14:paraId="6D0679C9" w14:textId="77777777" w:rsidR="00BF4C5E" w:rsidRDefault="00000000">
            <w:r>
              <w:t>Event wake the participant</w:t>
            </w:r>
          </w:p>
        </w:tc>
        <w:tc>
          <w:tcPr>
            <w:tcW w:w="1728" w:type="dxa"/>
          </w:tcPr>
          <w:p w14:paraId="2C7B010B" w14:textId="77777777" w:rsidR="00BF4C5E" w:rsidRDefault="00000000">
            <w:r>
              <w:t>char</w:t>
            </w:r>
          </w:p>
        </w:tc>
        <w:tc>
          <w:tcPr>
            <w:tcW w:w="1728" w:type="dxa"/>
          </w:tcPr>
          <w:p w14:paraId="05E3C191" w14:textId="77777777" w:rsidR="00BF4C5E" w:rsidRDefault="00000000">
            <w:r>
              <w:t>Did the Hypoglycemic Event wake the participant</w:t>
            </w:r>
          </w:p>
        </w:tc>
        <w:tc>
          <w:tcPr>
            <w:tcW w:w="1728" w:type="dxa"/>
          </w:tcPr>
          <w:p w14:paraId="0D857E7E" w14:textId="77777777" w:rsidR="00BF4C5E" w:rsidRDefault="00000000">
            <w:r>
              <w:t>BPCFRD</w:t>
            </w:r>
          </w:p>
        </w:tc>
      </w:tr>
      <w:tr w:rsidR="00BF4C5E" w14:paraId="70FC7899" w14:textId="77777777">
        <w:tc>
          <w:tcPr>
            <w:tcW w:w="1728" w:type="dxa"/>
          </w:tcPr>
          <w:p w14:paraId="5407B1F9" w14:textId="77777777" w:rsidR="00BF4C5E" w:rsidRDefault="00000000">
            <w:r>
              <w:t>STUDYID</w:t>
            </w:r>
          </w:p>
        </w:tc>
        <w:tc>
          <w:tcPr>
            <w:tcW w:w="1728" w:type="dxa"/>
          </w:tcPr>
          <w:p w14:paraId="46437918" w14:textId="77777777" w:rsidR="00BF4C5E" w:rsidRDefault="00000000">
            <w:r>
              <w:t>Study Identifier</w:t>
            </w:r>
          </w:p>
        </w:tc>
        <w:tc>
          <w:tcPr>
            <w:tcW w:w="1728" w:type="dxa"/>
          </w:tcPr>
          <w:p w14:paraId="25896D2E" w14:textId="77777777" w:rsidR="00BF4C5E" w:rsidRDefault="00000000">
            <w:r>
              <w:t>Char</w:t>
            </w:r>
          </w:p>
        </w:tc>
        <w:tc>
          <w:tcPr>
            <w:tcW w:w="1728" w:type="dxa"/>
          </w:tcPr>
          <w:p w14:paraId="242E40EC" w14:textId="77777777" w:rsidR="00BF4C5E" w:rsidRDefault="00000000">
            <w:r>
              <w:t>Unique identifier for a study.</w:t>
            </w:r>
          </w:p>
        </w:tc>
        <w:tc>
          <w:tcPr>
            <w:tcW w:w="1728" w:type="dxa"/>
          </w:tcPr>
          <w:p w14:paraId="1D7D74F4" w14:textId="77777777" w:rsidR="00BF4C5E" w:rsidRDefault="00000000">
            <w:r>
              <w:t>BPCFRD</w:t>
            </w:r>
          </w:p>
        </w:tc>
      </w:tr>
      <w:tr w:rsidR="00BF4C5E" w14:paraId="784B37AC" w14:textId="77777777">
        <w:tc>
          <w:tcPr>
            <w:tcW w:w="1728" w:type="dxa"/>
          </w:tcPr>
          <w:p w14:paraId="20AB7C1F" w14:textId="77777777" w:rsidR="00BF4C5E" w:rsidRDefault="00000000">
            <w:r>
              <w:t>SUBJID</w:t>
            </w:r>
          </w:p>
        </w:tc>
        <w:tc>
          <w:tcPr>
            <w:tcW w:w="1728" w:type="dxa"/>
          </w:tcPr>
          <w:p w14:paraId="6DC57286" w14:textId="77777777" w:rsidR="00BF4C5E" w:rsidRDefault="00000000">
            <w:r>
              <w:t>Subject Identifier for the study</w:t>
            </w:r>
          </w:p>
        </w:tc>
        <w:tc>
          <w:tcPr>
            <w:tcW w:w="1728" w:type="dxa"/>
          </w:tcPr>
          <w:p w14:paraId="4AC76089" w14:textId="77777777" w:rsidR="00BF4C5E" w:rsidRDefault="00000000">
            <w:r>
              <w:t>Char</w:t>
            </w:r>
          </w:p>
        </w:tc>
        <w:tc>
          <w:tcPr>
            <w:tcW w:w="1728" w:type="dxa"/>
          </w:tcPr>
          <w:p w14:paraId="5DCF4A4C" w14:textId="77777777" w:rsidR="00BF4C5E" w:rsidRDefault="00000000">
            <w:r>
              <w:t xml:space="preserve">Subject identifier, which must be unique within the study. Often the ID of the subject as recorded on a CRF. </w:t>
            </w:r>
          </w:p>
        </w:tc>
        <w:tc>
          <w:tcPr>
            <w:tcW w:w="1728" w:type="dxa"/>
          </w:tcPr>
          <w:p w14:paraId="74624057" w14:textId="77777777" w:rsidR="00BF4C5E" w:rsidRDefault="00000000">
            <w:r>
              <w:t>BPCFRD</w:t>
            </w:r>
          </w:p>
        </w:tc>
      </w:tr>
      <w:tr w:rsidR="00BF4C5E" w14:paraId="5C66328F" w14:textId="77777777">
        <w:tc>
          <w:tcPr>
            <w:tcW w:w="1728" w:type="dxa"/>
          </w:tcPr>
          <w:p w14:paraId="78A3BB3D" w14:textId="77777777" w:rsidR="00BF4C5E" w:rsidRDefault="00000000">
            <w:r>
              <w:t>USUBJID</w:t>
            </w:r>
          </w:p>
        </w:tc>
        <w:tc>
          <w:tcPr>
            <w:tcW w:w="1728" w:type="dxa"/>
          </w:tcPr>
          <w:p w14:paraId="3C5319CF" w14:textId="77777777" w:rsidR="00BF4C5E" w:rsidRDefault="00000000">
            <w:r>
              <w:t>Unique Subject Identifier</w:t>
            </w:r>
          </w:p>
        </w:tc>
        <w:tc>
          <w:tcPr>
            <w:tcW w:w="1728" w:type="dxa"/>
          </w:tcPr>
          <w:p w14:paraId="5B11DD69" w14:textId="77777777" w:rsidR="00BF4C5E" w:rsidRDefault="00000000">
            <w:r>
              <w:t>Char</w:t>
            </w:r>
          </w:p>
        </w:tc>
        <w:tc>
          <w:tcPr>
            <w:tcW w:w="1728" w:type="dxa"/>
          </w:tcPr>
          <w:p w14:paraId="5767DC5C" w14:textId="77777777" w:rsidR="00BF4C5E" w:rsidRDefault="00000000">
            <w:r>
              <w:t xml:space="preserve">Identifier used to uniquely identify a subject across </w:t>
            </w:r>
          </w:p>
        </w:tc>
        <w:tc>
          <w:tcPr>
            <w:tcW w:w="1728" w:type="dxa"/>
          </w:tcPr>
          <w:p w14:paraId="467D9FBF" w14:textId="77777777" w:rsidR="00BF4C5E" w:rsidRDefault="00000000">
            <w:r>
              <w:t>BPCFRD</w:t>
            </w:r>
          </w:p>
        </w:tc>
      </w:tr>
      <w:tr w:rsidR="00BF4C5E" w14:paraId="3F6B360F" w14:textId="77777777">
        <w:tc>
          <w:tcPr>
            <w:tcW w:w="1728" w:type="dxa"/>
          </w:tcPr>
          <w:p w14:paraId="57AE7F6D" w14:textId="77777777" w:rsidR="00BF4C5E" w:rsidRDefault="00000000">
            <w:r>
              <w:t>VISIT</w:t>
            </w:r>
          </w:p>
        </w:tc>
        <w:tc>
          <w:tcPr>
            <w:tcW w:w="1728" w:type="dxa"/>
          </w:tcPr>
          <w:p w14:paraId="5C5B4C84" w14:textId="77777777" w:rsidR="00BF4C5E" w:rsidRDefault="00000000">
            <w:r>
              <w:t>Visit record was collected</w:t>
            </w:r>
          </w:p>
        </w:tc>
        <w:tc>
          <w:tcPr>
            <w:tcW w:w="1728" w:type="dxa"/>
          </w:tcPr>
          <w:p w14:paraId="35934E94" w14:textId="77777777" w:rsidR="00BF4C5E" w:rsidRDefault="00000000">
            <w:r>
              <w:t>Char</w:t>
            </w:r>
          </w:p>
        </w:tc>
        <w:tc>
          <w:tcPr>
            <w:tcW w:w="1728" w:type="dxa"/>
          </w:tcPr>
          <w:p w14:paraId="6F3A4972" w14:textId="77777777" w:rsidR="00BF4C5E" w:rsidRDefault="00000000">
            <w:r>
              <w:t>Visit record was collected</w:t>
            </w:r>
          </w:p>
        </w:tc>
        <w:tc>
          <w:tcPr>
            <w:tcW w:w="1728" w:type="dxa"/>
          </w:tcPr>
          <w:p w14:paraId="2A2097C5" w14:textId="77777777" w:rsidR="00BF4C5E" w:rsidRDefault="00000000">
            <w:r>
              <w:t>BPCFRD</w:t>
            </w:r>
          </w:p>
        </w:tc>
      </w:tr>
    </w:tbl>
    <w:p w14:paraId="0F05C0F5" w14:textId="77777777" w:rsidR="00BF4C5E" w:rsidRDefault="00000000">
      <w:r>
        <w:br w:type="page"/>
      </w:r>
    </w:p>
    <w:p w14:paraId="6AC832DF" w14:textId="77777777" w:rsidR="00BF4C5E" w:rsidRDefault="00000000">
      <w:pPr>
        <w:pStyle w:val="Heading1"/>
      </w:pPr>
      <w:r>
        <w:lastRenderedPageBreak/>
        <w:t>HO</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381FDE4C" w14:textId="77777777">
        <w:tc>
          <w:tcPr>
            <w:tcW w:w="1728" w:type="dxa"/>
          </w:tcPr>
          <w:p w14:paraId="1D5473E0" w14:textId="77777777" w:rsidR="00BF4C5E" w:rsidRDefault="00000000">
            <w:r>
              <w:t>Variable</w:t>
            </w:r>
          </w:p>
        </w:tc>
        <w:tc>
          <w:tcPr>
            <w:tcW w:w="1728" w:type="dxa"/>
          </w:tcPr>
          <w:p w14:paraId="4BEE0A5A" w14:textId="77777777" w:rsidR="00BF4C5E" w:rsidRDefault="00000000">
            <w:r>
              <w:t>Label</w:t>
            </w:r>
          </w:p>
        </w:tc>
        <w:tc>
          <w:tcPr>
            <w:tcW w:w="1728" w:type="dxa"/>
          </w:tcPr>
          <w:p w14:paraId="060FFE75" w14:textId="77777777" w:rsidR="00BF4C5E" w:rsidRDefault="00000000">
            <w:r>
              <w:t>Type</w:t>
            </w:r>
          </w:p>
        </w:tc>
        <w:tc>
          <w:tcPr>
            <w:tcW w:w="1728" w:type="dxa"/>
          </w:tcPr>
          <w:p w14:paraId="2EA1873A" w14:textId="77777777" w:rsidR="00BF4C5E" w:rsidRDefault="00000000">
            <w:r>
              <w:t>Comment</w:t>
            </w:r>
          </w:p>
        </w:tc>
        <w:tc>
          <w:tcPr>
            <w:tcW w:w="1728" w:type="dxa"/>
          </w:tcPr>
          <w:p w14:paraId="05CD82CE" w14:textId="77777777" w:rsidR="00BF4C5E" w:rsidRDefault="00000000">
            <w:r>
              <w:t>Study</w:t>
            </w:r>
          </w:p>
        </w:tc>
      </w:tr>
      <w:tr w:rsidR="00BF4C5E" w14:paraId="45F32121" w14:textId="77777777">
        <w:tc>
          <w:tcPr>
            <w:tcW w:w="1728" w:type="dxa"/>
          </w:tcPr>
          <w:p w14:paraId="399FCBB2" w14:textId="77777777" w:rsidR="00BF4C5E" w:rsidRDefault="00000000">
            <w:r>
              <w:t>CMPRESP</w:t>
            </w:r>
          </w:p>
        </w:tc>
        <w:tc>
          <w:tcPr>
            <w:tcW w:w="1728" w:type="dxa"/>
          </w:tcPr>
          <w:p w14:paraId="42564D72" w14:textId="77777777" w:rsidR="00BF4C5E" w:rsidRDefault="00000000">
            <w:r>
              <w:t>CM Pre-specified</w:t>
            </w:r>
          </w:p>
        </w:tc>
        <w:tc>
          <w:tcPr>
            <w:tcW w:w="1728" w:type="dxa"/>
          </w:tcPr>
          <w:p w14:paraId="03E5E9D5" w14:textId="77777777" w:rsidR="00BF4C5E" w:rsidRDefault="00000000">
            <w:r>
              <w:t>Char</w:t>
            </w:r>
          </w:p>
        </w:tc>
        <w:tc>
          <w:tcPr>
            <w:tcW w:w="1728" w:type="dxa"/>
          </w:tcPr>
          <w:p w14:paraId="26483492" w14:textId="77777777" w:rsidR="00BF4C5E" w:rsidRDefault="00000000">
            <w:r>
              <w:t>Used to indicate whether ("Y"/null) information about the use of a specific medication was solicited on the CRF.</w:t>
            </w:r>
          </w:p>
        </w:tc>
        <w:tc>
          <w:tcPr>
            <w:tcW w:w="1728" w:type="dxa"/>
          </w:tcPr>
          <w:p w14:paraId="3B15949D" w14:textId="77777777" w:rsidR="00BF4C5E" w:rsidRDefault="00000000">
            <w:r>
              <w:t>STRONG</w:t>
            </w:r>
          </w:p>
        </w:tc>
      </w:tr>
      <w:tr w:rsidR="00BF4C5E" w14:paraId="2CDA1A66" w14:textId="77777777">
        <w:tc>
          <w:tcPr>
            <w:tcW w:w="1728" w:type="dxa"/>
          </w:tcPr>
          <w:p w14:paraId="1B4ABD84" w14:textId="77777777" w:rsidR="00BF4C5E" w:rsidRDefault="00000000">
            <w:r>
              <w:t>DOMAIN</w:t>
            </w:r>
          </w:p>
        </w:tc>
        <w:tc>
          <w:tcPr>
            <w:tcW w:w="1728" w:type="dxa"/>
          </w:tcPr>
          <w:p w14:paraId="1D553238" w14:textId="77777777" w:rsidR="00BF4C5E" w:rsidRDefault="00000000">
            <w:r>
              <w:t>Domain Abbreviation</w:t>
            </w:r>
          </w:p>
        </w:tc>
        <w:tc>
          <w:tcPr>
            <w:tcW w:w="1728" w:type="dxa"/>
          </w:tcPr>
          <w:p w14:paraId="687449D6" w14:textId="77777777" w:rsidR="00BF4C5E" w:rsidRDefault="00000000">
            <w:r>
              <w:t>Char</w:t>
            </w:r>
          </w:p>
        </w:tc>
        <w:tc>
          <w:tcPr>
            <w:tcW w:w="1728" w:type="dxa"/>
          </w:tcPr>
          <w:p w14:paraId="5041791F" w14:textId="77777777" w:rsidR="00BF4C5E" w:rsidRDefault="00000000">
            <w:r>
              <w:t>Two-character abbreviation for the domain.</w:t>
            </w:r>
          </w:p>
        </w:tc>
        <w:tc>
          <w:tcPr>
            <w:tcW w:w="1728" w:type="dxa"/>
          </w:tcPr>
          <w:p w14:paraId="7AD0870E" w14:textId="77777777" w:rsidR="00BF4C5E" w:rsidRDefault="00000000">
            <w:r>
              <w:t>BPCFRD, STRONG</w:t>
            </w:r>
          </w:p>
        </w:tc>
      </w:tr>
      <w:tr w:rsidR="00BF4C5E" w14:paraId="6EC1E1FD" w14:textId="77777777">
        <w:tc>
          <w:tcPr>
            <w:tcW w:w="1728" w:type="dxa"/>
          </w:tcPr>
          <w:p w14:paraId="46338DB3" w14:textId="77777777" w:rsidR="00BF4C5E" w:rsidRDefault="00000000">
            <w:r>
              <w:t>HOCAT</w:t>
            </w:r>
          </w:p>
        </w:tc>
        <w:tc>
          <w:tcPr>
            <w:tcW w:w="1728" w:type="dxa"/>
          </w:tcPr>
          <w:p w14:paraId="42CFF347" w14:textId="77777777" w:rsidR="00BF4C5E" w:rsidRDefault="00000000">
            <w:r>
              <w:t>Category for Healthcare Encounter</w:t>
            </w:r>
          </w:p>
        </w:tc>
        <w:tc>
          <w:tcPr>
            <w:tcW w:w="1728" w:type="dxa"/>
          </w:tcPr>
          <w:p w14:paraId="3EB4D02C" w14:textId="77777777" w:rsidR="00BF4C5E" w:rsidRDefault="00000000">
            <w:r>
              <w:t>Char</w:t>
            </w:r>
          </w:p>
        </w:tc>
        <w:tc>
          <w:tcPr>
            <w:tcW w:w="1728" w:type="dxa"/>
          </w:tcPr>
          <w:p w14:paraId="39A2F89C" w14:textId="77777777" w:rsidR="00BF4C5E" w:rsidRDefault="00000000">
            <w:r>
              <w:t>Used to define a category of topic-related values., sed to define a category of topic-related values.</w:t>
            </w:r>
          </w:p>
        </w:tc>
        <w:tc>
          <w:tcPr>
            <w:tcW w:w="1728" w:type="dxa"/>
          </w:tcPr>
          <w:p w14:paraId="3C283D3B" w14:textId="77777777" w:rsidR="00BF4C5E" w:rsidRDefault="00000000">
            <w:r>
              <w:t>BPCFRD, STRONG</w:t>
            </w:r>
          </w:p>
        </w:tc>
      </w:tr>
      <w:tr w:rsidR="00BF4C5E" w14:paraId="3A2FEC51" w14:textId="77777777">
        <w:tc>
          <w:tcPr>
            <w:tcW w:w="1728" w:type="dxa"/>
          </w:tcPr>
          <w:p w14:paraId="1F0793C9" w14:textId="77777777" w:rsidR="00BF4C5E" w:rsidRDefault="00000000">
            <w:r>
              <w:t>HODECOD</w:t>
            </w:r>
          </w:p>
        </w:tc>
        <w:tc>
          <w:tcPr>
            <w:tcW w:w="1728" w:type="dxa"/>
          </w:tcPr>
          <w:p w14:paraId="00BD36A7" w14:textId="77777777" w:rsidR="00BF4C5E" w:rsidRDefault="00000000">
            <w:r>
              <w:t>Dictionary-Derived Term</w:t>
            </w:r>
          </w:p>
        </w:tc>
        <w:tc>
          <w:tcPr>
            <w:tcW w:w="1728" w:type="dxa"/>
          </w:tcPr>
          <w:p w14:paraId="75E653B8" w14:textId="77777777" w:rsidR="00BF4C5E" w:rsidRDefault="00000000">
            <w:r>
              <w:t>Char</w:t>
            </w:r>
          </w:p>
        </w:tc>
        <w:tc>
          <w:tcPr>
            <w:tcW w:w="1728" w:type="dxa"/>
          </w:tcPr>
          <w:p w14:paraId="2026BCBF" w14:textId="77777777" w:rsidR="00BF4C5E" w:rsidRDefault="00000000">
            <w:r>
              <w:t>Dictionary or sponsor-defined derived text description of HOTERM or the modified topic variable (HOMODIFY).</w:t>
            </w:r>
          </w:p>
        </w:tc>
        <w:tc>
          <w:tcPr>
            <w:tcW w:w="1728" w:type="dxa"/>
          </w:tcPr>
          <w:p w14:paraId="0923B6FE" w14:textId="77777777" w:rsidR="00BF4C5E" w:rsidRDefault="00000000">
            <w:r>
              <w:t>BPCFRD, STRONG</w:t>
            </w:r>
          </w:p>
        </w:tc>
      </w:tr>
      <w:tr w:rsidR="00BF4C5E" w14:paraId="5519E9C6" w14:textId="77777777">
        <w:tc>
          <w:tcPr>
            <w:tcW w:w="1728" w:type="dxa"/>
          </w:tcPr>
          <w:p w14:paraId="5B89A22F" w14:textId="77777777" w:rsidR="00BF4C5E" w:rsidRDefault="00000000">
            <w:r>
              <w:t>HODUR</w:t>
            </w:r>
          </w:p>
        </w:tc>
        <w:tc>
          <w:tcPr>
            <w:tcW w:w="1728" w:type="dxa"/>
          </w:tcPr>
          <w:p w14:paraId="4A1FDF35" w14:textId="77777777" w:rsidR="00BF4C5E" w:rsidRDefault="00000000">
            <w:r>
              <w:t>Duration of Healthcare Encounter</w:t>
            </w:r>
          </w:p>
        </w:tc>
        <w:tc>
          <w:tcPr>
            <w:tcW w:w="1728" w:type="dxa"/>
          </w:tcPr>
          <w:p w14:paraId="43C2D0F1" w14:textId="77777777" w:rsidR="00BF4C5E" w:rsidRDefault="00000000">
            <w:r>
              <w:t>Char</w:t>
            </w:r>
          </w:p>
        </w:tc>
        <w:tc>
          <w:tcPr>
            <w:tcW w:w="1728" w:type="dxa"/>
          </w:tcPr>
          <w:p w14:paraId="23D67B7A" w14:textId="77777777" w:rsidR="00BF4C5E" w:rsidRDefault="00000000">
            <w:r>
              <w:t>Duration of Healthcare Encounter</w:t>
            </w:r>
          </w:p>
        </w:tc>
        <w:tc>
          <w:tcPr>
            <w:tcW w:w="1728" w:type="dxa"/>
          </w:tcPr>
          <w:p w14:paraId="764BCD8F" w14:textId="77777777" w:rsidR="00BF4C5E" w:rsidRDefault="00000000">
            <w:r>
              <w:t>BPCFRD</w:t>
            </w:r>
          </w:p>
        </w:tc>
      </w:tr>
      <w:tr w:rsidR="00BF4C5E" w14:paraId="17101647" w14:textId="77777777">
        <w:tc>
          <w:tcPr>
            <w:tcW w:w="1728" w:type="dxa"/>
          </w:tcPr>
          <w:p w14:paraId="5E2A3076" w14:textId="77777777" w:rsidR="00BF4C5E" w:rsidRDefault="00000000">
            <w:r>
              <w:t xml:space="preserve">HOENDTC </w:t>
            </w:r>
          </w:p>
        </w:tc>
        <w:tc>
          <w:tcPr>
            <w:tcW w:w="1728" w:type="dxa"/>
          </w:tcPr>
          <w:p w14:paraId="13920F6A" w14:textId="77777777" w:rsidR="00BF4C5E" w:rsidRDefault="00000000">
            <w:r>
              <w:t>End Date/Time of Healthcare Encounter</w:t>
            </w:r>
          </w:p>
        </w:tc>
        <w:tc>
          <w:tcPr>
            <w:tcW w:w="1728" w:type="dxa"/>
          </w:tcPr>
          <w:p w14:paraId="6566023D" w14:textId="77777777" w:rsidR="00BF4C5E" w:rsidRDefault="00000000">
            <w:r>
              <w:t>Char</w:t>
            </w:r>
          </w:p>
        </w:tc>
        <w:tc>
          <w:tcPr>
            <w:tcW w:w="1728" w:type="dxa"/>
          </w:tcPr>
          <w:p w14:paraId="1570C8DC" w14:textId="77777777" w:rsidR="00BF4C5E" w:rsidRDefault="00000000">
            <w:r>
              <w:t>End date/time of the healthcare encounter</w:t>
            </w:r>
          </w:p>
        </w:tc>
        <w:tc>
          <w:tcPr>
            <w:tcW w:w="1728" w:type="dxa"/>
          </w:tcPr>
          <w:p w14:paraId="22D66C93" w14:textId="77777777" w:rsidR="00BF4C5E" w:rsidRDefault="00000000">
            <w:r>
              <w:t>BPCFRD, STRONG</w:t>
            </w:r>
          </w:p>
        </w:tc>
      </w:tr>
      <w:tr w:rsidR="00BF4C5E" w14:paraId="66D474EF" w14:textId="77777777">
        <w:tc>
          <w:tcPr>
            <w:tcW w:w="1728" w:type="dxa"/>
          </w:tcPr>
          <w:p w14:paraId="5F335139" w14:textId="77777777" w:rsidR="00BF4C5E" w:rsidRDefault="00000000">
            <w:r>
              <w:t>HOOCCUR</w:t>
            </w:r>
          </w:p>
        </w:tc>
        <w:tc>
          <w:tcPr>
            <w:tcW w:w="1728" w:type="dxa"/>
          </w:tcPr>
          <w:p w14:paraId="4EBFD0B9" w14:textId="77777777" w:rsidR="00BF4C5E" w:rsidRDefault="00000000">
            <w:r>
              <w:t>Healthcare Encounter Occurrence</w:t>
            </w:r>
          </w:p>
        </w:tc>
        <w:tc>
          <w:tcPr>
            <w:tcW w:w="1728" w:type="dxa"/>
          </w:tcPr>
          <w:p w14:paraId="2FB71AF5" w14:textId="77777777" w:rsidR="00BF4C5E" w:rsidRDefault="00000000">
            <w:r>
              <w:t>Char</w:t>
            </w:r>
          </w:p>
        </w:tc>
        <w:tc>
          <w:tcPr>
            <w:tcW w:w="1728" w:type="dxa"/>
          </w:tcPr>
          <w:p w14:paraId="1E91E300" w14:textId="77777777" w:rsidR="00BF4C5E" w:rsidRDefault="00000000">
            <w:r>
              <w:t xml:space="preserve">Used when the occurrence of specific healthcare encounters is solicited, to indicate whether an encounter occurred., When the use of a specific </w:t>
            </w:r>
            <w:r>
              <w:lastRenderedPageBreak/>
              <w:t>medication is solicited. HOOCCUR is used to indicate whether ("Y"/"N") use of the medication occurred. Values are null for medications not specifically solicited.</w:t>
            </w:r>
          </w:p>
        </w:tc>
        <w:tc>
          <w:tcPr>
            <w:tcW w:w="1728" w:type="dxa"/>
          </w:tcPr>
          <w:p w14:paraId="5DBE411A" w14:textId="77777777" w:rsidR="00BF4C5E" w:rsidRDefault="00000000">
            <w:r>
              <w:lastRenderedPageBreak/>
              <w:t>BPCFRD, STRONG</w:t>
            </w:r>
          </w:p>
        </w:tc>
      </w:tr>
      <w:tr w:rsidR="00BF4C5E" w14:paraId="13C1AE57" w14:textId="77777777">
        <w:tc>
          <w:tcPr>
            <w:tcW w:w="1728" w:type="dxa"/>
          </w:tcPr>
          <w:p w14:paraId="7F96E3A4" w14:textId="77777777" w:rsidR="00BF4C5E" w:rsidRDefault="00000000">
            <w:r>
              <w:t>HOPRESP</w:t>
            </w:r>
          </w:p>
        </w:tc>
        <w:tc>
          <w:tcPr>
            <w:tcW w:w="1728" w:type="dxa"/>
          </w:tcPr>
          <w:p w14:paraId="5AA7FD38" w14:textId="77777777" w:rsidR="00BF4C5E" w:rsidRDefault="00000000">
            <w:r>
              <w:t>Pre-Specified Healthcare Encounter</w:t>
            </w:r>
          </w:p>
        </w:tc>
        <w:tc>
          <w:tcPr>
            <w:tcW w:w="1728" w:type="dxa"/>
          </w:tcPr>
          <w:p w14:paraId="79AA23E2" w14:textId="77777777" w:rsidR="00BF4C5E" w:rsidRDefault="00000000">
            <w:r>
              <w:t>Char</w:t>
            </w:r>
          </w:p>
        </w:tc>
        <w:tc>
          <w:tcPr>
            <w:tcW w:w="1728" w:type="dxa"/>
          </w:tcPr>
          <w:p w14:paraId="0F2F8D71" w14:textId="77777777" w:rsidR="00BF4C5E" w:rsidRDefault="00000000">
            <w:r>
              <w:t xml:space="preserve">A value of "Y" indicates that this healthcare encounter event was prespecified on the CRF. Values are null for spontaneously reported events. </w:t>
            </w:r>
          </w:p>
        </w:tc>
        <w:tc>
          <w:tcPr>
            <w:tcW w:w="1728" w:type="dxa"/>
          </w:tcPr>
          <w:p w14:paraId="2E51D0BD" w14:textId="77777777" w:rsidR="00BF4C5E" w:rsidRDefault="00000000">
            <w:r>
              <w:t>BPCFRD, STRONG</w:t>
            </w:r>
          </w:p>
        </w:tc>
      </w:tr>
      <w:tr w:rsidR="00BF4C5E" w14:paraId="1314AA8F" w14:textId="77777777">
        <w:tc>
          <w:tcPr>
            <w:tcW w:w="1728" w:type="dxa"/>
          </w:tcPr>
          <w:p w14:paraId="084A049E" w14:textId="77777777" w:rsidR="00BF4C5E" w:rsidRDefault="00000000">
            <w:r>
              <w:t>HOREASND</w:t>
            </w:r>
          </w:p>
        </w:tc>
        <w:tc>
          <w:tcPr>
            <w:tcW w:w="1728" w:type="dxa"/>
          </w:tcPr>
          <w:p w14:paraId="1A9FE00B" w14:textId="77777777" w:rsidR="00BF4C5E" w:rsidRDefault="00000000">
            <w:r>
              <w:t>Reason Healthcare Encounter Not Collected</w:t>
            </w:r>
          </w:p>
        </w:tc>
        <w:tc>
          <w:tcPr>
            <w:tcW w:w="1728" w:type="dxa"/>
          </w:tcPr>
          <w:p w14:paraId="0262B3C8" w14:textId="77777777" w:rsidR="00BF4C5E" w:rsidRDefault="00000000">
            <w:r>
              <w:t>Char</w:t>
            </w:r>
          </w:p>
        </w:tc>
        <w:tc>
          <w:tcPr>
            <w:tcW w:w="1728" w:type="dxa"/>
          </w:tcPr>
          <w:p w14:paraId="1F97B276" w14:textId="77777777" w:rsidR="00BF4C5E" w:rsidRDefault="00000000">
            <w:r>
              <w:t xml:space="preserve">Reason not done. Used in conjunction with HOSTAT when value is "NOT DONE". </w:t>
            </w:r>
          </w:p>
        </w:tc>
        <w:tc>
          <w:tcPr>
            <w:tcW w:w="1728" w:type="dxa"/>
          </w:tcPr>
          <w:p w14:paraId="19A61231" w14:textId="77777777" w:rsidR="00BF4C5E" w:rsidRDefault="00000000">
            <w:r>
              <w:t>BPCFRD, STRONG</w:t>
            </w:r>
          </w:p>
        </w:tc>
      </w:tr>
      <w:tr w:rsidR="00BF4C5E" w14:paraId="6F07780B" w14:textId="77777777">
        <w:tc>
          <w:tcPr>
            <w:tcW w:w="1728" w:type="dxa"/>
          </w:tcPr>
          <w:p w14:paraId="1ADFF1BD" w14:textId="77777777" w:rsidR="00BF4C5E" w:rsidRDefault="00000000">
            <w:r>
              <w:t>HOSCAT</w:t>
            </w:r>
          </w:p>
        </w:tc>
        <w:tc>
          <w:tcPr>
            <w:tcW w:w="1728" w:type="dxa"/>
          </w:tcPr>
          <w:p w14:paraId="1C49A592" w14:textId="77777777" w:rsidR="00BF4C5E" w:rsidRDefault="00000000">
            <w:r>
              <w:t>Subcategory for Healthcare Encounter</w:t>
            </w:r>
          </w:p>
        </w:tc>
        <w:tc>
          <w:tcPr>
            <w:tcW w:w="1728" w:type="dxa"/>
          </w:tcPr>
          <w:p w14:paraId="50619792" w14:textId="77777777" w:rsidR="00BF4C5E" w:rsidRDefault="00000000">
            <w:r>
              <w:t>Char</w:t>
            </w:r>
          </w:p>
        </w:tc>
        <w:tc>
          <w:tcPr>
            <w:tcW w:w="1728" w:type="dxa"/>
          </w:tcPr>
          <w:p w14:paraId="4B00AB75" w14:textId="77777777" w:rsidR="00BF4C5E" w:rsidRDefault="00000000">
            <w:r>
              <w:t xml:space="preserve">A further categorization of HOCAT values. </w:t>
            </w:r>
          </w:p>
        </w:tc>
        <w:tc>
          <w:tcPr>
            <w:tcW w:w="1728" w:type="dxa"/>
          </w:tcPr>
          <w:p w14:paraId="73BE8529" w14:textId="77777777" w:rsidR="00BF4C5E" w:rsidRDefault="00000000">
            <w:r>
              <w:t>BPCFRD, STRONG</w:t>
            </w:r>
          </w:p>
        </w:tc>
      </w:tr>
      <w:tr w:rsidR="00BF4C5E" w14:paraId="29A17EFB" w14:textId="77777777">
        <w:tc>
          <w:tcPr>
            <w:tcW w:w="1728" w:type="dxa"/>
          </w:tcPr>
          <w:p w14:paraId="0C952B78" w14:textId="77777777" w:rsidR="00BF4C5E" w:rsidRDefault="00000000">
            <w:r>
              <w:t>HOSEQ</w:t>
            </w:r>
          </w:p>
        </w:tc>
        <w:tc>
          <w:tcPr>
            <w:tcW w:w="1728" w:type="dxa"/>
          </w:tcPr>
          <w:p w14:paraId="51B15C9B" w14:textId="77777777" w:rsidR="00BF4C5E" w:rsidRDefault="00000000">
            <w:r>
              <w:t>Sequence Number</w:t>
            </w:r>
          </w:p>
        </w:tc>
        <w:tc>
          <w:tcPr>
            <w:tcW w:w="1728" w:type="dxa"/>
          </w:tcPr>
          <w:p w14:paraId="1C3A8120" w14:textId="77777777" w:rsidR="00BF4C5E" w:rsidRDefault="00000000">
            <w:r>
              <w:t>Num</w:t>
            </w:r>
          </w:p>
        </w:tc>
        <w:tc>
          <w:tcPr>
            <w:tcW w:w="1728" w:type="dxa"/>
          </w:tcPr>
          <w:p w14:paraId="0B7861CC" w14:textId="77777777" w:rsidR="00BF4C5E" w:rsidRDefault="00000000">
            <w:r>
              <w:t>Sequence number given to ensure uniqueness of subject records within a domain. May be any valid number.</w:t>
            </w:r>
          </w:p>
        </w:tc>
        <w:tc>
          <w:tcPr>
            <w:tcW w:w="1728" w:type="dxa"/>
          </w:tcPr>
          <w:p w14:paraId="244C994A" w14:textId="77777777" w:rsidR="00BF4C5E" w:rsidRDefault="00000000">
            <w:r>
              <w:t>BPCFRD, STRONG</w:t>
            </w:r>
          </w:p>
        </w:tc>
      </w:tr>
      <w:tr w:rsidR="00BF4C5E" w14:paraId="1910D96A" w14:textId="77777777">
        <w:tc>
          <w:tcPr>
            <w:tcW w:w="1728" w:type="dxa"/>
          </w:tcPr>
          <w:p w14:paraId="33912785" w14:textId="77777777" w:rsidR="00BF4C5E" w:rsidRDefault="00000000">
            <w:r>
              <w:t xml:space="preserve">HOSTAT </w:t>
            </w:r>
          </w:p>
        </w:tc>
        <w:tc>
          <w:tcPr>
            <w:tcW w:w="1728" w:type="dxa"/>
          </w:tcPr>
          <w:p w14:paraId="62A5E5F7" w14:textId="77777777" w:rsidR="00BF4C5E" w:rsidRDefault="00000000">
            <w:r>
              <w:t>Completion Status</w:t>
            </w:r>
          </w:p>
        </w:tc>
        <w:tc>
          <w:tcPr>
            <w:tcW w:w="1728" w:type="dxa"/>
          </w:tcPr>
          <w:p w14:paraId="11742DF8" w14:textId="77777777" w:rsidR="00BF4C5E" w:rsidRDefault="00000000">
            <w:r>
              <w:t>Char</w:t>
            </w:r>
          </w:p>
        </w:tc>
        <w:tc>
          <w:tcPr>
            <w:tcW w:w="1728" w:type="dxa"/>
          </w:tcPr>
          <w:p w14:paraId="31143286" w14:textId="77777777" w:rsidR="00BF4C5E" w:rsidRDefault="00000000">
            <w:r>
              <w:t xml:space="preserve">Used to indicate that a question about the occurrence of a prespecified intervention was not </w:t>
            </w:r>
            <w:r>
              <w:lastRenderedPageBreak/>
              <w:t>answered. Should be null or have a value of "NOT DONE".</w:t>
            </w:r>
          </w:p>
        </w:tc>
        <w:tc>
          <w:tcPr>
            <w:tcW w:w="1728" w:type="dxa"/>
          </w:tcPr>
          <w:p w14:paraId="6EE317B1" w14:textId="77777777" w:rsidR="00BF4C5E" w:rsidRDefault="00000000">
            <w:r>
              <w:lastRenderedPageBreak/>
              <w:t>BPCFRD, STRONG</w:t>
            </w:r>
          </w:p>
        </w:tc>
      </w:tr>
      <w:tr w:rsidR="00BF4C5E" w14:paraId="255C1012" w14:textId="77777777">
        <w:tc>
          <w:tcPr>
            <w:tcW w:w="1728" w:type="dxa"/>
          </w:tcPr>
          <w:p w14:paraId="36717194" w14:textId="77777777" w:rsidR="00BF4C5E" w:rsidRDefault="00000000">
            <w:r>
              <w:t xml:space="preserve">HOSTDTC </w:t>
            </w:r>
          </w:p>
        </w:tc>
        <w:tc>
          <w:tcPr>
            <w:tcW w:w="1728" w:type="dxa"/>
          </w:tcPr>
          <w:p w14:paraId="391F0BD7" w14:textId="77777777" w:rsidR="00BF4C5E" w:rsidRDefault="00000000">
            <w:r>
              <w:t>Start Date/Time of Healthcare Encounter</w:t>
            </w:r>
          </w:p>
        </w:tc>
        <w:tc>
          <w:tcPr>
            <w:tcW w:w="1728" w:type="dxa"/>
          </w:tcPr>
          <w:p w14:paraId="7715FF1C" w14:textId="77777777" w:rsidR="00BF4C5E" w:rsidRDefault="00000000">
            <w:r>
              <w:t>Char</w:t>
            </w:r>
          </w:p>
        </w:tc>
        <w:tc>
          <w:tcPr>
            <w:tcW w:w="1728" w:type="dxa"/>
          </w:tcPr>
          <w:p w14:paraId="21E8C45E" w14:textId="77777777" w:rsidR="00BF4C5E" w:rsidRDefault="00000000">
            <w:r>
              <w:t>Start date/time of the healthcare encounter</w:t>
            </w:r>
          </w:p>
        </w:tc>
        <w:tc>
          <w:tcPr>
            <w:tcW w:w="1728" w:type="dxa"/>
          </w:tcPr>
          <w:p w14:paraId="79C212E7" w14:textId="77777777" w:rsidR="00BF4C5E" w:rsidRDefault="00000000">
            <w:r>
              <w:t>BPCFRD, STRONG</w:t>
            </w:r>
          </w:p>
        </w:tc>
      </w:tr>
      <w:tr w:rsidR="00BF4C5E" w14:paraId="68952165" w14:textId="77777777">
        <w:tc>
          <w:tcPr>
            <w:tcW w:w="1728" w:type="dxa"/>
          </w:tcPr>
          <w:p w14:paraId="57E14899" w14:textId="77777777" w:rsidR="00BF4C5E" w:rsidRDefault="00000000">
            <w:r>
              <w:t xml:space="preserve">HOTERM </w:t>
            </w:r>
          </w:p>
        </w:tc>
        <w:tc>
          <w:tcPr>
            <w:tcW w:w="1728" w:type="dxa"/>
          </w:tcPr>
          <w:p w14:paraId="78AAE90D" w14:textId="77777777" w:rsidR="00BF4C5E" w:rsidRDefault="00000000">
            <w:r>
              <w:t>Healthcare Encounter Term</w:t>
            </w:r>
          </w:p>
        </w:tc>
        <w:tc>
          <w:tcPr>
            <w:tcW w:w="1728" w:type="dxa"/>
          </w:tcPr>
          <w:p w14:paraId="4FBB7EE6" w14:textId="77777777" w:rsidR="00BF4C5E" w:rsidRDefault="00000000">
            <w:r>
              <w:t>Char</w:t>
            </w:r>
          </w:p>
        </w:tc>
        <w:tc>
          <w:tcPr>
            <w:tcW w:w="1728" w:type="dxa"/>
          </w:tcPr>
          <w:p w14:paraId="67001C0A" w14:textId="77777777" w:rsidR="00BF4C5E" w:rsidRDefault="00000000">
            <w:r>
              <w:t xml:space="preserve">Verbatim or preprinted CRF term for the healthcare encounter. </w:t>
            </w:r>
          </w:p>
        </w:tc>
        <w:tc>
          <w:tcPr>
            <w:tcW w:w="1728" w:type="dxa"/>
          </w:tcPr>
          <w:p w14:paraId="0A408759" w14:textId="77777777" w:rsidR="00BF4C5E" w:rsidRDefault="00000000">
            <w:r>
              <w:t>BPCFRD, STRONG</w:t>
            </w:r>
          </w:p>
        </w:tc>
      </w:tr>
      <w:tr w:rsidR="00BF4C5E" w14:paraId="0C735A6A" w14:textId="77777777">
        <w:tc>
          <w:tcPr>
            <w:tcW w:w="1728" w:type="dxa"/>
          </w:tcPr>
          <w:p w14:paraId="3C2F0525" w14:textId="77777777" w:rsidR="00BF4C5E" w:rsidRDefault="00000000">
            <w:r>
              <w:t>STUDYID</w:t>
            </w:r>
          </w:p>
        </w:tc>
        <w:tc>
          <w:tcPr>
            <w:tcW w:w="1728" w:type="dxa"/>
          </w:tcPr>
          <w:p w14:paraId="72E53408" w14:textId="77777777" w:rsidR="00BF4C5E" w:rsidRDefault="00000000">
            <w:r>
              <w:t>Study Identifier</w:t>
            </w:r>
          </w:p>
        </w:tc>
        <w:tc>
          <w:tcPr>
            <w:tcW w:w="1728" w:type="dxa"/>
          </w:tcPr>
          <w:p w14:paraId="5E09FDB5" w14:textId="77777777" w:rsidR="00BF4C5E" w:rsidRDefault="00000000">
            <w:r>
              <w:t>Char</w:t>
            </w:r>
          </w:p>
        </w:tc>
        <w:tc>
          <w:tcPr>
            <w:tcW w:w="1728" w:type="dxa"/>
          </w:tcPr>
          <w:p w14:paraId="4056EAAF" w14:textId="77777777" w:rsidR="00BF4C5E" w:rsidRDefault="00000000">
            <w:r>
              <w:t>Unique identifier for a study.</w:t>
            </w:r>
          </w:p>
        </w:tc>
        <w:tc>
          <w:tcPr>
            <w:tcW w:w="1728" w:type="dxa"/>
          </w:tcPr>
          <w:p w14:paraId="617624EC" w14:textId="77777777" w:rsidR="00BF4C5E" w:rsidRDefault="00000000">
            <w:r>
              <w:t>BPCFRD, STRONG</w:t>
            </w:r>
          </w:p>
        </w:tc>
      </w:tr>
      <w:tr w:rsidR="00BF4C5E" w14:paraId="29E8782F" w14:textId="77777777">
        <w:tc>
          <w:tcPr>
            <w:tcW w:w="1728" w:type="dxa"/>
          </w:tcPr>
          <w:p w14:paraId="40603E78" w14:textId="77777777" w:rsidR="00BF4C5E" w:rsidRDefault="00000000">
            <w:r>
              <w:t>SUBJID</w:t>
            </w:r>
          </w:p>
        </w:tc>
        <w:tc>
          <w:tcPr>
            <w:tcW w:w="1728" w:type="dxa"/>
          </w:tcPr>
          <w:p w14:paraId="474950A5" w14:textId="77777777" w:rsidR="00BF4C5E" w:rsidRDefault="00000000">
            <w:r>
              <w:t>Subject Identifier for the study</w:t>
            </w:r>
          </w:p>
        </w:tc>
        <w:tc>
          <w:tcPr>
            <w:tcW w:w="1728" w:type="dxa"/>
          </w:tcPr>
          <w:p w14:paraId="62A7959E" w14:textId="77777777" w:rsidR="00BF4C5E" w:rsidRDefault="00000000">
            <w:r>
              <w:t>Char</w:t>
            </w:r>
          </w:p>
        </w:tc>
        <w:tc>
          <w:tcPr>
            <w:tcW w:w="1728" w:type="dxa"/>
          </w:tcPr>
          <w:p w14:paraId="5223B9C5" w14:textId="77777777" w:rsidR="00BF4C5E" w:rsidRDefault="00000000">
            <w:r>
              <w:t xml:space="preserve">Subject identifier, which must be unique within the study. Often the ID of the subject as recorded on a CRF. </w:t>
            </w:r>
          </w:p>
        </w:tc>
        <w:tc>
          <w:tcPr>
            <w:tcW w:w="1728" w:type="dxa"/>
          </w:tcPr>
          <w:p w14:paraId="3F9A9F92" w14:textId="77777777" w:rsidR="00BF4C5E" w:rsidRDefault="00000000">
            <w:r>
              <w:t>BPCFRD, STRONG</w:t>
            </w:r>
          </w:p>
        </w:tc>
      </w:tr>
      <w:tr w:rsidR="00BF4C5E" w14:paraId="518A177B" w14:textId="77777777">
        <w:tc>
          <w:tcPr>
            <w:tcW w:w="1728" w:type="dxa"/>
          </w:tcPr>
          <w:p w14:paraId="56577C3D" w14:textId="77777777" w:rsidR="00BF4C5E" w:rsidRDefault="00000000">
            <w:r>
              <w:t>USUBJID</w:t>
            </w:r>
          </w:p>
        </w:tc>
        <w:tc>
          <w:tcPr>
            <w:tcW w:w="1728" w:type="dxa"/>
          </w:tcPr>
          <w:p w14:paraId="75460FD7" w14:textId="77777777" w:rsidR="00BF4C5E" w:rsidRDefault="00000000">
            <w:r>
              <w:t>Unique Subject Identifier</w:t>
            </w:r>
          </w:p>
        </w:tc>
        <w:tc>
          <w:tcPr>
            <w:tcW w:w="1728" w:type="dxa"/>
          </w:tcPr>
          <w:p w14:paraId="1BDAA996" w14:textId="77777777" w:rsidR="00BF4C5E" w:rsidRDefault="00000000">
            <w:r>
              <w:t>Char</w:t>
            </w:r>
          </w:p>
        </w:tc>
        <w:tc>
          <w:tcPr>
            <w:tcW w:w="1728" w:type="dxa"/>
          </w:tcPr>
          <w:p w14:paraId="2EA8AA59" w14:textId="77777777" w:rsidR="00BF4C5E" w:rsidRDefault="00000000">
            <w:r>
              <w:t xml:space="preserve">Identifier used to uniquely identify a subject across </w:t>
            </w:r>
          </w:p>
        </w:tc>
        <w:tc>
          <w:tcPr>
            <w:tcW w:w="1728" w:type="dxa"/>
          </w:tcPr>
          <w:p w14:paraId="179BDD6B" w14:textId="77777777" w:rsidR="00BF4C5E" w:rsidRDefault="00000000">
            <w:r>
              <w:t>BPCFRD, STRONG</w:t>
            </w:r>
          </w:p>
        </w:tc>
      </w:tr>
      <w:tr w:rsidR="00BF4C5E" w14:paraId="5383632F" w14:textId="77777777">
        <w:tc>
          <w:tcPr>
            <w:tcW w:w="1728" w:type="dxa"/>
          </w:tcPr>
          <w:p w14:paraId="39B399B5" w14:textId="77777777" w:rsidR="00BF4C5E" w:rsidRDefault="00000000">
            <w:r>
              <w:t>VISIT</w:t>
            </w:r>
          </w:p>
        </w:tc>
        <w:tc>
          <w:tcPr>
            <w:tcW w:w="1728" w:type="dxa"/>
          </w:tcPr>
          <w:p w14:paraId="3A1C8E4B" w14:textId="77777777" w:rsidR="00BF4C5E" w:rsidRDefault="00000000">
            <w:r>
              <w:t>Visit record was collected</w:t>
            </w:r>
          </w:p>
        </w:tc>
        <w:tc>
          <w:tcPr>
            <w:tcW w:w="1728" w:type="dxa"/>
          </w:tcPr>
          <w:p w14:paraId="748BAF68" w14:textId="77777777" w:rsidR="00BF4C5E" w:rsidRDefault="00000000">
            <w:r>
              <w:t>Char</w:t>
            </w:r>
          </w:p>
        </w:tc>
        <w:tc>
          <w:tcPr>
            <w:tcW w:w="1728" w:type="dxa"/>
          </w:tcPr>
          <w:p w14:paraId="2DD512A8" w14:textId="77777777" w:rsidR="00BF4C5E" w:rsidRDefault="00000000">
            <w:r>
              <w:t>Visit record was collected</w:t>
            </w:r>
          </w:p>
        </w:tc>
        <w:tc>
          <w:tcPr>
            <w:tcW w:w="1728" w:type="dxa"/>
          </w:tcPr>
          <w:p w14:paraId="623983D5" w14:textId="77777777" w:rsidR="00BF4C5E" w:rsidRDefault="00000000">
            <w:r>
              <w:t>BPCFRD, STRONG</w:t>
            </w:r>
          </w:p>
        </w:tc>
      </w:tr>
    </w:tbl>
    <w:p w14:paraId="7280F5FC" w14:textId="77777777" w:rsidR="00BF4C5E" w:rsidRDefault="00000000">
      <w:r>
        <w:br w:type="page"/>
      </w:r>
    </w:p>
    <w:p w14:paraId="5869C4AC" w14:textId="77777777" w:rsidR="00BF4C5E" w:rsidRDefault="00000000">
      <w:pPr>
        <w:pStyle w:val="Heading1"/>
      </w:pPr>
      <w:r>
        <w:lastRenderedPageBreak/>
        <w:t>LB</w:t>
      </w:r>
    </w:p>
    <w:tbl>
      <w:tblPr>
        <w:tblStyle w:val="TableGrid"/>
        <w:tblW w:w="0" w:type="auto"/>
        <w:tblLook w:val="04A0" w:firstRow="1" w:lastRow="0" w:firstColumn="1" w:lastColumn="0" w:noHBand="0" w:noVBand="1"/>
      </w:tblPr>
      <w:tblGrid>
        <w:gridCol w:w="1696"/>
        <w:gridCol w:w="1681"/>
        <w:gridCol w:w="1553"/>
        <w:gridCol w:w="2313"/>
        <w:gridCol w:w="1613"/>
      </w:tblGrid>
      <w:tr w:rsidR="00BF4C5E" w14:paraId="005A0EF4" w14:textId="77777777">
        <w:tc>
          <w:tcPr>
            <w:tcW w:w="1728" w:type="dxa"/>
          </w:tcPr>
          <w:p w14:paraId="6CAAEBB3" w14:textId="77777777" w:rsidR="00BF4C5E" w:rsidRDefault="00000000">
            <w:r>
              <w:t>Variable</w:t>
            </w:r>
          </w:p>
        </w:tc>
        <w:tc>
          <w:tcPr>
            <w:tcW w:w="1728" w:type="dxa"/>
          </w:tcPr>
          <w:p w14:paraId="74211D79" w14:textId="77777777" w:rsidR="00BF4C5E" w:rsidRDefault="00000000">
            <w:r>
              <w:t>Label</w:t>
            </w:r>
          </w:p>
        </w:tc>
        <w:tc>
          <w:tcPr>
            <w:tcW w:w="1728" w:type="dxa"/>
          </w:tcPr>
          <w:p w14:paraId="35749714" w14:textId="77777777" w:rsidR="00BF4C5E" w:rsidRDefault="00000000">
            <w:r>
              <w:t>Type</w:t>
            </w:r>
          </w:p>
        </w:tc>
        <w:tc>
          <w:tcPr>
            <w:tcW w:w="1728" w:type="dxa"/>
          </w:tcPr>
          <w:p w14:paraId="54D4B84D" w14:textId="77777777" w:rsidR="00BF4C5E" w:rsidRDefault="00000000">
            <w:r>
              <w:t>Comment</w:t>
            </w:r>
          </w:p>
        </w:tc>
        <w:tc>
          <w:tcPr>
            <w:tcW w:w="1728" w:type="dxa"/>
          </w:tcPr>
          <w:p w14:paraId="7FAF3A3C" w14:textId="77777777" w:rsidR="00BF4C5E" w:rsidRDefault="00000000">
            <w:r>
              <w:t>Study</w:t>
            </w:r>
          </w:p>
        </w:tc>
      </w:tr>
      <w:tr w:rsidR="00BF4C5E" w14:paraId="1ABD2C2A" w14:textId="77777777">
        <w:tc>
          <w:tcPr>
            <w:tcW w:w="1728" w:type="dxa"/>
          </w:tcPr>
          <w:p w14:paraId="19FC638F" w14:textId="77777777" w:rsidR="00BF4C5E" w:rsidRDefault="00000000">
            <w:r>
              <w:t>DOMAIN</w:t>
            </w:r>
          </w:p>
        </w:tc>
        <w:tc>
          <w:tcPr>
            <w:tcW w:w="1728" w:type="dxa"/>
          </w:tcPr>
          <w:p w14:paraId="02843248" w14:textId="77777777" w:rsidR="00BF4C5E" w:rsidRDefault="00000000">
            <w:r>
              <w:t>Domain Abbreviation</w:t>
            </w:r>
          </w:p>
        </w:tc>
        <w:tc>
          <w:tcPr>
            <w:tcW w:w="1728" w:type="dxa"/>
          </w:tcPr>
          <w:p w14:paraId="2489A106" w14:textId="77777777" w:rsidR="00BF4C5E" w:rsidRDefault="00000000">
            <w:r>
              <w:t>Char</w:t>
            </w:r>
          </w:p>
        </w:tc>
        <w:tc>
          <w:tcPr>
            <w:tcW w:w="1728" w:type="dxa"/>
          </w:tcPr>
          <w:p w14:paraId="4EF316F0" w14:textId="77777777" w:rsidR="00BF4C5E" w:rsidRDefault="00000000">
            <w:r>
              <w:t>Two-character abbreviation for the domain.</w:t>
            </w:r>
          </w:p>
        </w:tc>
        <w:tc>
          <w:tcPr>
            <w:tcW w:w="1728" w:type="dxa"/>
          </w:tcPr>
          <w:p w14:paraId="5EC3DB33" w14:textId="77777777" w:rsidR="00BF4C5E" w:rsidRDefault="00000000">
            <w:r>
              <w:t>BPCFRD, STRONG</w:t>
            </w:r>
          </w:p>
        </w:tc>
      </w:tr>
      <w:tr w:rsidR="00BF4C5E" w14:paraId="574C35E8" w14:textId="77777777">
        <w:tc>
          <w:tcPr>
            <w:tcW w:w="1728" w:type="dxa"/>
          </w:tcPr>
          <w:p w14:paraId="66540BAA" w14:textId="77777777" w:rsidR="00BF4C5E" w:rsidRDefault="00000000">
            <w:r>
              <w:t>LBANMETH</w:t>
            </w:r>
          </w:p>
        </w:tc>
        <w:tc>
          <w:tcPr>
            <w:tcW w:w="1728" w:type="dxa"/>
          </w:tcPr>
          <w:p w14:paraId="415072BE" w14:textId="77777777" w:rsidR="00BF4C5E" w:rsidRDefault="00000000">
            <w:r>
              <w:t>Analysis Method</w:t>
            </w:r>
          </w:p>
        </w:tc>
        <w:tc>
          <w:tcPr>
            <w:tcW w:w="1728" w:type="dxa"/>
          </w:tcPr>
          <w:p w14:paraId="464EB1C6" w14:textId="77777777" w:rsidR="00BF4C5E" w:rsidRDefault="00000000">
            <w:r>
              <w:t>Char</w:t>
            </w:r>
          </w:p>
        </w:tc>
        <w:tc>
          <w:tcPr>
            <w:tcW w:w="1728" w:type="dxa"/>
          </w:tcPr>
          <w:p w14:paraId="5406CF19" w14:textId="77777777" w:rsidR="00BF4C5E" w:rsidRDefault="00000000">
            <w:r>
              <w:t>Analysis method applied to obtain a summarized result. Analysis method describes the method of secondary processing applied to a complex observation result (e.g., a calculation used to measure eGFR).</w:t>
            </w:r>
          </w:p>
        </w:tc>
        <w:tc>
          <w:tcPr>
            <w:tcW w:w="1728" w:type="dxa"/>
          </w:tcPr>
          <w:p w14:paraId="2443C794" w14:textId="77777777" w:rsidR="00BF4C5E" w:rsidRDefault="00000000">
            <w:r>
              <w:t>BPCFRD, STRONG</w:t>
            </w:r>
          </w:p>
        </w:tc>
      </w:tr>
      <w:tr w:rsidR="00BF4C5E" w14:paraId="7FE08E39" w14:textId="77777777">
        <w:tc>
          <w:tcPr>
            <w:tcW w:w="1728" w:type="dxa"/>
          </w:tcPr>
          <w:p w14:paraId="21BCE784" w14:textId="77777777" w:rsidR="00BF4C5E" w:rsidRDefault="00000000">
            <w:r>
              <w:t>LBAPPROXDT</w:t>
            </w:r>
          </w:p>
        </w:tc>
        <w:tc>
          <w:tcPr>
            <w:tcW w:w="1728" w:type="dxa"/>
          </w:tcPr>
          <w:p w14:paraId="670A6B72" w14:textId="77777777" w:rsidR="00BF4C5E" w:rsidRDefault="00000000">
            <w:r>
              <w:t>Date is approximate</w:t>
            </w:r>
          </w:p>
        </w:tc>
        <w:tc>
          <w:tcPr>
            <w:tcW w:w="1728" w:type="dxa"/>
          </w:tcPr>
          <w:p w14:paraId="15C8F2F9" w14:textId="77777777" w:rsidR="00BF4C5E" w:rsidRDefault="00000000">
            <w:r>
              <w:t>Char</w:t>
            </w:r>
          </w:p>
        </w:tc>
        <w:tc>
          <w:tcPr>
            <w:tcW w:w="1728" w:type="dxa"/>
          </w:tcPr>
          <w:p w14:paraId="591DE5EA" w14:textId="77777777" w:rsidR="00BF4C5E" w:rsidRDefault="00000000">
            <w:r>
              <w:t>Date is approximate</w:t>
            </w:r>
          </w:p>
        </w:tc>
        <w:tc>
          <w:tcPr>
            <w:tcW w:w="1728" w:type="dxa"/>
          </w:tcPr>
          <w:p w14:paraId="6B0A2955" w14:textId="77777777" w:rsidR="00BF4C5E" w:rsidRDefault="00000000">
            <w:r>
              <w:t>BPCFRD</w:t>
            </w:r>
          </w:p>
        </w:tc>
      </w:tr>
      <w:tr w:rsidR="00BF4C5E" w14:paraId="4C4F608C" w14:textId="77777777">
        <w:tc>
          <w:tcPr>
            <w:tcW w:w="1728" w:type="dxa"/>
          </w:tcPr>
          <w:p w14:paraId="64BD13B8" w14:textId="77777777" w:rsidR="00BF4C5E" w:rsidRDefault="00000000">
            <w:r>
              <w:t>LBCAT</w:t>
            </w:r>
          </w:p>
        </w:tc>
        <w:tc>
          <w:tcPr>
            <w:tcW w:w="1728" w:type="dxa"/>
          </w:tcPr>
          <w:p w14:paraId="44AA7327" w14:textId="77777777" w:rsidR="00BF4C5E" w:rsidRDefault="00000000">
            <w:r>
              <w:t>Category for Lab test</w:t>
            </w:r>
          </w:p>
        </w:tc>
        <w:tc>
          <w:tcPr>
            <w:tcW w:w="1728" w:type="dxa"/>
          </w:tcPr>
          <w:p w14:paraId="5A107BEE" w14:textId="77777777" w:rsidR="00BF4C5E" w:rsidRDefault="00000000">
            <w:r>
              <w:t>Char</w:t>
            </w:r>
          </w:p>
        </w:tc>
        <w:tc>
          <w:tcPr>
            <w:tcW w:w="1728" w:type="dxa"/>
          </w:tcPr>
          <w:p w14:paraId="456F2E5B" w14:textId="77777777" w:rsidR="00BF4C5E" w:rsidRDefault="00000000">
            <w:r>
              <w:t>Used to define a category of related records across subjects.</w:t>
            </w:r>
          </w:p>
        </w:tc>
        <w:tc>
          <w:tcPr>
            <w:tcW w:w="1728" w:type="dxa"/>
          </w:tcPr>
          <w:p w14:paraId="55522B2E" w14:textId="77777777" w:rsidR="00BF4C5E" w:rsidRDefault="00000000">
            <w:r>
              <w:t>BPCFRD, STRONG</w:t>
            </w:r>
          </w:p>
        </w:tc>
      </w:tr>
      <w:tr w:rsidR="00BF4C5E" w14:paraId="4D14C131" w14:textId="77777777">
        <w:tc>
          <w:tcPr>
            <w:tcW w:w="1728" w:type="dxa"/>
          </w:tcPr>
          <w:p w14:paraId="1C37B6B9" w14:textId="77777777" w:rsidR="00BF4C5E" w:rsidRDefault="00000000">
            <w:r>
              <w:t>LBDTC</w:t>
            </w:r>
          </w:p>
        </w:tc>
        <w:tc>
          <w:tcPr>
            <w:tcW w:w="1728" w:type="dxa"/>
          </w:tcPr>
          <w:p w14:paraId="2069A536" w14:textId="77777777" w:rsidR="00BF4C5E" w:rsidRDefault="00000000">
            <w:r>
              <w:t xml:space="preserve">Date/Time of Specimen Collection </w:t>
            </w:r>
          </w:p>
        </w:tc>
        <w:tc>
          <w:tcPr>
            <w:tcW w:w="1728" w:type="dxa"/>
          </w:tcPr>
          <w:p w14:paraId="0FF3BF78" w14:textId="77777777" w:rsidR="00BF4C5E" w:rsidRDefault="00000000">
            <w:r>
              <w:t>Char</w:t>
            </w:r>
          </w:p>
        </w:tc>
        <w:tc>
          <w:tcPr>
            <w:tcW w:w="1728" w:type="dxa"/>
          </w:tcPr>
          <w:p w14:paraId="15051093" w14:textId="77777777" w:rsidR="00BF4C5E" w:rsidRDefault="00000000">
            <w:r>
              <w:t xml:space="preserve">Date/time of specimen collection represented in ISO 8601 character format. </w:t>
            </w:r>
          </w:p>
        </w:tc>
        <w:tc>
          <w:tcPr>
            <w:tcW w:w="1728" w:type="dxa"/>
          </w:tcPr>
          <w:p w14:paraId="7E5990CB" w14:textId="77777777" w:rsidR="00BF4C5E" w:rsidRDefault="00000000">
            <w:r>
              <w:t>BPCFRD, STRONG</w:t>
            </w:r>
          </w:p>
        </w:tc>
      </w:tr>
      <w:tr w:rsidR="00BF4C5E" w14:paraId="44E0A0C5" w14:textId="77777777">
        <w:tc>
          <w:tcPr>
            <w:tcW w:w="1728" w:type="dxa"/>
          </w:tcPr>
          <w:p w14:paraId="304461F9" w14:textId="77777777" w:rsidR="00BF4C5E" w:rsidRDefault="00000000">
            <w:r>
              <w:t>LBELTM</w:t>
            </w:r>
          </w:p>
        </w:tc>
        <w:tc>
          <w:tcPr>
            <w:tcW w:w="1728" w:type="dxa"/>
          </w:tcPr>
          <w:p w14:paraId="4A6F59E2" w14:textId="77777777" w:rsidR="00BF4C5E" w:rsidRDefault="00000000">
            <w:r>
              <w:t xml:space="preserve">Planned Elapsed Time from Time Point Ref </w:t>
            </w:r>
          </w:p>
        </w:tc>
        <w:tc>
          <w:tcPr>
            <w:tcW w:w="1728" w:type="dxa"/>
          </w:tcPr>
          <w:p w14:paraId="2CD8176F" w14:textId="77777777" w:rsidR="00BF4C5E" w:rsidRDefault="00000000">
            <w:r>
              <w:t>Char</w:t>
            </w:r>
          </w:p>
        </w:tc>
        <w:tc>
          <w:tcPr>
            <w:tcW w:w="1728" w:type="dxa"/>
          </w:tcPr>
          <w:p w14:paraId="7907B91D" w14:textId="77777777" w:rsidR="00BF4C5E" w:rsidRDefault="00000000">
            <w:r>
              <w:t xml:space="preserve">Planned elapsed time (in ISO 8601) relative to a planned fixed reference (LBTPTREF). This variable is useful where there are repetitive measures. Not a clock time or a date/time variable. Examples: "-PT15M" to represent the period of 15 minutes prior to the reference point indicated by LBTPTREF, "PT8H" to represent the period of 8 hours after the reference point indicated by LBTPTREF. </w:t>
            </w:r>
          </w:p>
        </w:tc>
        <w:tc>
          <w:tcPr>
            <w:tcW w:w="1728" w:type="dxa"/>
          </w:tcPr>
          <w:p w14:paraId="38558BCA" w14:textId="77777777" w:rsidR="00BF4C5E" w:rsidRDefault="00000000">
            <w:r>
              <w:t>BPCFRD, STRONG</w:t>
            </w:r>
          </w:p>
        </w:tc>
      </w:tr>
      <w:tr w:rsidR="00BF4C5E" w14:paraId="61FBA144" w14:textId="77777777">
        <w:tc>
          <w:tcPr>
            <w:tcW w:w="1728" w:type="dxa"/>
          </w:tcPr>
          <w:p w14:paraId="78847DFB" w14:textId="77777777" w:rsidR="00BF4C5E" w:rsidRDefault="00000000">
            <w:r>
              <w:lastRenderedPageBreak/>
              <w:t>LBFAST</w:t>
            </w:r>
          </w:p>
        </w:tc>
        <w:tc>
          <w:tcPr>
            <w:tcW w:w="1728" w:type="dxa"/>
          </w:tcPr>
          <w:p w14:paraId="0DE1ECEA" w14:textId="77777777" w:rsidR="00BF4C5E" w:rsidRDefault="00000000">
            <w:r>
              <w:t xml:space="preserve">Fasting Status </w:t>
            </w:r>
          </w:p>
        </w:tc>
        <w:tc>
          <w:tcPr>
            <w:tcW w:w="1728" w:type="dxa"/>
          </w:tcPr>
          <w:p w14:paraId="2F4A81AF" w14:textId="77777777" w:rsidR="00BF4C5E" w:rsidRDefault="00000000">
            <w:r>
              <w:t>Char</w:t>
            </w:r>
          </w:p>
        </w:tc>
        <w:tc>
          <w:tcPr>
            <w:tcW w:w="1728" w:type="dxa"/>
          </w:tcPr>
          <w:p w14:paraId="585DE4A6" w14:textId="77777777" w:rsidR="00BF4C5E" w:rsidRDefault="00000000">
            <w:r>
              <w:t>Indicator used to identify fasting status. Examples: "Y", "N".</w:t>
            </w:r>
          </w:p>
        </w:tc>
        <w:tc>
          <w:tcPr>
            <w:tcW w:w="1728" w:type="dxa"/>
          </w:tcPr>
          <w:p w14:paraId="2519987C" w14:textId="77777777" w:rsidR="00BF4C5E" w:rsidRDefault="00000000">
            <w:r>
              <w:t>BPCFRD, STRONG</w:t>
            </w:r>
          </w:p>
        </w:tc>
      </w:tr>
      <w:tr w:rsidR="00BF4C5E" w14:paraId="3DD978D4" w14:textId="77777777">
        <w:tc>
          <w:tcPr>
            <w:tcW w:w="1728" w:type="dxa"/>
          </w:tcPr>
          <w:p w14:paraId="0D668DD7" w14:textId="77777777" w:rsidR="00BF4C5E" w:rsidRDefault="00000000">
            <w:r>
              <w:t>LBLLOD</w:t>
            </w:r>
          </w:p>
        </w:tc>
        <w:tc>
          <w:tcPr>
            <w:tcW w:w="1728" w:type="dxa"/>
          </w:tcPr>
          <w:p w14:paraId="325C264E" w14:textId="77777777" w:rsidR="00BF4C5E" w:rsidRDefault="00000000">
            <w:r>
              <w:t>Lower Limit of Detection</w:t>
            </w:r>
          </w:p>
        </w:tc>
        <w:tc>
          <w:tcPr>
            <w:tcW w:w="1728" w:type="dxa"/>
          </w:tcPr>
          <w:p w14:paraId="143656D4" w14:textId="77777777" w:rsidR="00BF4C5E" w:rsidRDefault="00000000">
            <w:r>
              <w:t>Char</w:t>
            </w:r>
          </w:p>
        </w:tc>
        <w:tc>
          <w:tcPr>
            <w:tcW w:w="1728" w:type="dxa"/>
          </w:tcPr>
          <w:p w14:paraId="03ADCA5A" w14:textId="77777777" w:rsidR="00BF4C5E" w:rsidRDefault="00000000">
            <w:r>
              <w:t xml:space="preserve">The lowest threshold (as originally received or collected) for reliably detecting the presence or absence of substance measured by a specific test. The value for the field will be as described in documentation from the instrument or lab vendor. </w:t>
            </w:r>
          </w:p>
        </w:tc>
        <w:tc>
          <w:tcPr>
            <w:tcW w:w="1728" w:type="dxa"/>
          </w:tcPr>
          <w:p w14:paraId="3D388F2D" w14:textId="77777777" w:rsidR="00BF4C5E" w:rsidRDefault="00000000">
            <w:r>
              <w:t>BPCFRD, STRONG</w:t>
            </w:r>
          </w:p>
        </w:tc>
      </w:tr>
      <w:tr w:rsidR="00BF4C5E" w14:paraId="3C3CBA17" w14:textId="77777777">
        <w:tc>
          <w:tcPr>
            <w:tcW w:w="1728" w:type="dxa"/>
          </w:tcPr>
          <w:p w14:paraId="5AFD41CB" w14:textId="77777777" w:rsidR="00BF4C5E" w:rsidRDefault="00000000">
            <w:r>
              <w:t>LBLOINC</w:t>
            </w:r>
          </w:p>
        </w:tc>
        <w:tc>
          <w:tcPr>
            <w:tcW w:w="1728" w:type="dxa"/>
          </w:tcPr>
          <w:p w14:paraId="40D1EE59" w14:textId="77777777" w:rsidR="00BF4C5E" w:rsidRDefault="00000000">
            <w:r>
              <w:t>LOINC Code</w:t>
            </w:r>
          </w:p>
        </w:tc>
        <w:tc>
          <w:tcPr>
            <w:tcW w:w="1728" w:type="dxa"/>
          </w:tcPr>
          <w:p w14:paraId="50B1B1DC" w14:textId="77777777" w:rsidR="00BF4C5E" w:rsidRDefault="00000000">
            <w:r>
              <w:t>Char</w:t>
            </w:r>
          </w:p>
        </w:tc>
        <w:tc>
          <w:tcPr>
            <w:tcW w:w="1728" w:type="dxa"/>
          </w:tcPr>
          <w:p w14:paraId="4C01237B" w14:textId="77777777" w:rsidR="00BF4C5E" w:rsidRDefault="00000000">
            <w:r>
              <w:t>Code for the lab test from the LOINC code system.</w:t>
            </w:r>
          </w:p>
        </w:tc>
        <w:tc>
          <w:tcPr>
            <w:tcW w:w="1728" w:type="dxa"/>
          </w:tcPr>
          <w:p w14:paraId="62BB085D" w14:textId="77777777" w:rsidR="00BF4C5E" w:rsidRDefault="00000000">
            <w:r>
              <w:t>BPCFRD, STRONG</w:t>
            </w:r>
          </w:p>
        </w:tc>
      </w:tr>
      <w:tr w:rsidR="00BF4C5E" w14:paraId="62707B98" w14:textId="77777777">
        <w:tc>
          <w:tcPr>
            <w:tcW w:w="1728" w:type="dxa"/>
          </w:tcPr>
          <w:p w14:paraId="00BBEA30" w14:textId="77777777" w:rsidR="00BF4C5E" w:rsidRDefault="00000000">
            <w:r>
              <w:t>LBMETHOD</w:t>
            </w:r>
          </w:p>
        </w:tc>
        <w:tc>
          <w:tcPr>
            <w:tcW w:w="1728" w:type="dxa"/>
          </w:tcPr>
          <w:p w14:paraId="4413E125" w14:textId="77777777" w:rsidR="00BF4C5E" w:rsidRDefault="00000000">
            <w:r>
              <w:t>Method of Test or Examination</w:t>
            </w:r>
          </w:p>
        </w:tc>
        <w:tc>
          <w:tcPr>
            <w:tcW w:w="1728" w:type="dxa"/>
          </w:tcPr>
          <w:p w14:paraId="49B11AA3" w14:textId="77777777" w:rsidR="00BF4C5E" w:rsidRDefault="00000000">
            <w:r>
              <w:t>Char</w:t>
            </w:r>
          </w:p>
        </w:tc>
        <w:tc>
          <w:tcPr>
            <w:tcW w:w="1728" w:type="dxa"/>
          </w:tcPr>
          <w:p w14:paraId="2A57CE7C" w14:textId="77777777" w:rsidR="00BF4C5E" w:rsidRDefault="00000000">
            <w:r>
              <w:t>Method of the test or examination. Examples: "EIA" (enzyme immunoassay), "ELECTROPHORESIS", "DIPSTICK".</w:t>
            </w:r>
          </w:p>
        </w:tc>
        <w:tc>
          <w:tcPr>
            <w:tcW w:w="1728" w:type="dxa"/>
          </w:tcPr>
          <w:p w14:paraId="05993AC6" w14:textId="77777777" w:rsidR="00BF4C5E" w:rsidRDefault="00000000">
            <w:r>
              <w:t>BPCFRD, STRONG</w:t>
            </w:r>
          </w:p>
        </w:tc>
      </w:tr>
      <w:tr w:rsidR="00BF4C5E" w14:paraId="5300B068" w14:textId="77777777">
        <w:tc>
          <w:tcPr>
            <w:tcW w:w="1728" w:type="dxa"/>
          </w:tcPr>
          <w:p w14:paraId="104262DE" w14:textId="77777777" w:rsidR="00BF4C5E" w:rsidRDefault="00000000">
            <w:r>
              <w:t>LBORNRHI</w:t>
            </w:r>
          </w:p>
        </w:tc>
        <w:tc>
          <w:tcPr>
            <w:tcW w:w="1728" w:type="dxa"/>
          </w:tcPr>
          <w:p w14:paraId="5DD7A0A9" w14:textId="77777777" w:rsidR="00BF4C5E" w:rsidRDefault="00000000">
            <w:r>
              <w:t xml:space="preserve">Reference Range Upper Limit in Orig Unit </w:t>
            </w:r>
          </w:p>
        </w:tc>
        <w:tc>
          <w:tcPr>
            <w:tcW w:w="1728" w:type="dxa"/>
          </w:tcPr>
          <w:p w14:paraId="343B4E35" w14:textId="77777777" w:rsidR="00BF4C5E" w:rsidRDefault="00000000">
            <w:r>
              <w:t>Char</w:t>
            </w:r>
          </w:p>
        </w:tc>
        <w:tc>
          <w:tcPr>
            <w:tcW w:w="1728" w:type="dxa"/>
          </w:tcPr>
          <w:p w14:paraId="623426C9" w14:textId="77777777" w:rsidR="00BF4C5E" w:rsidRDefault="00000000">
            <w:r>
              <w:t>Upper end of reference range for continuous measurement in original units. Should be populated only for continuous results.</w:t>
            </w:r>
          </w:p>
        </w:tc>
        <w:tc>
          <w:tcPr>
            <w:tcW w:w="1728" w:type="dxa"/>
          </w:tcPr>
          <w:p w14:paraId="05C0DD91" w14:textId="77777777" w:rsidR="00BF4C5E" w:rsidRDefault="00000000">
            <w:r>
              <w:t>BPCFRD, STRONG</w:t>
            </w:r>
          </w:p>
        </w:tc>
      </w:tr>
      <w:tr w:rsidR="00BF4C5E" w14:paraId="51AC0D27" w14:textId="77777777">
        <w:tc>
          <w:tcPr>
            <w:tcW w:w="1728" w:type="dxa"/>
          </w:tcPr>
          <w:p w14:paraId="5C7C707A" w14:textId="77777777" w:rsidR="00BF4C5E" w:rsidRDefault="00000000">
            <w:r>
              <w:t>LBORNRLO</w:t>
            </w:r>
          </w:p>
        </w:tc>
        <w:tc>
          <w:tcPr>
            <w:tcW w:w="1728" w:type="dxa"/>
          </w:tcPr>
          <w:p w14:paraId="2CF3EB56" w14:textId="77777777" w:rsidR="00BF4C5E" w:rsidRDefault="00000000">
            <w:r>
              <w:t xml:space="preserve">Reference Range Lower Limit in Orig Unit </w:t>
            </w:r>
          </w:p>
        </w:tc>
        <w:tc>
          <w:tcPr>
            <w:tcW w:w="1728" w:type="dxa"/>
          </w:tcPr>
          <w:p w14:paraId="2498151D" w14:textId="77777777" w:rsidR="00BF4C5E" w:rsidRDefault="00000000">
            <w:r>
              <w:t>Char</w:t>
            </w:r>
          </w:p>
        </w:tc>
        <w:tc>
          <w:tcPr>
            <w:tcW w:w="1728" w:type="dxa"/>
          </w:tcPr>
          <w:p w14:paraId="796ECF53" w14:textId="77777777" w:rsidR="00BF4C5E" w:rsidRDefault="00000000">
            <w:r>
              <w:t>Lower end of reference range for continuous measurement in original units. Should be populated only for continuous results.</w:t>
            </w:r>
          </w:p>
        </w:tc>
        <w:tc>
          <w:tcPr>
            <w:tcW w:w="1728" w:type="dxa"/>
          </w:tcPr>
          <w:p w14:paraId="2B14A288" w14:textId="77777777" w:rsidR="00BF4C5E" w:rsidRDefault="00000000">
            <w:r>
              <w:t>BPCFRD, STRONG</w:t>
            </w:r>
          </w:p>
        </w:tc>
      </w:tr>
      <w:tr w:rsidR="00BF4C5E" w14:paraId="47E11AA9" w14:textId="77777777">
        <w:tc>
          <w:tcPr>
            <w:tcW w:w="1728" w:type="dxa"/>
          </w:tcPr>
          <w:p w14:paraId="50817186" w14:textId="77777777" w:rsidR="00BF4C5E" w:rsidRDefault="00000000">
            <w:r>
              <w:t>LBORRES</w:t>
            </w:r>
          </w:p>
        </w:tc>
        <w:tc>
          <w:tcPr>
            <w:tcW w:w="1728" w:type="dxa"/>
          </w:tcPr>
          <w:p w14:paraId="10ED1226" w14:textId="77777777" w:rsidR="00BF4C5E" w:rsidRDefault="00000000">
            <w:r>
              <w:t>Result or Finding in Original Units</w:t>
            </w:r>
          </w:p>
        </w:tc>
        <w:tc>
          <w:tcPr>
            <w:tcW w:w="1728" w:type="dxa"/>
          </w:tcPr>
          <w:p w14:paraId="71DE07EE" w14:textId="77777777" w:rsidR="00BF4C5E" w:rsidRDefault="00000000">
            <w:r>
              <w:t>Char</w:t>
            </w:r>
          </w:p>
        </w:tc>
        <w:tc>
          <w:tcPr>
            <w:tcW w:w="1728" w:type="dxa"/>
          </w:tcPr>
          <w:p w14:paraId="6DE32447" w14:textId="77777777" w:rsidR="00BF4C5E" w:rsidRDefault="00000000">
            <w:r>
              <w:t>Result of the measurement or finding as originally received or collected.</w:t>
            </w:r>
          </w:p>
        </w:tc>
        <w:tc>
          <w:tcPr>
            <w:tcW w:w="1728" w:type="dxa"/>
          </w:tcPr>
          <w:p w14:paraId="3DF3AA82" w14:textId="77777777" w:rsidR="00BF4C5E" w:rsidRDefault="00000000">
            <w:r>
              <w:t>BPCFRD, STRONG</w:t>
            </w:r>
          </w:p>
        </w:tc>
      </w:tr>
      <w:tr w:rsidR="00BF4C5E" w14:paraId="2F452052" w14:textId="77777777">
        <w:tc>
          <w:tcPr>
            <w:tcW w:w="1728" w:type="dxa"/>
          </w:tcPr>
          <w:p w14:paraId="21C8B2A4" w14:textId="77777777" w:rsidR="00BF4C5E" w:rsidRDefault="00000000">
            <w:r>
              <w:t>LBORRESU</w:t>
            </w:r>
          </w:p>
        </w:tc>
        <w:tc>
          <w:tcPr>
            <w:tcW w:w="1728" w:type="dxa"/>
          </w:tcPr>
          <w:p w14:paraId="2B7A10FA" w14:textId="77777777" w:rsidR="00BF4C5E" w:rsidRDefault="00000000">
            <w:r>
              <w:t xml:space="preserve">Original Units </w:t>
            </w:r>
          </w:p>
        </w:tc>
        <w:tc>
          <w:tcPr>
            <w:tcW w:w="1728" w:type="dxa"/>
          </w:tcPr>
          <w:p w14:paraId="04EA00AB" w14:textId="77777777" w:rsidR="00BF4C5E" w:rsidRDefault="00000000">
            <w:r>
              <w:t>Char</w:t>
            </w:r>
          </w:p>
        </w:tc>
        <w:tc>
          <w:tcPr>
            <w:tcW w:w="1728" w:type="dxa"/>
          </w:tcPr>
          <w:p w14:paraId="20285C4A" w14:textId="77777777" w:rsidR="00BF4C5E" w:rsidRDefault="00000000">
            <w:r>
              <w:t xml:space="preserve">Original units in which the data were collected. </w:t>
            </w:r>
          </w:p>
        </w:tc>
        <w:tc>
          <w:tcPr>
            <w:tcW w:w="1728" w:type="dxa"/>
          </w:tcPr>
          <w:p w14:paraId="47695740" w14:textId="77777777" w:rsidR="00BF4C5E" w:rsidRDefault="00000000">
            <w:r>
              <w:t>BPCFRD, STRONG</w:t>
            </w:r>
          </w:p>
        </w:tc>
      </w:tr>
      <w:tr w:rsidR="00BF4C5E" w14:paraId="4F399032" w14:textId="77777777">
        <w:tc>
          <w:tcPr>
            <w:tcW w:w="1728" w:type="dxa"/>
          </w:tcPr>
          <w:p w14:paraId="09F5BD1D" w14:textId="77777777" w:rsidR="00BF4C5E" w:rsidRDefault="00000000">
            <w:r>
              <w:t>LBREASND</w:t>
            </w:r>
          </w:p>
        </w:tc>
        <w:tc>
          <w:tcPr>
            <w:tcW w:w="1728" w:type="dxa"/>
          </w:tcPr>
          <w:p w14:paraId="3364B46A" w14:textId="77777777" w:rsidR="00BF4C5E" w:rsidRDefault="00000000">
            <w:r>
              <w:t>Reason Test Not Done</w:t>
            </w:r>
          </w:p>
        </w:tc>
        <w:tc>
          <w:tcPr>
            <w:tcW w:w="1728" w:type="dxa"/>
          </w:tcPr>
          <w:p w14:paraId="396A06CC" w14:textId="77777777" w:rsidR="00BF4C5E" w:rsidRDefault="00000000">
            <w:r>
              <w:t>Char</w:t>
            </w:r>
          </w:p>
        </w:tc>
        <w:tc>
          <w:tcPr>
            <w:tcW w:w="1728" w:type="dxa"/>
          </w:tcPr>
          <w:p w14:paraId="3393941B" w14:textId="77777777" w:rsidR="00BF4C5E" w:rsidRDefault="00000000">
            <w:r>
              <w:t xml:space="preserve">Describes why a measurement or test </w:t>
            </w:r>
            <w:r>
              <w:lastRenderedPageBreak/>
              <w:t xml:space="preserve">was not performed. </w:t>
            </w:r>
          </w:p>
        </w:tc>
        <w:tc>
          <w:tcPr>
            <w:tcW w:w="1728" w:type="dxa"/>
          </w:tcPr>
          <w:p w14:paraId="3FA59B09" w14:textId="77777777" w:rsidR="00BF4C5E" w:rsidRDefault="00000000">
            <w:r>
              <w:lastRenderedPageBreak/>
              <w:t>BPCFRD, STRONG</w:t>
            </w:r>
          </w:p>
        </w:tc>
      </w:tr>
      <w:tr w:rsidR="00BF4C5E" w14:paraId="713CEA38" w14:textId="77777777">
        <w:tc>
          <w:tcPr>
            <w:tcW w:w="1728" w:type="dxa"/>
          </w:tcPr>
          <w:p w14:paraId="6E5DA587" w14:textId="77777777" w:rsidR="00BF4C5E" w:rsidRDefault="00000000">
            <w:r>
              <w:t>LBREFID</w:t>
            </w:r>
          </w:p>
        </w:tc>
        <w:tc>
          <w:tcPr>
            <w:tcW w:w="1728" w:type="dxa"/>
          </w:tcPr>
          <w:p w14:paraId="19A4244E" w14:textId="77777777" w:rsidR="00BF4C5E" w:rsidRDefault="00000000">
            <w:r>
              <w:t>Reference ID</w:t>
            </w:r>
          </w:p>
        </w:tc>
        <w:tc>
          <w:tcPr>
            <w:tcW w:w="1728" w:type="dxa"/>
          </w:tcPr>
          <w:p w14:paraId="49118C58" w14:textId="77777777" w:rsidR="00BF4C5E" w:rsidRDefault="00000000">
            <w:r>
              <w:t>Char</w:t>
            </w:r>
          </w:p>
        </w:tc>
        <w:tc>
          <w:tcPr>
            <w:tcW w:w="1728" w:type="dxa"/>
          </w:tcPr>
          <w:p w14:paraId="4141D4CD" w14:textId="77777777" w:rsidR="00BF4C5E" w:rsidRDefault="00000000">
            <w:r>
              <w:t>Reference Identifier</w:t>
            </w:r>
          </w:p>
        </w:tc>
        <w:tc>
          <w:tcPr>
            <w:tcW w:w="1728" w:type="dxa"/>
          </w:tcPr>
          <w:p w14:paraId="158D853B" w14:textId="77777777" w:rsidR="00BF4C5E" w:rsidRDefault="00000000">
            <w:r>
              <w:t>BPCFRD</w:t>
            </w:r>
          </w:p>
        </w:tc>
      </w:tr>
      <w:tr w:rsidR="00BF4C5E" w14:paraId="749B06DE" w14:textId="77777777">
        <w:tc>
          <w:tcPr>
            <w:tcW w:w="1728" w:type="dxa"/>
          </w:tcPr>
          <w:p w14:paraId="48F2529D" w14:textId="77777777" w:rsidR="00BF4C5E" w:rsidRDefault="00000000">
            <w:r>
              <w:t>LBRESSCL</w:t>
            </w:r>
          </w:p>
        </w:tc>
        <w:tc>
          <w:tcPr>
            <w:tcW w:w="1728" w:type="dxa"/>
          </w:tcPr>
          <w:p w14:paraId="13583D03" w14:textId="77777777" w:rsidR="00BF4C5E" w:rsidRDefault="00000000">
            <w:r>
              <w:t xml:space="preserve">Result Scale </w:t>
            </w:r>
          </w:p>
        </w:tc>
        <w:tc>
          <w:tcPr>
            <w:tcW w:w="1728" w:type="dxa"/>
          </w:tcPr>
          <w:p w14:paraId="3B2945C0" w14:textId="77777777" w:rsidR="00BF4C5E" w:rsidRDefault="00000000">
            <w:r>
              <w:t>Char</w:t>
            </w:r>
          </w:p>
        </w:tc>
        <w:tc>
          <w:tcPr>
            <w:tcW w:w="1728" w:type="dxa"/>
          </w:tcPr>
          <w:p w14:paraId="3965B04A" w14:textId="77777777" w:rsidR="00BF4C5E" w:rsidRDefault="00000000">
            <w:r>
              <w:t>Classifies the scale of the original result value; for example, whether the result is ordinal, nominal, quantitative, or narrative.</w:t>
            </w:r>
          </w:p>
        </w:tc>
        <w:tc>
          <w:tcPr>
            <w:tcW w:w="1728" w:type="dxa"/>
          </w:tcPr>
          <w:p w14:paraId="0D28E30C" w14:textId="77777777" w:rsidR="00BF4C5E" w:rsidRDefault="00000000">
            <w:r>
              <w:t>BPCFRD, STRONG</w:t>
            </w:r>
          </w:p>
        </w:tc>
      </w:tr>
      <w:tr w:rsidR="00BF4C5E" w14:paraId="2355F467" w14:textId="77777777">
        <w:tc>
          <w:tcPr>
            <w:tcW w:w="1728" w:type="dxa"/>
          </w:tcPr>
          <w:p w14:paraId="7A6365BC" w14:textId="77777777" w:rsidR="00BF4C5E" w:rsidRDefault="00000000">
            <w:r>
              <w:t>LBRESTYP</w:t>
            </w:r>
          </w:p>
        </w:tc>
        <w:tc>
          <w:tcPr>
            <w:tcW w:w="1728" w:type="dxa"/>
          </w:tcPr>
          <w:p w14:paraId="5242DD80" w14:textId="77777777" w:rsidR="00BF4C5E" w:rsidRDefault="00000000">
            <w:r>
              <w:t xml:space="preserve">Result Type </w:t>
            </w:r>
          </w:p>
        </w:tc>
        <w:tc>
          <w:tcPr>
            <w:tcW w:w="1728" w:type="dxa"/>
          </w:tcPr>
          <w:p w14:paraId="6A38493F" w14:textId="77777777" w:rsidR="00BF4C5E" w:rsidRDefault="00000000">
            <w:r>
              <w:t>Char</w:t>
            </w:r>
          </w:p>
        </w:tc>
        <w:tc>
          <w:tcPr>
            <w:tcW w:w="1728" w:type="dxa"/>
          </w:tcPr>
          <w:p w14:paraId="0C5ED63F" w14:textId="77777777" w:rsidR="00BF4C5E" w:rsidRDefault="00000000">
            <w:r>
              <w:t>Classifies the kind of result (i.e., property type) originally reported for the test. Examples include substance concentration, proportion, mass rate, and arbitrary concentration.</w:t>
            </w:r>
          </w:p>
        </w:tc>
        <w:tc>
          <w:tcPr>
            <w:tcW w:w="1728" w:type="dxa"/>
          </w:tcPr>
          <w:p w14:paraId="2D4DF8FE" w14:textId="77777777" w:rsidR="00BF4C5E" w:rsidRDefault="00000000">
            <w:r>
              <w:t>BPCFRD, STRONG</w:t>
            </w:r>
          </w:p>
        </w:tc>
      </w:tr>
      <w:tr w:rsidR="00BF4C5E" w14:paraId="3A2C70D0" w14:textId="77777777">
        <w:tc>
          <w:tcPr>
            <w:tcW w:w="1728" w:type="dxa"/>
          </w:tcPr>
          <w:p w14:paraId="338DDBE0" w14:textId="77777777" w:rsidR="00BF4C5E" w:rsidRDefault="00000000">
            <w:r>
              <w:t xml:space="preserve">LBRFTDTC </w:t>
            </w:r>
          </w:p>
        </w:tc>
        <w:tc>
          <w:tcPr>
            <w:tcW w:w="1728" w:type="dxa"/>
          </w:tcPr>
          <w:p w14:paraId="6438ECA6" w14:textId="77777777" w:rsidR="00BF4C5E" w:rsidRDefault="00000000">
            <w:r>
              <w:t>Date/Time of Reference Time Point</w:t>
            </w:r>
          </w:p>
        </w:tc>
        <w:tc>
          <w:tcPr>
            <w:tcW w:w="1728" w:type="dxa"/>
          </w:tcPr>
          <w:p w14:paraId="76DB990F" w14:textId="77777777" w:rsidR="00BF4C5E" w:rsidRDefault="00000000">
            <w:r>
              <w:t>Char</w:t>
            </w:r>
          </w:p>
        </w:tc>
        <w:tc>
          <w:tcPr>
            <w:tcW w:w="1728" w:type="dxa"/>
          </w:tcPr>
          <w:p w14:paraId="618BBED8" w14:textId="77777777" w:rsidR="00BF4C5E" w:rsidRDefault="00000000">
            <w:r>
              <w:t xml:space="preserve">Date/time of the reference time point, LBTPTREF. </w:t>
            </w:r>
          </w:p>
        </w:tc>
        <w:tc>
          <w:tcPr>
            <w:tcW w:w="1728" w:type="dxa"/>
          </w:tcPr>
          <w:p w14:paraId="492561F9" w14:textId="77777777" w:rsidR="00BF4C5E" w:rsidRDefault="00000000">
            <w:r>
              <w:t>BPCFRD, STRONG</w:t>
            </w:r>
          </w:p>
        </w:tc>
      </w:tr>
      <w:tr w:rsidR="00BF4C5E" w14:paraId="37DE40BF" w14:textId="77777777">
        <w:tc>
          <w:tcPr>
            <w:tcW w:w="1728" w:type="dxa"/>
          </w:tcPr>
          <w:p w14:paraId="55F0AFDB" w14:textId="5EB00579" w:rsidR="00BF4C5E" w:rsidRDefault="006557E3">
            <w:hyperlink w:anchor="_LBSCAT" w:history="1">
              <w:r w:rsidR="00000000" w:rsidRPr="006557E3">
                <w:rPr>
                  <w:rStyle w:val="Hyperlink"/>
                </w:rPr>
                <w:t>LBSCAT</w:t>
              </w:r>
            </w:hyperlink>
          </w:p>
        </w:tc>
        <w:tc>
          <w:tcPr>
            <w:tcW w:w="1728" w:type="dxa"/>
          </w:tcPr>
          <w:p w14:paraId="0D974BAA" w14:textId="77777777" w:rsidR="00BF4C5E" w:rsidRDefault="00000000">
            <w:r>
              <w:t>Subcategory for Lab test</w:t>
            </w:r>
          </w:p>
        </w:tc>
        <w:tc>
          <w:tcPr>
            <w:tcW w:w="1728" w:type="dxa"/>
          </w:tcPr>
          <w:p w14:paraId="003E69D7" w14:textId="77777777" w:rsidR="00BF4C5E" w:rsidRDefault="00000000">
            <w:r>
              <w:t>Char</w:t>
            </w:r>
          </w:p>
        </w:tc>
        <w:tc>
          <w:tcPr>
            <w:tcW w:w="1728" w:type="dxa"/>
          </w:tcPr>
          <w:p w14:paraId="756F0F9B" w14:textId="77777777" w:rsidR="00BF4C5E" w:rsidRDefault="00000000">
            <w:r>
              <w:t>Used to define a subcategory of related records across subjects.</w:t>
            </w:r>
          </w:p>
        </w:tc>
        <w:tc>
          <w:tcPr>
            <w:tcW w:w="1728" w:type="dxa"/>
          </w:tcPr>
          <w:p w14:paraId="40B6977C" w14:textId="77777777" w:rsidR="00BF4C5E" w:rsidRDefault="00000000">
            <w:r>
              <w:t>BPCFRD, STRONG</w:t>
            </w:r>
          </w:p>
        </w:tc>
      </w:tr>
      <w:tr w:rsidR="00BF4C5E" w14:paraId="5B9C1C92" w14:textId="77777777">
        <w:tc>
          <w:tcPr>
            <w:tcW w:w="1728" w:type="dxa"/>
          </w:tcPr>
          <w:p w14:paraId="6466AAEA" w14:textId="77777777" w:rsidR="00BF4C5E" w:rsidRDefault="00000000">
            <w:r>
              <w:t>LBSEQ</w:t>
            </w:r>
          </w:p>
        </w:tc>
        <w:tc>
          <w:tcPr>
            <w:tcW w:w="1728" w:type="dxa"/>
          </w:tcPr>
          <w:p w14:paraId="51B7B071" w14:textId="77777777" w:rsidR="00BF4C5E" w:rsidRDefault="00000000">
            <w:r>
              <w:t>Sequence Number</w:t>
            </w:r>
          </w:p>
        </w:tc>
        <w:tc>
          <w:tcPr>
            <w:tcW w:w="1728" w:type="dxa"/>
          </w:tcPr>
          <w:p w14:paraId="0EF8CC4D" w14:textId="77777777" w:rsidR="00BF4C5E" w:rsidRDefault="00000000">
            <w:r>
              <w:t>Num</w:t>
            </w:r>
          </w:p>
        </w:tc>
        <w:tc>
          <w:tcPr>
            <w:tcW w:w="1728" w:type="dxa"/>
          </w:tcPr>
          <w:p w14:paraId="79C25300" w14:textId="77777777" w:rsidR="00BF4C5E" w:rsidRDefault="00000000">
            <w:r>
              <w:t>Sequence number given to ensure uniqueness of subject records within a domain. May be any valid number.</w:t>
            </w:r>
          </w:p>
        </w:tc>
        <w:tc>
          <w:tcPr>
            <w:tcW w:w="1728" w:type="dxa"/>
          </w:tcPr>
          <w:p w14:paraId="2EF72D93" w14:textId="77777777" w:rsidR="00BF4C5E" w:rsidRDefault="00000000">
            <w:r>
              <w:t>BPCFRD, STRONG</w:t>
            </w:r>
          </w:p>
        </w:tc>
      </w:tr>
      <w:tr w:rsidR="00BF4C5E" w14:paraId="5386BB01" w14:textId="77777777">
        <w:tc>
          <w:tcPr>
            <w:tcW w:w="1728" w:type="dxa"/>
          </w:tcPr>
          <w:p w14:paraId="0F00E169" w14:textId="77777777" w:rsidR="00BF4C5E" w:rsidRDefault="00000000">
            <w:r>
              <w:t>LBSPCCND</w:t>
            </w:r>
          </w:p>
        </w:tc>
        <w:tc>
          <w:tcPr>
            <w:tcW w:w="1728" w:type="dxa"/>
          </w:tcPr>
          <w:p w14:paraId="2FD440DA" w14:textId="77777777" w:rsidR="00BF4C5E" w:rsidRDefault="00000000">
            <w:r>
              <w:t>Specimen Condition</w:t>
            </w:r>
          </w:p>
        </w:tc>
        <w:tc>
          <w:tcPr>
            <w:tcW w:w="1728" w:type="dxa"/>
          </w:tcPr>
          <w:p w14:paraId="7CC8BE83" w14:textId="77777777" w:rsidR="00BF4C5E" w:rsidRDefault="00000000">
            <w:r>
              <w:t>Char</w:t>
            </w:r>
          </w:p>
        </w:tc>
        <w:tc>
          <w:tcPr>
            <w:tcW w:w="1728" w:type="dxa"/>
          </w:tcPr>
          <w:p w14:paraId="3C41A731" w14:textId="77777777" w:rsidR="00BF4C5E" w:rsidRDefault="00000000">
            <w:r>
              <w:t>The physical state or quality of a sample for an assessment. Examples: "HEMOLYZED", "ICTERIC", "LIPEMIC".</w:t>
            </w:r>
          </w:p>
        </w:tc>
        <w:tc>
          <w:tcPr>
            <w:tcW w:w="1728" w:type="dxa"/>
          </w:tcPr>
          <w:p w14:paraId="3DB7E987" w14:textId="77777777" w:rsidR="00BF4C5E" w:rsidRDefault="00000000">
            <w:r>
              <w:t>BPCFRD, STRONG</w:t>
            </w:r>
          </w:p>
        </w:tc>
      </w:tr>
      <w:tr w:rsidR="00BF4C5E" w14:paraId="19EA7B87" w14:textId="77777777">
        <w:tc>
          <w:tcPr>
            <w:tcW w:w="1728" w:type="dxa"/>
          </w:tcPr>
          <w:p w14:paraId="72C102D5" w14:textId="77777777" w:rsidR="00BF4C5E" w:rsidRDefault="00000000">
            <w:r>
              <w:t>LBSPCUFL</w:t>
            </w:r>
          </w:p>
        </w:tc>
        <w:tc>
          <w:tcPr>
            <w:tcW w:w="1728" w:type="dxa"/>
          </w:tcPr>
          <w:p w14:paraId="71968DAD" w14:textId="77777777" w:rsidR="00BF4C5E" w:rsidRDefault="00000000">
            <w:r>
              <w:t>Specimen Usability for the Test</w:t>
            </w:r>
          </w:p>
        </w:tc>
        <w:tc>
          <w:tcPr>
            <w:tcW w:w="1728" w:type="dxa"/>
          </w:tcPr>
          <w:p w14:paraId="37C6200E" w14:textId="77777777" w:rsidR="00BF4C5E" w:rsidRDefault="00000000">
            <w:r>
              <w:t>Char</w:t>
            </w:r>
          </w:p>
        </w:tc>
        <w:tc>
          <w:tcPr>
            <w:tcW w:w="1728" w:type="dxa"/>
          </w:tcPr>
          <w:p w14:paraId="46C89CD1" w14:textId="77777777" w:rsidR="00BF4C5E" w:rsidRDefault="00000000">
            <w:r>
              <w:t>Describes the usability of the specimen for the test. The value will be "N" if the specimen is not usable, and null if the specimen is usable.</w:t>
            </w:r>
          </w:p>
        </w:tc>
        <w:tc>
          <w:tcPr>
            <w:tcW w:w="1728" w:type="dxa"/>
          </w:tcPr>
          <w:p w14:paraId="1934CEB4" w14:textId="77777777" w:rsidR="00BF4C5E" w:rsidRDefault="00000000">
            <w:r>
              <w:t>BPCFRD, STRONG</w:t>
            </w:r>
          </w:p>
        </w:tc>
      </w:tr>
      <w:tr w:rsidR="00BF4C5E" w14:paraId="0572A0CB" w14:textId="77777777">
        <w:tc>
          <w:tcPr>
            <w:tcW w:w="1728" w:type="dxa"/>
          </w:tcPr>
          <w:p w14:paraId="53919CFE" w14:textId="77777777" w:rsidR="00BF4C5E" w:rsidRDefault="00000000">
            <w:r>
              <w:t>LBSPEC</w:t>
            </w:r>
          </w:p>
        </w:tc>
        <w:tc>
          <w:tcPr>
            <w:tcW w:w="1728" w:type="dxa"/>
          </w:tcPr>
          <w:p w14:paraId="1440A9E6" w14:textId="77777777" w:rsidR="00BF4C5E" w:rsidRDefault="00000000">
            <w:r>
              <w:t xml:space="preserve">Specimen Type </w:t>
            </w:r>
          </w:p>
        </w:tc>
        <w:tc>
          <w:tcPr>
            <w:tcW w:w="1728" w:type="dxa"/>
          </w:tcPr>
          <w:p w14:paraId="0FC28611" w14:textId="77777777" w:rsidR="00BF4C5E" w:rsidRDefault="00000000">
            <w:r>
              <w:t>Char</w:t>
            </w:r>
          </w:p>
        </w:tc>
        <w:tc>
          <w:tcPr>
            <w:tcW w:w="1728" w:type="dxa"/>
          </w:tcPr>
          <w:p w14:paraId="349E05C8" w14:textId="77777777" w:rsidR="00BF4C5E" w:rsidRDefault="00000000">
            <w:r>
              <w:t xml:space="preserve">Defines the type of specimen used for a measurement. Examples: "SERUM", </w:t>
            </w:r>
            <w:r>
              <w:lastRenderedPageBreak/>
              <w:t xml:space="preserve">"PLASMA", "URINE". </w:t>
            </w:r>
          </w:p>
        </w:tc>
        <w:tc>
          <w:tcPr>
            <w:tcW w:w="1728" w:type="dxa"/>
          </w:tcPr>
          <w:p w14:paraId="2D5087B3" w14:textId="77777777" w:rsidR="00BF4C5E" w:rsidRDefault="00000000">
            <w:r>
              <w:lastRenderedPageBreak/>
              <w:t>BPCFRD, STRONG</w:t>
            </w:r>
          </w:p>
        </w:tc>
      </w:tr>
      <w:tr w:rsidR="00BF4C5E" w14:paraId="42CA2D81" w14:textId="77777777">
        <w:tc>
          <w:tcPr>
            <w:tcW w:w="1728" w:type="dxa"/>
          </w:tcPr>
          <w:p w14:paraId="198F3928" w14:textId="77777777" w:rsidR="00BF4C5E" w:rsidRDefault="00000000">
            <w:r>
              <w:t>LBSTAT</w:t>
            </w:r>
          </w:p>
        </w:tc>
        <w:tc>
          <w:tcPr>
            <w:tcW w:w="1728" w:type="dxa"/>
          </w:tcPr>
          <w:p w14:paraId="269069DB" w14:textId="77777777" w:rsidR="00BF4C5E" w:rsidRDefault="00000000">
            <w:r>
              <w:t xml:space="preserve">Completion Status </w:t>
            </w:r>
          </w:p>
        </w:tc>
        <w:tc>
          <w:tcPr>
            <w:tcW w:w="1728" w:type="dxa"/>
          </w:tcPr>
          <w:p w14:paraId="0D39C47D" w14:textId="77777777" w:rsidR="00BF4C5E" w:rsidRDefault="00000000">
            <w:r>
              <w:t>Char</w:t>
            </w:r>
          </w:p>
        </w:tc>
        <w:tc>
          <w:tcPr>
            <w:tcW w:w="1728" w:type="dxa"/>
          </w:tcPr>
          <w:p w14:paraId="7C339F49" w14:textId="77777777" w:rsidR="00BF4C5E" w:rsidRDefault="00000000">
            <w:r>
              <w:t>Used to indicate exam not done. Should be null if a result exists in LBORRES.</w:t>
            </w:r>
          </w:p>
        </w:tc>
        <w:tc>
          <w:tcPr>
            <w:tcW w:w="1728" w:type="dxa"/>
          </w:tcPr>
          <w:p w14:paraId="6372B658" w14:textId="77777777" w:rsidR="00BF4C5E" w:rsidRDefault="00000000">
            <w:r>
              <w:t>BPCFRD, STRONG</w:t>
            </w:r>
          </w:p>
        </w:tc>
      </w:tr>
      <w:tr w:rsidR="00BF4C5E" w14:paraId="20566350" w14:textId="77777777">
        <w:tc>
          <w:tcPr>
            <w:tcW w:w="1728" w:type="dxa"/>
          </w:tcPr>
          <w:p w14:paraId="6140780A" w14:textId="77777777" w:rsidR="00BF4C5E" w:rsidRDefault="00000000">
            <w:r>
              <w:t>LBTEST</w:t>
            </w:r>
          </w:p>
        </w:tc>
        <w:tc>
          <w:tcPr>
            <w:tcW w:w="1728" w:type="dxa"/>
          </w:tcPr>
          <w:p w14:paraId="014A1119" w14:textId="77777777" w:rsidR="00BF4C5E" w:rsidRDefault="00000000">
            <w:r>
              <w:t>Lab Test or Examination Name</w:t>
            </w:r>
          </w:p>
        </w:tc>
        <w:tc>
          <w:tcPr>
            <w:tcW w:w="1728" w:type="dxa"/>
          </w:tcPr>
          <w:p w14:paraId="117E8A0E" w14:textId="77777777" w:rsidR="00BF4C5E" w:rsidRDefault="00000000">
            <w:r>
              <w:t>Char</w:t>
            </w:r>
          </w:p>
        </w:tc>
        <w:tc>
          <w:tcPr>
            <w:tcW w:w="1728" w:type="dxa"/>
          </w:tcPr>
          <w:p w14:paraId="3E8307BD" w14:textId="77777777" w:rsidR="00BF4C5E" w:rsidRDefault="00000000">
            <w:r>
              <w:t>Verbatim name of the test or examination used to obtain the measurement or finding. Note: Any test normally performed by a clinical laboratory is considered a lab test. The value in LBTEST cannot be longer than 40 characters.</w:t>
            </w:r>
          </w:p>
        </w:tc>
        <w:tc>
          <w:tcPr>
            <w:tcW w:w="1728" w:type="dxa"/>
          </w:tcPr>
          <w:p w14:paraId="43CCBC08" w14:textId="77777777" w:rsidR="00BF4C5E" w:rsidRDefault="00000000">
            <w:r>
              <w:t>BPCFRD, STRONG</w:t>
            </w:r>
          </w:p>
        </w:tc>
      </w:tr>
      <w:tr w:rsidR="00BF4C5E" w14:paraId="1605B8AE" w14:textId="77777777">
        <w:tc>
          <w:tcPr>
            <w:tcW w:w="1728" w:type="dxa"/>
          </w:tcPr>
          <w:p w14:paraId="2D2CB6D3" w14:textId="77777777" w:rsidR="00BF4C5E" w:rsidRDefault="00000000">
            <w:r>
              <w:t>LBTESTCD</w:t>
            </w:r>
          </w:p>
        </w:tc>
        <w:tc>
          <w:tcPr>
            <w:tcW w:w="1728" w:type="dxa"/>
          </w:tcPr>
          <w:p w14:paraId="276E906D" w14:textId="77777777" w:rsidR="00BF4C5E" w:rsidRDefault="00000000">
            <w:r>
              <w:t xml:space="preserve">Lab Test or Examination Short Name </w:t>
            </w:r>
          </w:p>
        </w:tc>
        <w:tc>
          <w:tcPr>
            <w:tcW w:w="1728" w:type="dxa"/>
          </w:tcPr>
          <w:p w14:paraId="57A75BEB" w14:textId="77777777" w:rsidR="00BF4C5E" w:rsidRDefault="00000000">
            <w:r>
              <w:t>Char</w:t>
            </w:r>
          </w:p>
        </w:tc>
        <w:tc>
          <w:tcPr>
            <w:tcW w:w="1728" w:type="dxa"/>
          </w:tcPr>
          <w:p w14:paraId="4A7E3AA9" w14:textId="77777777" w:rsidR="00BF4C5E" w:rsidRDefault="00000000">
            <w:r>
              <w:t>Short name of the measurement, test, or examination described in LBTEST. It can be used as a column name when converting a dataset from a vertical to a horizontal format. The value in LBTESTCD cannot be longer than 8 characters, nor can it start with a number</w:t>
            </w:r>
          </w:p>
        </w:tc>
        <w:tc>
          <w:tcPr>
            <w:tcW w:w="1728" w:type="dxa"/>
          </w:tcPr>
          <w:p w14:paraId="679D3BA3" w14:textId="77777777" w:rsidR="00BF4C5E" w:rsidRDefault="00000000">
            <w:r>
              <w:t>BPCFRD, STRONG</w:t>
            </w:r>
          </w:p>
        </w:tc>
      </w:tr>
      <w:tr w:rsidR="00BF4C5E" w14:paraId="07697506" w14:textId="77777777">
        <w:tc>
          <w:tcPr>
            <w:tcW w:w="1728" w:type="dxa"/>
          </w:tcPr>
          <w:p w14:paraId="748AA43A" w14:textId="77777777" w:rsidR="00BF4C5E" w:rsidRDefault="00000000">
            <w:r>
              <w:t>LBTMTHSN</w:t>
            </w:r>
          </w:p>
        </w:tc>
        <w:tc>
          <w:tcPr>
            <w:tcW w:w="1728" w:type="dxa"/>
          </w:tcPr>
          <w:p w14:paraId="05CB4E0B" w14:textId="77777777" w:rsidR="00BF4C5E" w:rsidRDefault="00000000">
            <w:r>
              <w:t>Test Method Sensitivity</w:t>
            </w:r>
          </w:p>
        </w:tc>
        <w:tc>
          <w:tcPr>
            <w:tcW w:w="1728" w:type="dxa"/>
          </w:tcPr>
          <w:p w14:paraId="637DB0F8" w14:textId="77777777" w:rsidR="00BF4C5E" w:rsidRDefault="00000000">
            <w:r>
              <w:t>Char</w:t>
            </w:r>
          </w:p>
        </w:tc>
        <w:tc>
          <w:tcPr>
            <w:tcW w:w="1728" w:type="dxa"/>
          </w:tcPr>
          <w:p w14:paraId="67FB040A" w14:textId="77777777" w:rsidR="00BF4C5E" w:rsidRDefault="00000000">
            <w:r>
              <w:t>The sensitivity of the test methodology with respect to observation, detection, or quantification. (HIGH SENSITIVITY, LOW SENSITIVITY, ULTRA-HIGH SENSITIVITY)</w:t>
            </w:r>
          </w:p>
        </w:tc>
        <w:tc>
          <w:tcPr>
            <w:tcW w:w="1728" w:type="dxa"/>
          </w:tcPr>
          <w:p w14:paraId="23D6EDB1" w14:textId="77777777" w:rsidR="00BF4C5E" w:rsidRDefault="00000000">
            <w:r>
              <w:t>BPCFRD, STRONG</w:t>
            </w:r>
          </w:p>
        </w:tc>
      </w:tr>
      <w:tr w:rsidR="00BF4C5E" w14:paraId="3AAADE90" w14:textId="77777777">
        <w:tc>
          <w:tcPr>
            <w:tcW w:w="1728" w:type="dxa"/>
          </w:tcPr>
          <w:p w14:paraId="73BB12DC" w14:textId="77777777" w:rsidR="00BF4C5E" w:rsidRDefault="00000000">
            <w:r>
              <w:t xml:space="preserve">LBTPT </w:t>
            </w:r>
          </w:p>
        </w:tc>
        <w:tc>
          <w:tcPr>
            <w:tcW w:w="1728" w:type="dxa"/>
          </w:tcPr>
          <w:p w14:paraId="6ACF7E27" w14:textId="77777777" w:rsidR="00BF4C5E" w:rsidRDefault="00000000">
            <w:r>
              <w:t>Planned Time Point Name</w:t>
            </w:r>
          </w:p>
        </w:tc>
        <w:tc>
          <w:tcPr>
            <w:tcW w:w="1728" w:type="dxa"/>
          </w:tcPr>
          <w:p w14:paraId="35277E4D" w14:textId="77777777" w:rsidR="00BF4C5E" w:rsidRDefault="00000000">
            <w:r>
              <w:t>Char</w:t>
            </w:r>
          </w:p>
        </w:tc>
        <w:tc>
          <w:tcPr>
            <w:tcW w:w="1728" w:type="dxa"/>
          </w:tcPr>
          <w:p w14:paraId="47252B9C" w14:textId="77777777" w:rsidR="00BF4C5E" w:rsidRDefault="00000000">
            <w:r>
              <w:t xml:space="preserve">Text description of time when specimen should be taken. This may be represented as an elapsed time relative to a fixed reference point, such as time of last dose. See LBTPTNUM and </w:t>
            </w:r>
            <w:r>
              <w:lastRenderedPageBreak/>
              <w:t xml:space="preserve">LBTPTREF. Examples: "Start", "5 min post". </w:t>
            </w:r>
          </w:p>
        </w:tc>
        <w:tc>
          <w:tcPr>
            <w:tcW w:w="1728" w:type="dxa"/>
          </w:tcPr>
          <w:p w14:paraId="7806DF21" w14:textId="77777777" w:rsidR="00BF4C5E" w:rsidRDefault="00000000">
            <w:r>
              <w:lastRenderedPageBreak/>
              <w:t>BPCFRD, STRONG</w:t>
            </w:r>
          </w:p>
        </w:tc>
      </w:tr>
      <w:tr w:rsidR="00BF4C5E" w14:paraId="52231E08" w14:textId="77777777">
        <w:tc>
          <w:tcPr>
            <w:tcW w:w="1728" w:type="dxa"/>
          </w:tcPr>
          <w:p w14:paraId="4829119B" w14:textId="77777777" w:rsidR="00BF4C5E" w:rsidRDefault="00000000">
            <w:r>
              <w:t>LBTPTREF</w:t>
            </w:r>
          </w:p>
        </w:tc>
        <w:tc>
          <w:tcPr>
            <w:tcW w:w="1728" w:type="dxa"/>
          </w:tcPr>
          <w:p w14:paraId="6A95323C" w14:textId="77777777" w:rsidR="00BF4C5E" w:rsidRDefault="00000000">
            <w:r>
              <w:t>Time Point Reference</w:t>
            </w:r>
          </w:p>
        </w:tc>
        <w:tc>
          <w:tcPr>
            <w:tcW w:w="1728" w:type="dxa"/>
          </w:tcPr>
          <w:p w14:paraId="78B51A36" w14:textId="77777777" w:rsidR="00BF4C5E" w:rsidRDefault="00000000">
            <w:r>
              <w:t>Char</w:t>
            </w:r>
          </w:p>
        </w:tc>
        <w:tc>
          <w:tcPr>
            <w:tcW w:w="1728" w:type="dxa"/>
          </w:tcPr>
          <w:p w14:paraId="56BB7177" w14:textId="77777777" w:rsidR="00BF4C5E" w:rsidRDefault="00000000">
            <w:r>
              <w:t>Name of the fixed reference point referred to by LBELTM, LBTPTNUM, and LBTPT. Examples: "PREVIOUS DOSE", "PREVIOUS MEAL".</w:t>
            </w:r>
          </w:p>
        </w:tc>
        <w:tc>
          <w:tcPr>
            <w:tcW w:w="1728" w:type="dxa"/>
          </w:tcPr>
          <w:p w14:paraId="6FFCD924" w14:textId="77777777" w:rsidR="00BF4C5E" w:rsidRDefault="00000000">
            <w:r>
              <w:t>BPCFRD, STRONG</w:t>
            </w:r>
          </w:p>
        </w:tc>
      </w:tr>
      <w:tr w:rsidR="00BF4C5E" w14:paraId="4743C4DC" w14:textId="77777777">
        <w:tc>
          <w:tcPr>
            <w:tcW w:w="1728" w:type="dxa"/>
          </w:tcPr>
          <w:p w14:paraId="2843FEBC" w14:textId="77777777" w:rsidR="00BF4C5E" w:rsidRDefault="00000000">
            <w:r>
              <w:t>LBUNKDT</w:t>
            </w:r>
          </w:p>
        </w:tc>
        <w:tc>
          <w:tcPr>
            <w:tcW w:w="1728" w:type="dxa"/>
          </w:tcPr>
          <w:p w14:paraId="5390465E" w14:textId="77777777" w:rsidR="00BF4C5E" w:rsidRDefault="00000000">
            <w:r>
              <w:t>Date Unknown</w:t>
            </w:r>
          </w:p>
        </w:tc>
        <w:tc>
          <w:tcPr>
            <w:tcW w:w="1728" w:type="dxa"/>
          </w:tcPr>
          <w:p w14:paraId="60E85658" w14:textId="77777777" w:rsidR="00BF4C5E" w:rsidRDefault="00000000">
            <w:r>
              <w:t>Char</w:t>
            </w:r>
          </w:p>
        </w:tc>
        <w:tc>
          <w:tcPr>
            <w:tcW w:w="1728" w:type="dxa"/>
          </w:tcPr>
          <w:p w14:paraId="4C4551C6" w14:textId="77777777" w:rsidR="00BF4C5E" w:rsidRDefault="00000000">
            <w:r>
              <w:t>use to indicate the date of last CT Scan was unkonwn</w:t>
            </w:r>
          </w:p>
        </w:tc>
        <w:tc>
          <w:tcPr>
            <w:tcW w:w="1728" w:type="dxa"/>
          </w:tcPr>
          <w:p w14:paraId="1A5EF0AC" w14:textId="77777777" w:rsidR="00BF4C5E" w:rsidRDefault="00000000">
            <w:r>
              <w:t>BPCFRD, STRONG</w:t>
            </w:r>
          </w:p>
        </w:tc>
      </w:tr>
      <w:tr w:rsidR="00BF4C5E" w14:paraId="78B4629B" w14:textId="77777777">
        <w:tc>
          <w:tcPr>
            <w:tcW w:w="1728" w:type="dxa"/>
          </w:tcPr>
          <w:p w14:paraId="0DE4059D" w14:textId="77777777" w:rsidR="00BF4C5E" w:rsidRDefault="00000000">
            <w:r>
              <w:t>MODTHRPY</w:t>
            </w:r>
          </w:p>
        </w:tc>
        <w:tc>
          <w:tcPr>
            <w:tcW w:w="1728" w:type="dxa"/>
          </w:tcPr>
          <w:p w14:paraId="7FB81BC4" w14:textId="77777777" w:rsidR="00BF4C5E" w:rsidRDefault="00000000">
            <w:r>
              <w:t>Was participant on modulator therapy at the time of the test</w:t>
            </w:r>
          </w:p>
        </w:tc>
        <w:tc>
          <w:tcPr>
            <w:tcW w:w="1728" w:type="dxa"/>
          </w:tcPr>
          <w:p w14:paraId="550E3632" w14:textId="77777777" w:rsidR="00BF4C5E" w:rsidRDefault="00000000">
            <w:r>
              <w:t>char</w:t>
            </w:r>
          </w:p>
        </w:tc>
        <w:tc>
          <w:tcPr>
            <w:tcW w:w="1728" w:type="dxa"/>
          </w:tcPr>
          <w:p w14:paraId="1D421015" w14:textId="77777777" w:rsidR="00BF4C5E" w:rsidRDefault="00000000">
            <w:r>
              <w:t>used to capture if participant was on modulator therapy at time of test</w:t>
            </w:r>
          </w:p>
        </w:tc>
        <w:tc>
          <w:tcPr>
            <w:tcW w:w="1728" w:type="dxa"/>
          </w:tcPr>
          <w:p w14:paraId="0A6FA909" w14:textId="77777777" w:rsidR="00BF4C5E" w:rsidRDefault="00000000">
            <w:r>
              <w:t>BPCFRD, STRONG</w:t>
            </w:r>
          </w:p>
        </w:tc>
      </w:tr>
      <w:tr w:rsidR="00BF4C5E" w14:paraId="3FB8B4B3" w14:textId="77777777">
        <w:tc>
          <w:tcPr>
            <w:tcW w:w="1728" w:type="dxa"/>
          </w:tcPr>
          <w:p w14:paraId="3B37D82F" w14:textId="77777777" w:rsidR="00BF4C5E" w:rsidRDefault="00000000">
            <w:r>
              <w:t>STUDYID</w:t>
            </w:r>
          </w:p>
        </w:tc>
        <w:tc>
          <w:tcPr>
            <w:tcW w:w="1728" w:type="dxa"/>
          </w:tcPr>
          <w:p w14:paraId="686D50EC" w14:textId="77777777" w:rsidR="00BF4C5E" w:rsidRDefault="00000000">
            <w:r>
              <w:t>Study Identifier</w:t>
            </w:r>
          </w:p>
        </w:tc>
        <w:tc>
          <w:tcPr>
            <w:tcW w:w="1728" w:type="dxa"/>
          </w:tcPr>
          <w:p w14:paraId="44C6635F" w14:textId="77777777" w:rsidR="00BF4C5E" w:rsidRDefault="00000000">
            <w:r>
              <w:t>Char</w:t>
            </w:r>
          </w:p>
        </w:tc>
        <w:tc>
          <w:tcPr>
            <w:tcW w:w="1728" w:type="dxa"/>
          </w:tcPr>
          <w:p w14:paraId="09DF1419" w14:textId="77777777" w:rsidR="00BF4C5E" w:rsidRDefault="00000000">
            <w:r>
              <w:t>Unique identifier for a study.</w:t>
            </w:r>
          </w:p>
        </w:tc>
        <w:tc>
          <w:tcPr>
            <w:tcW w:w="1728" w:type="dxa"/>
          </w:tcPr>
          <w:p w14:paraId="4E12BBBA" w14:textId="77777777" w:rsidR="00BF4C5E" w:rsidRDefault="00000000">
            <w:r>
              <w:t>BPCFRD, STRONG</w:t>
            </w:r>
          </w:p>
        </w:tc>
      </w:tr>
      <w:tr w:rsidR="00BF4C5E" w14:paraId="7188E3D4" w14:textId="77777777">
        <w:tc>
          <w:tcPr>
            <w:tcW w:w="1728" w:type="dxa"/>
          </w:tcPr>
          <w:p w14:paraId="2BF9009C" w14:textId="77777777" w:rsidR="00BF4C5E" w:rsidRDefault="00000000">
            <w:r>
              <w:t>SUBJID</w:t>
            </w:r>
          </w:p>
        </w:tc>
        <w:tc>
          <w:tcPr>
            <w:tcW w:w="1728" w:type="dxa"/>
          </w:tcPr>
          <w:p w14:paraId="0A992263" w14:textId="77777777" w:rsidR="00BF4C5E" w:rsidRDefault="00000000">
            <w:r>
              <w:t>Subject Identifier for the study</w:t>
            </w:r>
          </w:p>
        </w:tc>
        <w:tc>
          <w:tcPr>
            <w:tcW w:w="1728" w:type="dxa"/>
          </w:tcPr>
          <w:p w14:paraId="2FC8EEE8" w14:textId="77777777" w:rsidR="00BF4C5E" w:rsidRDefault="00000000">
            <w:r>
              <w:t>Char</w:t>
            </w:r>
          </w:p>
        </w:tc>
        <w:tc>
          <w:tcPr>
            <w:tcW w:w="1728" w:type="dxa"/>
          </w:tcPr>
          <w:p w14:paraId="4A8203EF" w14:textId="77777777" w:rsidR="00BF4C5E" w:rsidRDefault="00000000">
            <w:r>
              <w:t xml:space="preserve">Subject identifier, which must be unique within the study. Often the ID of the subject as recorded on a CRF. </w:t>
            </w:r>
          </w:p>
        </w:tc>
        <w:tc>
          <w:tcPr>
            <w:tcW w:w="1728" w:type="dxa"/>
          </w:tcPr>
          <w:p w14:paraId="78DDD6DD" w14:textId="77777777" w:rsidR="00BF4C5E" w:rsidRDefault="00000000">
            <w:r>
              <w:t>BPCFRD, STRONG</w:t>
            </w:r>
          </w:p>
        </w:tc>
      </w:tr>
      <w:tr w:rsidR="00BF4C5E" w14:paraId="0B3FC9DE" w14:textId="77777777">
        <w:tc>
          <w:tcPr>
            <w:tcW w:w="1728" w:type="dxa"/>
          </w:tcPr>
          <w:p w14:paraId="2B992C7C" w14:textId="77777777" w:rsidR="00BF4C5E" w:rsidRDefault="00000000">
            <w:r>
              <w:t>USUBJID</w:t>
            </w:r>
          </w:p>
        </w:tc>
        <w:tc>
          <w:tcPr>
            <w:tcW w:w="1728" w:type="dxa"/>
          </w:tcPr>
          <w:p w14:paraId="2E4C5D40" w14:textId="77777777" w:rsidR="00BF4C5E" w:rsidRDefault="00000000">
            <w:r>
              <w:t>Unique Subject Identifier</w:t>
            </w:r>
          </w:p>
        </w:tc>
        <w:tc>
          <w:tcPr>
            <w:tcW w:w="1728" w:type="dxa"/>
          </w:tcPr>
          <w:p w14:paraId="42A22FAD" w14:textId="77777777" w:rsidR="00BF4C5E" w:rsidRDefault="00000000">
            <w:r>
              <w:t>Char</w:t>
            </w:r>
          </w:p>
        </w:tc>
        <w:tc>
          <w:tcPr>
            <w:tcW w:w="1728" w:type="dxa"/>
          </w:tcPr>
          <w:p w14:paraId="630BC800" w14:textId="77777777" w:rsidR="00BF4C5E" w:rsidRDefault="00000000">
            <w:r>
              <w:t xml:space="preserve">Identifier used to uniquely identify a subject across </w:t>
            </w:r>
          </w:p>
        </w:tc>
        <w:tc>
          <w:tcPr>
            <w:tcW w:w="1728" w:type="dxa"/>
          </w:tcPr>
          <w:p w14:paraId="5604A521" w14:textId="77777777" w:rsidR="00BF4C5E" w:rsidRDefault="00000000">
            <w:r>
              <w:t>BPCFRD, STRONG</w:t>
            </w:r>
          </w:p>
        </w:tc>
      </w:tr>
      <w:tr w:rsidR="00BF4C5E" w14:paraId="40B753D3" w14:textId="77777777">
        <w:tc>
          <w:tcPr>
            <w:tcW w:w="1728" w:type="dxa"/>
          </w:tcPr>
          <w:p w14:paraId="29300C30" w14:textId="77777777" w:rsidR="00BF4C5E" w:rsidRDefault="00000000">
            <w:r>
              <w:t>VISIT</w:t>
            </w:r>
          </w:p>
        </w:tc>
        <w:tc>
          <w:tcPr>
            <w:tcW w:w="1728" w:type="dxa"/>
          </w:tcPr>
          <w:p w14:paraId="33504C4E" w14:textId="77777777" w:rsidR="00BF4C5E" w:rsidRDefault="00000000">
            <w:r>
              <w:t>Visit record was collected</w:t>
            </w:r>
          </w:p>
        </w:tc>
        <w:tc>
          <w:tcPr>
            <w:tcW w:w="1728" w:type="dxa"/>
          </w:tcPr>
          <w:p w14:paraId="2A8C0F06" w14:textId="77777777" w:rsidR="00BF4C5E" w:rsidRDefault="00000000">
            <w:r>
              <w:t>Char</w:t>
            </w:r>
          </w:p>
        </w:tc>
        <w:tc>
          <w:tcPr>
            <w:tcW w:w="1728" w:type="dxa"/>
          </w:tcPr>
          <w:p w14:paraId="5A2925FB" w14:textId="77777777" w:rsidR="00BF4C5E" w:rsidRDefault="00000000">
            <w:r>
              <w:t>Visit record was collected</w:t>
            </w:r>
          </w:p>
        </w:tc>
        <w:tc>
          <w:tcPr>
            <w:tcW w:w="1728" w:type="dxa"/>
          </w:tcPr>
          <w:p w14:paraId="77A2EEFD" w14:textId="77777777" w:rsidR="00BF4C5E" w:rsidRDefault="00000000">
            <w:r>
              <w:t>BPCFRD, STRONG</w:t>
            </w:r>
          </w:p>
        </w:tc>
      </w:tr>
    </w:tbl>
    <w:p w14:paraId="54179F7E" w14:textId="77777777" w:rsidR="00BF4C5E" w:rsidRDefault="00000000">
      <w:r>
        <w:br w:type="page"/>
      </w:r>
    </w:p>
    <w:p w14:paraId="294E7672" w14:textId="77777777" w:rsidR="00BF4C5E" w:rsidRDefault="00000000">
      <w:pPr>
        <w:pStyle w:val="Heading1"/>
      </w:pPr>
      <w:r>
        <w:lastRenderedPageBreak/>
        <w:t>MH</w:t>
      </w:r>
    </w:p>
    <w:tbl>
      <w:tblPr>
        <w:tblStyle w:val="TableGrid"/>
        <w:tblW w:w="0" w:type="auto"/>
        <w:tblLook w:val="04A0" w:firstRow="1" w:lastRow="0" w:firstColumn="1" w:lastColumn="0" w:noHBand="0" w:noVBand="1"/>
      </w:tblPr>
      <w:tblGrid>
        <w:gridCol w:w="1728"/>
        <w:gridCol w:w="1728"/>
        <w:gridCol w:w="1728"/>
        <w:gridCol w:w="1839"/>
        <w:gridCol w:w="1728"/>
      </w:tblGrid>
      <w:tr w:rsidR="00BF4C5E" w14:paraId="771824D0" w14:textId="77777777">
        <w:tc>
          <w:tcPr>
            <w:tcW w:w="1728" w:type="dxa"/>
          </w:tcPr>
          <w:p w14:paraId="4222CCCE" w14:textId="77777777" w:rsidR="00BF4C5E" w:rsidRDefault="00000000">
            <w:r>
              <w:t>Variable</w:t>
            </w:r>
          </w:p>
        </w:tc>
        <w:tc>
          <w:tcPr>
            <w:tcW w:w="1728" w:type="dxa"/>
          </w:tcPr>
          <w:p w14:paraId="4C17C910" w14:textId="77777777" w:rsidR="00BF4C5E" w:rsidRDefault="00000000">
            <w:r>
              <w:t>Label</w:t>
            </w:r>
          </w:p>
        </w:tc>
        <w:tc>
          <w:tcPr>
            <w:tcW w:w="1728" w:type="dxa"/>
          </w:tcPr>
          <w:p w14:paraId="47893691" w14:textId="77777777" w:rsidR="00BF4C5E" w:rsidRDefault="00000000">
            <w:r>
              <w:t>Type</w:t>
            </w:r>
          </w:p>
        </w:tc>
        <w:tc>
          <w:tcPr>
            <w:tcW w:w="1728" w:type="dxa"/>
          </w:tcPr>
          <w:p w14:paraId="75FF24A6" w14:textId="77777777" w:rsidR="00BF4C5E" w:rsidRDefault="00000000">
            <w:r>
              <w:t>Comment</w:t>
            </w:r>
          </w:p>
        </w:tc>
        <w:tc>
          <w:tcPr>
            <w:tcW w:w="1728" w:type="dxa"/>
          </w:tcPr>
          <w:p w14:paraId="582DFB8D" w14:textId="77777777" w:rsidR="00BF4C5E" w:rsidRDefault="00000000">
            <w:r>
              <w:t>Study</w:t>
            </w:r>
          </w:p>
        </w:tc>
      </w:tr>
      <w:tr w:rsidR="00BF4C5E" w14:paraId="654BE932" w14:textId="77777777">
        <w:tc>
          <w:tcPr>
            <w:tcW w:w="1728" w:type="dxa"/>
          </w:tcPr>
          <w:p w14:paraId="74494289" w14:textId="77777777" w:rsidR="00BF4C5E" w:rsidRDefault="00000000">
            <w:r>
              <w:t>APROXAGE</w:t>
            </w:r>
          </w:p>
        </w:tc>
        <w:tc>
          <w:tcPr>
            <w:tcW w:w="1728" w:type="dxa"/>
          </w:tcPr>
          <w:p w14:paraId="398A6F17" w14:textId="77777777" w:rsidR="00BF4C5E" w:rsidRDefault="00000000">
            <w:r>
              <w:t>Approximate age at time of fracture</w:t>
            </w:r>
          </w:p>
        </w:tc>
        <w:tc>
          <w:tcPr>
            <w:tcW w:w="1728" w:type="dxa"/>
          </w:tcPr>
          <w:p w14:paraId="0ED49FCC" w14:textId="77777777" w:rsidR="00BF4C5E" w:rsidRDefault="00000000">
            <w:r>
              <w:t>Char</w:t>
            </w:r>
          </w:p>
        </w:tc>
        <w:tc>
          <w:tcPr>
            <w:tcW w:w="1728" w:type="dxa"/>
          </w:tcPr>
          <w:p w14:paraId="0E0311CE" w14:textId="77777777" w:rsidR="00BF4C5E" w:rsidRDefault="00000000">
            <w:r>
              <w:t>Approximate age at time of fracture</w:t>
            </w:r>
          </w:p>
        </w:tc>
        <w:tc>
          <w:tcPr>
            <w:tcW w:w="1728" w:type="dxa"/>
          </w:tcPr>
          <w:p w14:paraId="26CEC442" w14:textId="77777777" w:rsidR="00BF4C5E" w:rsidRDefault="00000000">
            <w:r>
              <w:t>BPCFRD, STRONG</w:t>
            </w:r>
          </w:p>
        </w:tc>
      </w:tr>
      <w:tr w:rsidR="00BF4C5E" w14:paraId="27FA23E5" w14:textId="77777777">
        <w:tc>
          <w:tcPr>
            <w:tcW w:w="1728" w:type="dxa"/>
          </w:tcPr>
          <w:p w14:paraId="2C3E1F79" w14:textId="77777777" w:rsidR="00BF4C5E" w:rsidRDefault="00000000">
            <w:r>
              <w:t>DOMAIN</w:t>
            </w:r>
          </w:p>
        </w:tc>
        <w:tc>
          <w:tcPr>
            <w:tcW w:w="1728" w:type="dxa"/>
          </w:tcPr>
          <w:p w14:paraId="664A258B" w14:textId="77777777" w:rsidR="00BF4C5E" w:rsidRDefault="00000000">
            <w:r>
              <w:t>Domain Abbreviation</w:t>
            </w:r>
          </w:p>
        </w:tc>
        <w:tc>
          <w:tcPr>
            <w:tcW w:w="1728" w:type="dxa"/>
          </w:tcPr>
          <w:p w14:paraId="458F355D" w14:textId="77777777" w:rsidR="00BF4C5E" w:rsidRDefault="00000000">
            <w:r>
              <w:t>Char</w:t>
            </w:r>
          </w:p>
        </w:tc>
        <w:tc>
          <w:tcPr>
            <w:tcW w:w="1728" w:type="dxa"/>
          </w:tcPr>
          <w:p w14:paraId="21FF11E5" w14:textId="77777777" w:rsidR="00BF4C5E" w:rsidRDefault="00000000">
            <w:r>
              <w:t>Two-character abbreviation for the domain.</w:t>
            </w:r>
          </w:p>
        </w:tc>
        <w:tc>
          <w:tcPr>
            <w:tcW w:w="1728" w:type="dxa"/>
          </w:tcPr>
          <w:p w14:paraId="515E4140" w14:textId="77777777" w:rsidR="00BF4C5E" w:rsidRDefault="00000000">
            <w:r>
              <w:t>BPCFRD, STRONG</w:t>
            </w:r>
          </w:p>
        </w:tc>
      </w:tr>
      <w:tr w:rsidR="00BF4C5E" w14:paraId="4D3A8570" w14:textId="77777777">
        <w:tc>
          <w:tcPr>
            <w:tcW w:w="1728" w:type="dxa"/>
          </w:tcPr>
          <w:p w14:paraId="423FD465" w14:textId="77777777" w:rsidR="00BF4C5E" w:rsidRDefault="00000000">
            <w:r>
              <w:t>FRACHOSP</w:t>
            </w:r>
          </w:p>
        </w:tc>
        <w:tc>
          <w:tcPr>
            <w:tcW w:w="1728" w:type="dxa"/>
          </w:tcPr>
          <w:p w14:paraId="25C3F61E" w14:textId="77777777" w:rsidR="00BF4C5E" w:rsidRDefault="00000000">
            <w:r>
              <w:t>Did the fracture lead to hospitalization</w:t>
            </w:r>
          </w:p>
        </w:tc>
        <w:tc>
          <w:tcPr>
            <w:tcW w:w="1728" w:type="dxa"/>
          </w:tcPr>
          <w:p w14:paraId="69C5A50D" w14:textId="77777777" w:rsidR="00BF4C5E" w:rsidRDefault="00000000">
            <w:r>
              <w:t>Char</w:t>
            </w:r>
          </w:p>
        </w:tc>
        <w:tc>
          <w:tcPr>
            <w:tcW w:w="1728" w:type="dxa"/>
          </w:tcPr>
          <w:p w14:paraId="5E59E0DA" w14:textId="77777777" w:rsidR="00BF4C5E" w:rsidRDefault="00000000">
            <w:r>
              <w:t>Did the fracture lead to hospitalization</w:t>
            </w:r>
          </w:p>
        </w:tc>
        <w:tc>
          <w:tcPr>
            <w:tcW w:w="1728" w:type="dxa"/>
          </w:tcPr>
          <w:p w14:paraId="3913F213" w14:textId="77777777" w:rsidR="00BF4C5E" w:rsidRDefault="00000000">
            <w:r>
              <w:t>BPCFRD, STRONG</w:t>
            </w:r>
          </w:p>
        </w:tc>
      </w:tr>
      <w:tr w:rsidR="00BF4C5E" w14:paraId="14ADB0A8" w14:textId="77777777">
        <w:tc>
          <w:tcPr>
            <w:tcW w:w="1728" w:type="dxa"/>
          </w:tcPr>
          <w:p w14:paraId="591DFEEA" w14:textId="77777777" w:rsidR="00BF4C5E" w:rsidRDefault="00000000">
            <w:r>
              <w:t>FRACTRAU</w:t>
            </w:r>
          </w:p>
        </w:tc>
        <w:tc>
          <w:tcPr>
            <w:tcW w:w="1728" w:type="dxa"/>
          </w:tcPr>
          <w:p w14:paraId="6EC9400E" w14:textId="77777777" w:rsidR="00BF4C5E" w:rsidRDefault="00000000">
            <w:r>
              <w:t>Was the fracture traumatic (ie: fall from greater than standing height, playing sports, car accident, fight, etc.)</w:t>
            </w:r>
          </w:p>
        </w:tc>
        <w:tc>
          <w:tcPr>
            <w:tcW w:w="1728" w:type="dxa"/>
          </w:tcPr>
          <w:p w14:paraId="39AB4C40" w14:textId="77777777" w:rsidR="00BF4C5E" w:rsidRDefault="00000000">
            <w:r>
              <w:t>Char</w:t>
            </w:r>
          </w:p>
        </w:tc>
        <w:tc>
          <w:tcPr>
            <w:tcW w:w="1728" w:type="dxa"/>
          </w:tcPr>
          <w:p w14:paraId="7B991421" w14:textId="77777777" w:rsidR="00BF4C5E" w:rsidRDefault="00000000">
            <w:r>
              <w:t>Was the fracture traumatic (ie: fall from greater than standing height, playing sports, car accident, fight, etc.)</w:t>
            </w:r>
          </w:p>
        </w:tc>
        <w:tc>
          <w:tcPr>
            <w:tcW w:w="1728" w:type="dxa"/>
          </w:tcPr>
          <w:p w14:paraId="3AA630DF" w14:textId="77777777" w:rsidR="00BF4C5E" w:rsidRDefault="00000000">
            <w:r>
              <w:t>BPCFRD, STRONG</w:t>
            </w:r>
          </w:p>
        </w:tc>
      </w:tr>
      <w:tr w:rsidR="00BF4C5E" w14:paraId="1472DFF7" w14:textId="77777777">
        <w:tc>
          <w:tcPr>
            <w:tcW w:w="1728" w:type="dxa"/>
          </w:tcPr>
          <w:p w14:paraId="665EE81B" w14:textId="77777777" w:rsidR="00BF4C5E" w:rsidRDefault="00000000">
            <w:r>
              <w:t>MHAPPRDT</w:t>
            </w:r>
          </w:p>
        </w:tc>
        <w:tc>
          <w:tcPr>
            <w:tcW w:w="1728" w:type="dxa"/>
          </w:tcPr>
          <w:p w14:paraId="61FB5429" w14:textId="77777777" w:rsidR="00BF4C5E" w:rsidRDefault="00000000">
            <w:r>
              <w:t>Date is an approximation</w:t>
            </w:r>
          </w:p>
        </w:tc>
        <w:tc>
          <w:tcPr>
            <w:tcW w:w="1728" w:type="dxa"/>
          </w:tcPr>
          <w:p w14:paraId="01D88882" w14:textId="77777777" w:rsidR="00BF4C5E" w:rsidRDefault="00000000">
            <w:r>
              <w:t>Char</w:t>
            </w:r>
          </w:p>
        </w:tc>
        <w:tc>
          <w:tcPr>
            <w:tcW w:w="1728" w:type="dxa"/>
          </w:tcPr>
          <w:p w14:paraId="6AF98E02" w14:textId="77777777" w:rsidR="00BF4C5E" w:rsidRDefault="00000000">
            <w:r>
              <w:t>Date is an approximation</w:t>
            </w:r>
          </w:p>
        </w:tc>
        <w:tc>
          <w:tcPr>
            <w:tcW w:w="1728" w:type="dxa"/>
          </w:tcPr>
          <w:p w14:paraId="02C9D812" w14:textId="77777777" w:rsidR="00BF4C5E" w:rsidRDefault="00000000">
            <w:r>
              <w:t>BPCFRD, STRONG</w:t>
            </w:r>
          </w:p>
        </w:tc>
      </w:tr>
      <w:tr w:rsidR="00BF4C5E" w14:paraId="7A7FCF4C" w14:textId="77777777">
        <w:tc>
          <w:tcPr>
            <w:tcW w:w="1728" w:type="dxa"/>
          </w:tcPr>
          <w:p w14:paraId="1606CDC5" w14:textId="77777777" w:rsidR="00BF4C5E" w:rsidRDefault="00000000">
            <w:r>
              <w:t>MHBODSYS</w:t>
            </w:r>
          </w:p>
        </w:tc>
        <w:tc>
          <w:tcPr>
            <w:tcW w:w="1728" w:type="dxa"/>
          </w:tcPr>
          <w:p w14:paraId="1E10AA2D" w14:textId="77777777" w:rsidR="00BF4C5E" w:rsidRDefault="00000000">
            <w:r>
              <w:t>Body System or Organ Class</w:t>
            </w:r>
          </w:p>
        </w:tc>
        <w:tc>
          <w:tcPr>
            <w:tcW w:w="1728" w:type="dxa"/>
          </w:tcPr>
          <w:p w14:paraId="005D4F40" w14:textId="77777777" w:rsidR="00BF4C5E" w:rsidRDefault="00000000">
            <w:r>
              <w:t>Char</w:t>
            </w:r>
          </w:p>
        </w:tc>
        <w:tc>
          <w:tcPr>
            <w:tcW w:w="1728" w:type="dxa"/>
          </w:tcPr>
          <w:p w14:paraId="16B607FE" w14:textId="77777777" w:rsidR="00BF4C5E" w:rsidRDefault="00000000">
            <w:r>
              <w:t xml:space="preserve"> Body system or organ class that is involved in an event or measurement from a standard hierarchy (e.g., MedDRA).</w:t>
            </w:r>
          </w:p>
        </w:tc>
        <w:tc>
          <w:tcPr>
            <w:tcW w:w="1728" w:type="dxa"/>
          </w:tcPr>
          <w:p w14:paraId="605D6886" w14:textId="77777777" w:rsidR="00BF4C5E" w:rsidRDefault="00000000">
            <w:r>
              <w:t>BPCFRD, STRONG</w:t>
            </w:r>
          </w:p>
        </w:tc>
      </w:tr>
      <w:tr w:rsidR="00BF4C5E" w14:paraId="1A1E4DA9" w14:textId="77777777">
        <w:tc>
          <w:tcPr>
            <w:tcW w:w="1728" w:type="dxa"/>
          </w:tcPr>
          <w:p w14:paraId="14409B3C" w14:textId="77777777" w:rsidR="00BF4C5E" w:rsidRDefault="00000000">
            <w:r>
              <w:t>MHCAT</w:t>
            </w:r>
          </w:p>
        </w:tc>
        <w:tc>
          <w:tcPr>
            <w:tcW w:w="1728" w:type="dxa"/>
          </w:tcPr>
          <w:p w14:paraId="0D9013C2" w14:textId="77777777" w:rsidR="00BF4C5E" w:rsidRDefault="00000000">
            <w:r>
              <w:t>Category for Medical History</w:t>
            </w:r>
          </w:p>
        </w:tc>
        <w:tc>
          <w:tcPr>
            <w:tcW w:w="1728" w:type="dxa"/>
          </w:tcPr>
          <w:p w14:paraId="6B52AD79" w14:textId="77777777" w:rsidR="00BF4C5E" w:rsidRDefault="00000000">
            <w:r>
              <w:t>Char</w:t>
            </w:r>
          </w:p>
        </w:tc>
        <w:tc>
          <w:tcPr>
            <w:tcW w:w="1728" w:type="dxa"/>
          </w:tcPr>
          <w:p w14:paraId="5DD5FD68" w14:textId="77777777" w:rsidR="00BF4C5E" w:rsidRDefault="00000000">
            <w:r>
              <w:t>Used to define a category of related records. Examples: "CARDIAC", "GENERAL".</w:t>
            </w:r>
          </w:p>
        </w:tc>
        <w:tc>
          <w:tcPr>
            <w:tcW w:w="1728" w:type="dxa"/>
          </w:tcPr>
          <w:p w14:paraId="756761C2" w14:textId="77777777" w:rsidR="00BF4C5E" w:rsidRDefault="00000000">
            <w:r>
              <w:t>BPCFRD, STRONG</w:t>
            </w:r>
          </w:p>
        </w:tc>
      </w:tr>
      <w:tr w:rsidR="00BF4C5E" w14:paraId="5A026CF6" w14:textId="77777777">
        <w:tc>
          <w:tcPr>
            <w:tcW w:w="1728" w:type="dxa"/>
          </w:tcPr>
          <w:p w14:paraId="1795FB61" w14:textId="77777777" w:rsidR="00BF4C5E" w:rsidRDefault="00000000">
            <w:r>
              <w:t xml:space="preserve">MHDECOD </w:t>
            </w:r>
          </w:p>
        </w:tc>
        <w:tc>
          <w:tcPr>
            <w:tcW w:w="1728" w:type="dxa"/>
          </w:tcPr>
          <w:p w14:paraId="6FD96771" w14:textId="77777777" w:rsidR="00BF4C5E" w:rsidRDefault="00000000">
            <w:r>
              <w:t>Dictionary-Derived Term</w:t>
            </w:r>
          </w:p>
        </w:tc>
        <w:tc>
          <w:tcPr>
            <w:tcW w:w="1728" w:type="dxa"/>
          </w:tcPr>
          <w:p w14:paraId="02624487" w14:textId="77777777" w:rsidR="00BF4C5E" w:rsidRDefault="00000000">
            <w:r>
              <w:t>Char</w:t>
            </w:r>
          </w:p>
        </w:tc>
        <w:tc>
          <w:tcPr>
            <w:tcW w:w="1728" w:type="dxa"/>
          </w:tcPr>
          <w:p w14:paraId="0EEBA6DE" w14:textId="77777777" w:rsidR="00BF4C5E" w:rsidRDefault="00000000">
            <w:r>
              <w:t xml:space="preserve">Dictionary-derived text description of MHTERM or MHMODIFY. Equivalent to the Preferred Term (PT in MedDRA). The sponsor is expected to provide the dictionary name and version used </w:t>
            </w:r>
            <w:r>
              <w:lastRenderedPageBreak/>
              <w:t xml:space="preserve">to map the terms utilizing the external codelist element in the Define-XML document. </w:t>
            </w:r>
          </w:p>
        </w:tc>
        <w:tc>
          <w:tcPr>
            <w:tcW w:w="1728" w:type="dxa"/>
          </w:tcPr>
          <w:p w14:paraId="016D527E" w14:textId="77777777" w:rsidR="00BF4C5E" w:rsidRDefault="00000000">
            <w:r>
              <w:lastRenderedPageBreak/>
              <w:t>BPCFRD, STRONG</w:t>
            </w:r>
          </w:p>
        </w:tc>
      </w:tr>
      <w:tr w:rsidR="00BF4C5E" w14:paraId="51A86937" w14:textId="77777777">
        <w:tc>
          <w:tcPr>
            <w:tcW w:w="1728" w:type="dxa"/>
          </w:tcPr>
          <w:p w14:paraId="2A1AF442" w14:textId="77777777" w:rsidR="00BF4C5E" w:rsidRDefault="00000000">
            <w:r>
              <w:t>MHENDTC</w:t>
            </w:r>
          </w:p>
        </w:tc>
        <w:tc>
          <w:tcPr>
            <w:tcW w:w="1728" w:type="dxa"/>
          </w:tcPr>
          <w:p w14:paraId="67195394" w14:textId="77777777" w:rsidR="00BF4C5E" w:rsidRDefault="00000000">
            <w:r>
              <w:t xml:space="preserve">End Date/Time of Medical History Event </w:t>
            </w:r>
          </w:p>
        </w:tc>
        <w:tc>
          <w:tcPr>
            <w:tcW w:w="1728" w:type="dxa"/>
          </w:tcPr>
          <w:p w14:paraId="51A8392B" w14:textId="77777777" w:rsidR="00BF4C5E" w:rsidRDefault="00000000">
            <w:r>
              <w:t>Char</w:t>
            </w:r>
          </w:p>
        </w:tc>
        <w:tc>
          <w:tcPr>
            <w:tcW w:w="1728" w:type="dxa"/>
          </w:tcPr>
          <w:p w14:paraId="3DA60FBF" w14:textId="77777777" w:rsidR="00BF4C5E" w:rsidRDefault="00000000">
            <w:r>
              <w:t>End date/time of the medical history event represented in ISO 8601 character format.</w:t>
            </w:r>
          </w:p>
        </w:tc>
        <w:tc>
          <w:tcPr>
            <w:tcW w:w="1728" w:type="dxa"/>
          </w:tcPr>
          <w:p w14:paraId="26B6E629" w14:textId="77777777" w:rsidR="00BF4C5E" w:rsidRDefault="00000000">
            <w:r>
              <w:t>BPCFRD</w:t>
            </w:r>
          </w:p>
        </w:tc>
      </w:tr>
      <w:tr w:rsidR="00BF4C5E" w14:paraId="20E1BD65" w14:textId="77777777">
        <w:tc>
          <w:tcPr>
            <w:tcW w:w="1728" w:type="dxa"/>
          </w:tcPr>
          <w:p w14:paraId="44D95745" w14:textId="77777777" w:rsidR="00BF4C5E" w:rsidRDefault="00000000">
            <w:r>
              <w:t>MHENRTPT</w:t>
            </w:r>
          </w:p>
        </w:tc>
        <w:tc>
          <w:tcPr>
            <w:tcW w:w="1728" w:type="dxa"/>
          </w:tcPr>
          <w:p w14:paraId="60F5C84F" w14:textId="77777777" w:rsidR="00BF4C5E" w:rsidRDefault="00000000">
            <w:r>
              <w:t xml:space="preserve">End Relative to Reference Time Point </w:t>
            </w:r>
          </w:p>
        </w:tc>
        <w:tc>
          <w:tcPr>
            <w:tcW w:w="1728" w:type="dxa"/>
          </w:tcPr>
          <w:p w14:paraId="50125B29" w14:textId="77777777" w:rsidR="00BF4C5E" w:rsidRDefault="00000000">
            <w:r>
              <w:t>char</w:t>
            </w:r>
          </w:p>
        </w:tc>
        <w:tc>
          <w:tcPr>
            <w:tcW w:w="1728" w:type="dxa"/>
          </w:tcPr>
          <w:p w14:paraId="6B401347" w14:textId="77777777" w:rsidR="00BF4C5E" w:rsidRDefault="00000000">
            <w:r>
              <w:t xml:space="preserve">End Relative to Reference Time Point </w:t>
            </w:r>
          </w:p>
        </w:tc>
        <w:tc>
          <w:tcPr>
            <w:tcW w:w="1728" w:type="dxa"/>
          </w:tcPr>
          <w:p w14:paraId="14306D67" w14:textId="77777777" w:rsidR="00BF4C5E" w:rsidRDefault="00000000">
            <w:r>
              <w:t>BPCFRD</w:t>
            </w:r>
          </w:p>
        </w:tc>
      </w:tr>
      <w:tr w:rsidR="00BF4C5E" w14:paraId="022074B4" w14:textId="77777777">
        <w:tc>
          <w:tcPr>
            <w:tcW w:w="1728" w:type="dxa"/>
          </w:tcPr>
          <w:p w14:paraId="0F2B8F48" w14:textId="77777777" w:rsidR="00BF4C5E" w:rsidRDefault="00000000">
            <w:r>
              <w:t xml:space="preserve">MHENTPT </w:t>
            </w:r>
          </w:p>
        </w:tc>
        <w:tc>
          <w:tcPr>
            <w:tcW w:w="1728" w:type="dxa"/>
          </w:tcPr>
          <w:p w14:paraId="15246A7E" w14:textId="77777777" w:rsidR="00BF4C5E" w:rsidRDefault="00000000">
            <w:r>
              <w:t>Reference Time Point</w:t>
            </w:r>
          </w:p>
        </w:tc>
        <w:tc>
          <w:tcPr>
            <w:tcW w:w="1728" w:type="dxa"/>
          </w:tcPr>
          <w:p w14:paraId="31161321" w14:textId="77777777" w:rsidR="00BF4C5E" w:rsidRDefault="00000000">
            <w:r>
              <w:t>char</w:t>
            </w:r>
          </w:p>
        </w:tc>
        <w:tc>
          <w:tcPr>
            <w:tcW w:w="1728" w:type="dxa"/>
          </w:tcPr>
          <w:p w14:paraId="36E8AB09" w14:textId="77777777" w:rsidR="00BF4C5E" w:rsidRDefault="00000000">
            <w:r>
              <w:t>Reference Time Point</w:t>
            </w:r>
          </w:p>
        </w:tc>
        <w:tc>
          <w:tcPr>
            <w:tcW w:w="1728" w:type="dxa"/>
          </w:tcPr>
          <w:p w14:paraId="16F64E24" w14:textId="77777777" w:rsidR="00BF4C5E" w:rsidRDefault="00000000">
            <w:r>
              <w:t>BPCFRD</w:t>
            </w:r>
          </w:p>
        </w:tc>
      </w:tr>
      <w:tr w:rsidR="00BF4C5E" w14:paraId="33C0EF1B" w14:textId="77777777">
        <w:tc>
          <w:tcPr>
            <w:tcW w:w="1728" w:type="dxa"/>
          </w:tcPr>
          <w:p w14:paraId="3229C4A7" w14:textId="77777777" w:rsidR="00BF4C5E" w:rsidRDefault="00000000">
            <w:r>
              <w:t>MHEVDTYP</w:t>
            </w:r>
          </w:p>
        </w:tc>
        <w:tc>
          <w:tcPr>
            <w:tcW w:w="1728" w:type="dxa"/>
          </w:tcPr>
          <w:p w14:paraId="076A1B68" w14:textId="77777777" w:rsidR="00BF4C5E" w:rsidRDefault="00000000">
            <w:r>
              <w:t>Medical History Event Date Type</w:t>
            </w:r>
          </w:p>
        </w:tc>
        <w:tc>
          <w:tcPr>
            <w:tcW w:w="1728" w:type="dxa"/>
          </w:tcPr>
          <w:p w14:paraId="0CAA1C02" w14:textId="77777777" w:rsidR="00BF4C5E" w:rsidRDefault="00000000">
            <w:r>
              <w:t>Char</w:t>
            </w:r>
          </w:p>
        </w:tc>
        <w:tc>
          <w:tcPr>
            <w:tcW w:w="1728" w:type="dxa"/>
          </w:tcPr>
          <w:p w14:paraId="7501272E" w14:textId="77777777" w:rsidR="00BF4C5E" w:rsidRDefault="00000000">
            <w:r>
              <w:t>Specifies the aspect of the medical condition or event by which MHSTDTC and/or the MHENDTC is defined.</w:t>
            </w:r>
          </w:p>
        </w:tc>
        <w:tc>
          <w:tcPr>
            <w:tcW w:w="1728" w:type="dxa"/>
          </w:tcPr>
          <w:p w14:paraId="4849013A" w14:textId="77777777" w:rsidR="00BF4C5E" w:rsidRDefault="00000000">
            <w:r>
              <w:t>BPCFRD, STRONG</w:t>
            </w:r>
          </w:p>
        </w:tc>
      </w:tr>
      <w:tr w:rsidR="00BF4C5E" w14:paraId="45EC0CD4" w14:textId="77777777">
        <w:tc>
          <w:tcPr>
            <w:tcW w:w="1728" w:type="dxa"/>
          </w:tcPr>
          <w:p w14:paraId="0BA19AE8" w14:textId="77777777" w:rsidR="00BF4C5E" w:rsidRDefault="00000000">
            <w:r>
              <w:t>MHEVLINT</w:t>
            </w:r>
          </w:p>
        </w:tc>
        <w:tc>
          <w:tcPr>
            <w:tcW w:w="1728" w:type="dxa"/>
          </w:tcPr>
          <w:p w14:paraId="51C05D51" w14:textId="77777777" w:rsidR="00BF4C5E" w:rsidRDefault="00000000">
            <w:r>
              <w:t xml:space="preserve">Evaluation Interval </w:t>
            </w:r>
          </w:p>
        </w:tc>
        <w:tc>
          <w:tcPr>
            <w:tcW w:w="1728" w:type="dxa"/>
          </w:tcPr>
          <w:p w14:paraId="5BC8DE9D" w14:textId="77777777" w:rsidR="00BF4C5E" w:rsidRDefault="00000000">
            <w:r>
              <w:t>char</w:t>
            </w:r>
          </w:p>
        </w:tc>
        <w:tc>
          <w:tcPr>
            <w:tcW w:w="1728" w:type="dxa"/>
          </w:tcPr>
          <w:p w14:paraId="44112658" w14:textId="77777777" w:rsidR="00BF4C5E" w:rsidRDefault="00000000">
            <w:r>
              <w:t xml:space="preserve">Duration of interval associated with an observation </w:t>
            </w:r>
          </w:p>
        </w:tc>
        <w:tc>
          <w:tcPr>
            <w:tcW w:w="1728" w:type="dxa"/>
          </w:tcPr>
          <w:p w14:paraId="60F8DABA" w14:textId="77777777" w:rsidR="00BF4C5E" w:rsidRDefault="00000000">
            <w:r>
              <w:t>BPCFRD, STRONG</w:t>
            </w:r>
          </w:p>
        </w:tc>
      </w:tr>
      <w:tr w:rsidR="00BF4C5E" w14:paraId="16D61A64" w14:textId="77777777">
        <w:tc>
          <w:tcPr>
            <w:tcW w:w="1728" w:type="dxa"/>
          </w:tcPr>
          <w:p w14:paraId="0BB4F324" w14:textId="77777777" w:rsidR="00BF4C5E" w:rsidRDefault="00000000">
            <w:r>
              <w:t>MHEXISTDUR</w:t>
            </w:r>
          </w:p>
        </w:tc>
        <w:tc>
          <w:tcPr>
            <w:tcW w:w="1728" w:type="dxa"/>
          </w:tcPr>
          <w:p w14:paraId="37E0628D" w14:textId="77777777" w:rsidR="00BF4C5E" w:rsidRDefault="00000000">
            <w:r>
              <w:t>Approximate duration prior to asking/enroll</w:t>
            </w:r>
          </w:p>
        </w:tc>
        <w:tc>
          <w:tcPr>
            <w:tcW w:w="1728" w:type="dxa"/>
          </w:tcPr>
          <w:p w14:paraId="36319716" w14:textId="77777777" w:rsidR="00BF4C5E" w:rsidRDefault="00000000">
            <w:r>
              <w:t>char</w:t>
            </w:r>
          </w:p>
        </w:tc>
        <w:tc>
          <w:tcPr>
            <w:tcW w:w="1728" w:type="dxa"/>
          </w:tcPr>
          <w:p w14:paraId="277DF4FF" w14:textId="77777777" w:rsidR="00BF4C5E" w:rsidRDefault="00000000">
            <w:r>
              <w:t>Approximate duration prior to asking/enroll</w:t>
            </w:r>
          </w:p>
        </w:tc>
        <w:tc>
          <w:tcPr>
            <w:tcW w:w="1728" w:type="dxa"/>
          </w:tcPr>
          <w:p w14:paraId="262C917C" w14:textId="77777777" w:rsidR="00BF4C5E" w:rsidRDefault="00000000">
            <w:r>
              <w:t>BPCFRD</w:t>
            </w:r>
          </w:p>
        </w:tc>
      </w:tr>
      <w:tr w:rsidR="00BF4C5E" w14:paraId="20B70E33" w14:textId="77777777">
        <w:tc>
          <w:tcPr>
            <w:tcW w:w="1728" w:type="dxa"/>
          </w:tcPr>
          <w:p w14:paraId="2EBF27B9" w14:textId="77777777" w:rsidR="00BF4C5E" w:rsidRDefault="00000000">
            <w:r>
              <w:t>MHGRPID</w:t>
            </w:r>
          </w:p>
        </w:tc>
        <w:tc>
          <w:tcPr>
            <w:tcW w:w="1728" w:type="dxa"/>
          </w:tcPr>
          <w:p w14:paraId="7663C34A" w14:textId="77777777" w:rsidR="00BF4C5E" w:rsidRDefault="00000000">
            <w:r>
              <w:t xml:space="preserve">Group ID </w:t>
            </w:r>
          </w:p>
        </w:tc>
        <w:tc>
          <w:tcPr>
            <w:tcW w:w="1728" w:type="dxa"/>
          </w:tcPr>
          <w:p w14:paraId="6C47DAFA" w14:textId="77777777" w:rsidR="00BF4C5E" w:rsidRDefault="00000000">
            <w:r>
              <w:t>Char</w:t>
            </w:r>
          </w:p>
        </w:tc>
        <w:tc>
          <w:tcPr>
            <w:tcW w:w="1728" w:type="dxa"/>
          </w:tcPr>
          <w:p w14:paraId="1BA894A5" w14:textId="77777777" w:rsidR="00BF4C5E" w:rsidRDefault="00000000">
            <w:r>
              <w:t>Used to tie together a block of related records in a single domain for a subject.</w:t>
            </w:r>
          </w:p>
        </w:tc>
        <w:tc>
          <w:tcPr>
            <w:tcW w:w="1728" w:type="dxa"/>
          </w:tcPr>
          <w:p w14:paraId="2D5B401B" w14:textId="77777777" w:rsidR="00BF4C5E" w:rsidRDefault="00000000">
            <w:r>
              <w:t>BPCFRD, STRONG</w:t>
            </w:r>
          </w:p>
        </w:tc>
      </w:tr>
      <w:tr w:rsidR="00BF4C5E" w14:paraId="072BA51E" w14:textId="77777777">
        <w:tc>
          <w:tcPr>
            <w:tcW w:w="1728" w:type="dxa"/>
          </w:tcPr>
          <w:p w14:paraId="29A86B75" w14:textId="77777777" w:rsidR="00BF4C5E" w:rsidRDefault="00000000">
            <w:r>
              <w:t>MHLEGACH</w:t>
            </w:r>
          </w:p>
        </w:tc>
        <w:tc>
          <w:tcPr>
            <w:tcW w:w="1728" w:type="dxa"/>
          </w:tcPr>
          <w:p w14:paraId="3D2F326F" w14:textId="77777777" w:rsidR="00BF4C5E" w:rsidRDefault="00000000">
            <w:r>
              <w:t>Have you had any pain, aching or stiffness in either of your legs/feet in the past 7 days</w:t>
            </w:r>
          </w:p>
        </w:tc>
        <w:tc>
          <w:tcPr>
            <w:tcW w:w="1728" w:type="dxa"/>
          </w:tcPr>
          <w:p w14:paraId="56AE9860" w14:textId="77777777" w:rsidR="00BF4C5E" w:rsidRDefault="00000000">
            <w:r>
              <w:t>Char</w:t>
            </w:r>
          </w:p>
        </w:tc>
        <w:tc>
          <w:tcPr>
            <w:tcW w:w="1728" w:type="dxa"/>
          </w:tcPr>
          <w:p w14:paraId="031882BB" w14:textId="77777777" w:rsidR="00BF4C5E" w:rsidRDefault="00000000">
            <w:r>
              <w:t>Have you had any pain, aching or stiffness in either of your legs/feet in the past 7 days</w:t>
            </w:r>
          </w:p>
        </w:tc>
        <w:tc>
          <w:tcPr>
            <w:tcW w:w="1728" w:type="dxa"/>
          </w:tcPr>
          <w:p w14:paraId="5E5BE9F8" w14:textId="77777777" w:rsidR="00BF4C5E" w:rsidRDefault="00000000">
            <w:r>
              <w:t>BPCFRD, STRONG</w:t>
            </w:r>
          </w:p>
        </w:tc>
      </w:tr>
      <w:tr w:rsidR="00BF4C5E" w14:paraId="5E03ABFC" w14:textId="77777777">
        <w:tc>
          <w:tcPr>
            <w:tcW w:w="1728" w:type="dxa"/>
          </w:tcPr>
          <w:p w14:paraId="306A2819" w14:textId="77777777" w:rsidR="00BF4C5E" w:rsidRDefault="00000000">
            <w:r>
              <w:t>MHLOC</w:t>
            </w:r>
          </w:p>
        </w:tc>
        <w:tc>
          <w:tcPr>
            <w:tcW w:w="1728" w:type="dxa"/>
          </w:tcPr>
          <w:p w14:paraId="73910366" w14:textId="77777777" w:rsidR="00BF4C5E" w:rsidRDefault="00000000">
            <w:r>
              <w:t>Location</w:t>
            </w:r>
          </w:p>
        </w:tc>
        <w:tc>
          <w:tcPr>
            <w:tcW w:w="1728" w:type="dxa"/>
          </w:tcPr>
          <w:p w14:paraId="1D3C425D" w14:textId="77777777" w:rsidR="00BF4C5E" w:rsidRDefault="00000000">
            <w:r>
              <w:t>char</w:t>
            </w:r>
          </w:p>
        </w:tc>
        <w:tc>
          <w:tcPr>
            <w:tcW w:w="1728" w:type="dxa"/>
          </w:tcPr>
          <w:p w14:paraId="2BCAA940" w14:textId="77777777" w:rsidR="00BF4C5E" w:rsidRDefault="00000000">
            <w:r>
              <w:t xml:space="preserve">Location of </w:t>
            </w:r>
            <w:r>
              <w:lastRenderedPageBreak/>
              <w:t>fracture</w:t>
            </w:r>
          </w:p>
        </w:tc>
        <w:tc>
          <w:tcPr>
            <w:tcW w:w="1728" w:type="dxa"/>
          </w:tcPr>
          <w:p w14:paraId="18CBD052" w14:textId="77777777" w:rsidR="00BF4C5E" w:rsidRDefault="00000000">
            <w:r>
              <w:lastRenderedPageBreak/>
              <w:t xml:space="preserve">BPCFRD, </w:t>
            </w:r>
            <w:r>
              <w:lastRenderedPageBreak/>
              <w:t>STRONG</w:t>
            </w:r>
          </w:p>
        </w:tc>
      </w:tr>
      <w:tr w:rsidR="00BF4C5E" w14:paraId="7082D336" w14:textId="77777777">
        <w:tc>
          <w:tcPr>
            <w:tcW w:w="1728" w:type="dxa"/>
          </w:tcPr>
          <w:p w14:paraId="4DE9C65A" w14:textId="77777777" w:rsidR="00BF4C5E" w:rsidRDefault="00000000">
            <w:r>
              <w:lastRenderedPageBreak/>
              <w:t>MHLOCPRF</w:t>
            </w:r>
          </w:p>
        </w:tc>
        <w:tc>
          <w:tcPr>
            <w:tcW w:w="1728" w:type="dxa"/>
          </w:tcPr>
          <w:p w14:paraId="1C6B4270" w14:textId="77777777" w:rsidR="00BF4C5E" w:rsidRDefault="00000000">
            <w:r>
              <w:t>where was Chest CT scan performed</w:t>
            </w:r>
          </w:p>
        </w:tc>
        <w:tc>
          <w:tcPr>
            <w:tcW w:w="1728" w:type="dxa"/>
          </w:tcPr>
          <w:p w14:paraId="59E09110" w14:textId="77777777" w:rsidR="00BF4C5E" w:rsidRDefault="00000000">
            <w:r>
              <w:t>Char</w:t>
            </w:r>
          </w:p>
        </w:tc>
        <w:tc>
          <w:tcPr>
            <w:tcW w:w="1728" w:type="dxa"/>
          </w:tcPr>
          <w:p w14:paraId="1729EC81" w14:textId="77777777" w:rsidR="00BF4C5E" w:rsidRDefault="00000000">
            <w:r>
              <w:t>used to capture where the Chest CT scan was performed</w:t>
            </w:r>
          </w:p>
        </w:tc>
        <w:tc>
          <w:tcPr>
            <w:tcW w:w="1728" w:type="dxa"/>
          </w:tcPr>
          <w:p w14:paraId="3E62D499" w14:textId="77777777" w:rsidR="00BF4C5E" w:rsidRDefault="00000000">
            <w:r>
              <w:t>BPCFRD, STRONG</w:t>
            </w:r>
          </w:p>
        </w:tc>
      </w:tr>
      <w:tr w:rsidR="00BF4C5E" w14:paraId="17393887" w14:textId="77777777">
        <w:tc>
          <w:tcPr>
            <w:tcW w:w="1728" w:type="dxa"/>
          </w:tcPr>
          <w:p w14:paraId="65EDB274" w14:textId="77777777" w:rsidR="00BF4C5E" w:rsidRDefault="00000000">
            <w:r>
              <w:t>MHMODIFY</w:t>
            </w:r>
          </w:p>
        </w:tc>
        <w:tc>
          <w:tcPr>
            <w:tcW w:w="1728" w:type="dxa"/>
          </w:tcPr>
          <w:p w14:paraId="6AE40572" w14:textId="77777777" w:rsidR="00BF4C5E" w:rsidRDefault="00000000">
            <w:r>
              <w:t>Modified Reported Term</w:t>
            </w:r>
          </w:p>
        </w:tc>
        <w:tc>
          <w:tcPr>
            <w:tcW w:w="1728" w:type="dxa"/>
          </w:tcPr>
          <w:p w14:paraId="48B1E98A" w14:textId="77777777" w:rsidR="00BF4C5E" w:rsidRDefault="00000000">
            <w:r>
              <w:t>Char</w:t>
            </w:r>
          </w:p>
        </w:tc>
        <w:tc>
          <w:tcPr>
            <w:tcW w:w="1728" w:type="dxa"/>
          </w:tcPr>
          <w:p w14:paraId="6C59282D" w14:textId="77777777" w:rsidR="00BF4C5E" w:rsidRDefault="00000000">
            <w:r>
              <w:t>If MHTERM is modified to facilitate coding, then MHMODIFY will contain the modified text.</w:t>
            </w:r>
          </w:p>
        </w:tc>
        <w:tc>
          <w:tcPr>
            <w:tcW w:w="1728" w:type="dxa"/>
          </w:tcPr>
          <w:p w14:paraId="33672668" w14:textId="77777777" w:rsidR="00BF4C5E" w:rsidRDefault="00000000">
            <w:r>
              <w:t>BPCFRD, STRONG</w:t>
            </w:r>
          </w:p>
        </w:tc>
      </w:tr>
      <w:tr w:rsidR="00BF4C5E" w14:paraId="78933244" w14:textId="77777777">
        <w:tc>
          <w:tcPr>
            <w:tcW w:w="1728" w:type="dxa"/>
          </w:tcPr>
          <w:p w14:paraId="093A573B" w14:textId="77777777" w:rsidR="00BF4C5E" w:rsidRDefault="00000000">
            <w:r>
              <w:t>MHOCCUR</w:t>
            </w:r>
          </w:p>
        </w:tc>
        <w:tc>
          <w:tcPr>
            <w:tcW w:w="1728" w:type="dxa"/>
          </w:tcPr>
          <w:p w14:paraId="1E313127" w14:textId="77777777" w:rsidR="00BF4C5E" w:rsidRDefault="00000000">
            <w:r>
              <w:t>Medical History Occurrence</w:t>
            </w:r>
          </w:p>
        </w:tc>
        <w:tc>
          <w:tcPr>
            <w:tcW w:w="1728" w:type="dxa"/>
          </w:tcPr>
          <w:p w14:paraId="603759EA" w14:textId="77777777" w:rsidR="00BF4C5E" w:rsidRDefault="00000000">
            <w:r>
              <w:t>Char</w:t>
            </w:r>
          </w:p>
        </w:tc>
        <w:tc>
          <w:tcPr>
            <w:tcW w:w="1728" w:type="dxa"/>
          </w:tcPr>
          <w:p w14:paraId="4681616A" w14:textId="77777777" w:rsidR="00BF4C5E" w:rsidRDefault="00000000">
            <w:r>
              <w:t xml:space="preserve">Used when the occurrence of specific medical history conditions is solicited, to indicate whether ("Y"/"N") a medical condition (MHTERM) had ever occurred. Values are null for spontaneously reported events. </w:t>
            </w:r>
          </w:p>
        </w:tc>
        <w:tc>
          <w:tcPr>
            <w:tcW w:w="1728" w:type="dxa"/>
          </w:tcPr>
          <w:p w14:paraId="6C82FF90" w14:textId="77777777" w:rsidR="00BF4C5E" w:rsidRDefault="00000000">
            <w:r>
              <w:t>BPCFRD, STRONG</w:t>
            </w:r>
          </w:p>
        </w:tc>
      </w:tr>
      <w:tr w:rsidR="00BF4C5E" w14:paraId="3E3D43C0" w14:textId="77777777">
        <w:tc>
          <w:tcPr>
            <w:tcW w:w="1728" w:type="dxa"/>
          </w:tcPr>
          <w:p w14:paraId="41FC5DC1" w14:textId="77777777" w:rsidR="00BF4C5E" w:rsidRDefault="00000000">
            <w:r>
              <w:t>MHREFID</w:t>
            </w:r>
          </w:p>
        </w:tc>
        <w:tc>
          <w:tcPr>
            <w:tcW w:w="1728" w:type="dxa"/>
          </w:tcPr>
          <w:p w14:paraId="09A5831E" w14:textId="77777777" w:rsidR="00BF4C5E" w:rsidRDefault="00000000">
            <w:r>
              <w:t>Reference ID</w:t>
            </w:r>
          </w:p>
        </w:tc>
        <w:tc>
          <w:tcPr>
            <w:tcW w:w="1728" w:type="dxa"/>
          </w:tcPr>
          <w:p w14:paraId="2DA3CCBF" w14:textId="77777777" w:rsidR="00BF4C5E" w:rsidRDefault="00000000">
            <w:r>
              <w:t>Char</w:t>
            </w:r>
          </w:p>
        </w:tc>
        <w:tc>
          <w:tcPr>
            <w:tcW w:w="1728" w:type="dxa"/>
          </w:tcPr>
          <w:p w14:paraId="7FF293B9" w14:textId="77777777" w:rsidR="00BF4C5E" w:rsidRDefault="00000000">
            <w:r>
              <w:t>Internal or external medical history identifier.</w:t>
            </w:r>
          </w:p>
        </w:tc>
        <w:tc>
          <w:tcPr>
            <w:tcW w:w="1728" w:type="dxa"/>
          </w:tcPr>
          <w:p w14:paraId="181A2655" w14:textId="77777777" w:rsidR="00BF4C5E" w:rsidRDefault="00000000">
            <w:r>
              <w:t>BPCFRD, STRONG</w:t>
            </w:r>
          </w:p>
        </w:tc>
      </w:tr>
      <w:tr w:rsidR="00BF4C5E" w14:paraId="0997FA34" w14:textId="77777777">
        <w:tc>
          <w:tcPr>
            <w:tcW w:w="1728" w:type="dxa"/>
          </w:tcPr>
          <w:p w14:paraId="4F5CF16B" w14:textId="77777777" w:rsidR="00BF4C5E" w:rsidRDefault="00000000">
            <w:r>
              <w:t>MHSCAT</w:t>
            </w:r>
          </w:p>
        </w:tc>
        <w:tc>
          <w:tcPr>
            <w:tcW w:w="1728" w:type="dxa"/>
          </w:tcPr>
          <w:p w14:paraId="3BA67974" w14:textId="77777777" w:rsidR="00BF4C5E" w:rsidRDefault="00000000">
            <w:r>
              <w:t>Subcategory for Medical History</w:t>
            </w:r>
          </w:p>
        </w:tc>
        <w:tc>
          <w:tcPr>
            <w:tcW w:w="1728" w:type="dxa"/>
          </w:tcPr>
          <w:p w14:paraId="7C8E19F9" w14:textId="77777777" w:rsidR="00BF4C5E" w:rsidRDefault="00000000">
            <w:r>
              <w:t>Char</w:t>
            </w:r>
          </w:p>
        </w:tc>
        <w:tc>
          <w:tcPr>
            <w:tcW w:w="1728" w:type="dxa"/>
          </w:tcPr>
          <w:p w14:paraId="7287668E" w14:textId="77777777" w:rsidR="00BF4C5E" w:rsidRDefault="00000000">
            <w:r>
              <w:t>A further categorization of the condition or event.</w:t>
            </w:r>
          </w:p>
        </w:tc>
        <w:tc>
          <w:tcPr>
            <w:tcW w:w="1728" w:type="dxa"/>
          </w:tcPr>
          <w:p w14:paraId="4F765497" w14:textId="77777777" w:rsidR="00BF4C5E" w:rsidRDefault="00000000">
            <w:r>
              <w:t>BPCFRD, STRONG</w:t>
            </w:r>
          </w:p>
        </w:tc>
      </w:tr>
      <w:tr w:rsidR="00BF4C5E" w14:paraId="6C387E82" w14:textId="77777777">
        <w:tc>
          <w:tcPr>
            <w:tcW w:w="1728" w:type="dxa"/>
          </w:tcPr>
          <w:p w14:paraId="26664C19" w14:textId="77777777" w:rsidR="00BF4C5E" w:rsidRDefault="00000000">
            <w:r>
              <w:t>MHSEQ</w:t>
            </w:r>
          </w:p>
        </w:tc>
        <w:tc>
          <w:tcPr>
            <w:tcW w:w="1728" w:type="dxa"/>
          </w:tcPr>
          <w:p w14:paraId="3D821F31" w14:textId="77777777" w:rsidR="00BF4C5E" w:rsidRDefault="00000000">
            <w:r>
              <w:t>Sequence Number</w:t>
            </w:r>
          </w:p>
        </w:tc>
        <w:tc>
          <w:tcPr>
            <w:tcW w:w="1728" w:type="dxa"/>
          </w:tcPr>
          <w:p w14:paraId="43F378E9" w14:textId="77777777" w:rsidR="00BF4C5E" w:rsidRDefault="00000000">
            <w:r>
              <w:t>Num</w:t>
            </w:r>
          </w:p>
        </w:tc>
        <w:tc>
          <w:tcPr>
            <w:tcW w:w="1728" w:type="dxa"/>
          </w:tcPr>
          <w:p w14:paraId="6E7261E0" w14:textId="77777777" w:rsidR="00BF4C5E" w:rsidRDefault="00000000">
            <w:r>
              <w:t>Sequence number given to ensure uniqueness of subject records within a domain. May be any valid number.</w:t>
            </w:r>
          </w:p>
        </w:tc>
        <w:tc>
          <w:tcPr>
            <w:tcW w:w="1728" w:type="dxa"/>
          </w:tcPr>
          <w:p w14:paraId="3521C969" w14:textId="77777777" w:rsidR="00BF4C5E" w:rsidRDefault="00000000">
            <w:r>
              <w:t>BPCFRD, STRONG</w:t>
            </w:r>
          </w:p>
        </w:tc>
      </w:tr>
      <w:tr w:rsidR="00BF4C5E" w14:paraId="473432AE" w14:textId="77777777">
        <w:tc>
          <w:tcPr>
            <w:tcW w:w="1728" w:type="dxa"/>
          </w:tcPr>
          <w:p w14:paraId="4E5A385D" w14:textId="77777777" w:rsidR="00BF4C5E" w:rsidRDefault="00000000">
            <w:r>
              <w:t>MHSPID</w:t>
            </w:r>
          </w:p>
        </w:tc>
        <w:tc>
          <w:tcPr>
            <w:tcW w:w="1728" w:type="dxa"/>
          </w:tcPr>
          <w:p w14:paraId="76311A6E" w14:textId="77777777" w:rsidR="00BF4C5E" w:rsidRDefault="00000000">
            <w:r>
              <w:t>Sponsor-Defined Identifier</w:t>
            </w:r>
          </w:p>
        </w:tc>
        <w:tc>
          <w:tcPr>
            <w:tcW w:w="1728" w:type="dxa"/>
          </w:tcPr>
          <w:p w14:paraId="54CFD536" w14:textId="77777777" w:rsidR="00BF4C5E" w:rsidRDefault="00000000">
            <w:r>
              <w:t>Char</w:t>
            </w:r>
          </w:p>
        </w:tc>
        <w:tc>
          <w:tcPr>
            <w:tcW w:w="1728" w:type="dxa"/>
          </w:tcPr>
          <w:p w14:paraId="44335E25" w14:textId="77777777" w:rsidR="00BF4C5E" w:rsidRDefault="00000000">
            <w:r>
              <w:t xml:space="preserve">Sponsor-defined reference number. May be preprinted on the CRF as an explicit line </w:t>
            </w:r>
            <w:r>
              <w:lastRenderedPageBreak/>
              <w:t>identifier or defined in the sponsor's operational database. Example: Line number on a Medical History CRF page.</w:t>
            </w:r>
          </w:p>
        </w:tc>
        <w:tc>
          <w:tcPr>
            <w:tcW w:w="1728" w:type="dxa"/>
          </w:tcPr>
          <w:p w14:paraId="01AF9001" w14:textId="77777777" w:rsidR="00BF4C5E" w:rsidRDefault="00000000">
            <w:r>
              <w:lastRenderedPageBreak/>
              <w:t>BPCFRD, STRONG</w:t>
            </w:r>
          </w:p>
        </w:tc>
      </w:tr>
      <w:tr w:rsidR="00BF4C5E" w14:paraId="2F5610A4" w14:textId="77777777">
        <w:tc>
          <w:tcPr>
            <w:tcW w:w="1728" w:type="dxa"/>
          </w:tcPr>
          <w:p w14:paraId="38891F85" w14:textId="77777777" w:rsidR="00BF4C5E" w:rsidRDefault="00000000">
            <w:r>
              <w:t>MHSTAT</w:t>
            </w:r>
          </w:p>
        </w:tc>
        <w:tc>
          <w:tcPr>
            <w:tcW w:w="1728" w:type="dxa"/>
          </w:tcPr>
          <w:p w14:paraId="7F8B07C8" w14:textId="77777777" w:rsidR="00BF4C5E" w:rsidRDefault="00000000">
            <w:r>
              <w:t>Completion Status</w:t>
            </w:r>
          </w:p>
        </w:tc>
        <w:tc>
          <w:tcPr>
            <w:tcW w:w="1728" w:type="dxa"/>
          </w:tcPr>
          <w:p w14:paraId="13B67507" w14:textId="77777777" w:rsidR="00BF4C5E" w:rsidRDefault="00000000">
            <w:r>
              <w:t>Char</w:t>
            </w:r>
          </w:p>
        </w:tc>
        <w:tc>
          <w:tcPr>
            <w:tcW w:w="1728" w:type="dxa"/>
          </w:tcPr>
          <w:p w14:paraId="59B43A46" w14:textId="77777777" w:rsidR="00BF4C5E" w:rsidRDefault="00000000">
            <w:r>
              <w:t xml:space="preserve">The status indicates that the prespecified question was not asked/answered. </w:t>
            </w:r>
          </w:p>
        </w:tc>
        <w:tc>
          <w:tcPr>
            <w:tcW w:w="1728" w:type="dxa"/>
          </w:tcPr>
          <w:p w14:paraId="722C7A20" w14:textId="77777777" w:rsidR="00BF4C5E" w:rsidRDefault="00000000">
            <w:r>
              <w:t>BPCFRD, STRONG</w:t>
            </w:r>
          </w:p>
        </w:tc>
      </w:tr>
      <w:tr w:rsidR="00BF4C5E" w14:paraId="5CBE59AB" w14:textId="77777777">
        <w:tc>
          <w:tcPr>
            <w:tcW w:w="1728" w:type="dxa"/>
          </w:tcPr>
          <w:p w14:paraId="13C93687" w14:textId="77777777" w:rsidR="00BF4C5E" w:rsidRDefault="00000000">
            <w:r>
              <w:t>MHSTDTC</w:t>
            </w:r>
          </w:p>
        </w:tc>
        <w:tc>
          <w:tcPr>
            <w:tcW w:w="1728" w:type="dxa"/>
          </w:tcPr>
          <w:p w14:paraId="293D8F71" w14:textId="77777777" w:rsidR="00BF4C5E" w:rsidRDefault="00000000">
            <w:r>
              <w:t xml:space="preserve">Start Date/Time of Medical History Event </w:t>
            </w:r>
          </w:p>
        </w:tc>
        <w:tc>
          <w:tcPr>
            <w:tcW w:w="1728" w:type="dxa"/>
          </w:tcPr>
          <w:p w14:paraId="39B4B6F2" w14:textId="77777777" w:rsidR="00BF4C5E" w:rsidRDefault="00000000">
            <w:r>
              <w:t>Char</w:t>
            </w:r>
          </w:p>
        </w:tc>
        <w:tc>
          <w:tcPr>
            <w:tcW w:w="1728" w:type="dxa"/>
          </w:tcPr>
          <w:p w14:paraId="64DB3409" w14:textId="77777777" w:rsidR="00BF4C5E" w:rsidRDefault="00000000">
            <w:r>
              <w:t>Start date/time of the medical history event represented in ISO 8601 character format.</w:t>
            </w:r>
          </w:p>
        </w:tc>
        <w:tc>
          <w:tcPr>
            <w:tcW w:w="1728" w:type="dxa"/>
          </w:tcPr>
          <w:p w14:paraId="48681A1B" w14:textId="77777777" w:rsidR="00BF4C5E" w:rsidRDefault="00000000">
            <w:r>
              <w:t>BPCFRD, STRONG</w:t>
            </w:r>
          </w:p>
        </w:tc>
      </w:tr>
      <w:tr w:rsidR="00BF4C5E" w14:paraId="1C5525AB" w14:textId="77777777">
        <w:tc>
          <w:tcPr>
            <w:tcW w:w="1728" w:type="dxa"/>
          </w:tcPr>
          <w:p w14:paraId="0D82E97D" w14:textId="77777777" w:rsidR="00BF4C5E" w:rsidRDefault="00000000">
            <w:r>
              <w:t>MHSURLOC</w:t>
            </w:r>
          </w:p>
        </w:tc>
        <w:tc>
          <w:tcPr>
            <w:tcW w:w="1728" w:type="dxa"/>
          </w:tcPr>
          <w:p w14:paraId="72441741" w14:textId="77777777" w:rsidR="00BF4C5E" w:rsidRDefault="00000000">
            <w:r>
              <w:t>Which leg/foot was the surgery on</w:t>
            </w:r>
          </w:p>
        </w:tc>
        <w:tc>
          <w:tcPr>
            <w:tcW w:w="1728" w:type="dxa"/>
          </w:tcPr>
          <w:p w14:paraId="393D1751" w14:textId="77777777" w:rsidR="00BF4C5E" w:rsidRDefault="00000000">
            <w:r>
              <w:t>Char</w:t>
            </w:r>
          </w:p>
        </w:tc>
        <w:tc>
          <w:tcPr>
            <w:tcW w:w="1728" w:type="dxa"/>
          </w:tcPr>
          <w:p w14:paraId="77B45E42" w14:textId="77777777" w:rsidR="00BF4C5E" w:rsidRDefault="00000000">
            <w:r>
              <w:t>Which leg/foot was the surgery on</w:t>
            </w:r>
          </w:p>
        </w:tc>
        <w:tc>
          <w:tcPr>
            <w:tcW w:w="1728" w:type="dxa"/>
          </w:tcPr>
          <w:p w14:paraId="5D90F007" w14:textId="77777777" w:rsidR="00BF4C5E" w:rsidRDefault="00000000">
            <w:r>
              <w:t>BPCFRD, STRONG</w:t>
            </w:r>
          </w:p>
        </w:tc>
      </w:tr>
      <w:tr w:rsidR="00BF4C5E" w14:paraId="5FC4F779" w14:textId="77777777">
        <w:tc>
          <w:tcPr>
            <w:tcW w:w="1728" w:type="dxa"/>
          </w:tcPr>
          <w:p w14:paraId="0992E4E5" w14:textId="77777777" w:rsidR="00BF4C5E" w:rsidRDefault="00000000">
            <w:r>
              <w:t>MHTERM</w:t>
            </w:r>
          </w:p>
        </w:tc>
        <w:tc>
          <w:tcPr>
            <w:tcW w:w="1728" w:type="dxa"/>
          </w:tcPr>
          <w:p w14:paraId="6363DB83" w14:textId="77777777" w:rsidR="00BF4C5E" w:rsidRDefault="00000000">
            <w:r>
              <w:t>Reported Term for the Medical History</w:t>
            </w:r>
          </w:p>
        </w:tc>
        <w:tc>
          <w:tcPr>
            <w:tcW w:w="1728" w:type="dxa"/>
          </w:tcPr>
          <w:p w14:paraId="08E924E2" w14:textId="77777777" w:rsidR="00BF4C5E" w:rsidRDefault="00000000">
            <w:r>
              <w:t>Char</w:t>
            </w:r>
          </w:p>
        </w:tc>
        <w:tc>
          <w:tcPr>
            <w:tcW w:w="1728" w:type="dxa"/>
          </w:tcPr>
          <w:p w14:paraId="7338A1FA" w14:textId="77777777" w:rsidR="00BF4C5E" w:rsidRDefault="00000000">
            <w:r>
              <w:t>Verbatim or preprinted CRF term for the medical condition or event.</w:t>
            </w:r>
          </w:p>
        </w:tc>
        <w:tc>
          <w:tcPr>
            <w:tcW w:w="1728" w:type="dxa"/>
          </w:tcPr>
          <w:p w14:paraId="5EAAF6A5" w14:textId="77777777" w:rsidR="00BF4C5E" w:rsidRDefault="00000000">
            <w:r>
              <w:t>BPCFRD, STRONG</w:t>
            </w:r>
          </w:p>
        </w:tc>
      </w:tr>
      <w:tr w:rsidR="00BF4C5E" w14:paraId="11923085" w14:textId="77777777">
        <w:tc>
          <w:tcPr>
            <w:tcW w:w="1728" w:type="dxa"/>
          </w:tcPr>
          <w:p w14:paraId="2256CD80" w14:textId="77777777" w:rsidR="00BF4C5E" w:rsidRDefault="00000000">
            <w:r>
              <w:t>MHUNKDT</w:t>
            </w:r>
          </w:p>
        </w:tc>
        <w:tc>
          <w:tcPr>
            <w:tcW w:w="1728" w:type="dxa"/>
          </w:tcPr>
          <w:p w14:paraId="77167A98" w14:textId="77777777" w:rsidR="00BF4C5E" w:rsidRDefault="00000000">
            <w:r>
              <w:t>Date Unknown</w:t>
            </w:r>
          </w:p>
        </w:tc>
        <w:tc>
          <w:tcPr>
            <w:tcW w:w="1728" w:type="dxa"/>
          </w:tcPr>
          <w:p w14:paraId="346A03EB" w14:textId="77777777" w:rsidR="00BF4C5E" w:rsidRDefault="00000000">
            <w:r>
              <w:t>Char</w:t>
            </w:r>
          </w:p>
        </w:tc>
        <w:tc>
          <w:tcPr>
            <w:tcW w:w="1728" w:type="dxa"/>
          </w:tcPr>
          <w:p w14:paraId="62251B05" w14:textId="77777777" w:rsidR="00BF4C5E" w:rsidRDefault="00000000">
            <w:r>
              <w:t>use to indicate the date of last CT Scan was unkonwn</w:t>
            </w:r>
          </w:p>
        </w:tc>
        <w:tc>
          <w:tcPr>
            <w:tcW w:w="1728" w:type="dxa"/>
          </w:tcPr>
          <w:p w14:paraId="448A880D" w14:textId="77777777" w:rsidR="00BF4C5E" w:rsidRDefault="00000000">
            <w:r>
              <w:t>BPCFRD, STRONG</w:t>
            </w:r>
          </w:p>
        </w:tc>
      </w:tr>
      <w:tr w:rsidR="00BF4C5E" w14:paraId="463EA1F8" w14:textId="77777777">
        <w:tc>
          <w:tcPr>
            <w:tcW w:w="1728" w:type="dxa"/>
          </w:tcPr>
          <w:p w14:paraId="305C10F8" w14:textId="77777777" w:rsidR="00BF4C5E" w:rsidRDefault="00000000">
            <w:r>
              <w:t>PULMEVNT</w:t>
            </w:r>
          </w:p>
        </w:tc>
        <w:tc>
          <w:tcPr>
            <w:tcW w:w="1728" w:type="dxa"/>
          </w:tcPr>
          <w:p w14:paraId="5703CBD7" w14:textId="77777777" w:rsidR="00BF4C5E" w:rsidRDefault="00000000">
            <w:r>
              <w:t>Number of pulmonary exacerbation events in the prior period</w:t>
            </w:r>
          </w:p>
        </w:tc>
        <w:tc>
          <w:tcPr>
            <w:tcW w:w="1728" w:type="dxa"/>
          </w:tcPr>
          <w:p w14:paraId="47AFD777" w14:textId="77777777" w:rsidR="00BF4C5E" w:rsidRDefault="00000000">
            <w:r>
              <w:t xml:space="preserve">num </w:t>
            </w:r>
          </w:p>
        </w:tc>
        <w:tc>
          <w:tcPr>
            <w:tcW w:w="1728" w:type="dxa"/>
          </w:tcPr>
          <w:p w14:paraId="3FE9BA56" w14:textId="77777777" w:rsidR="00BF4C5E" w:rsidRDefault="00000000">
            <w:r>
              <w:t>used to capture how many pulmonayr exacerbations event occurred in the time period specified</w:t>
            </w:r>
          </w:p>
        </w:tc>
        <w:tc>
          <w:tcPr>
            <w:tcW w:w="1728" w:type="dxa"/>
          </w:tcPr>
          <w:p w14:paraId="049E4160" w14:textId="77777777" w:rsidR="00BF4C5E" w:rsidRDefault="00000000">
            <w:r>
              <w:t>BPCFRD, STRONG</w:t>
            </w:r>
          </w:p>
        </w:tc>
      </w:tr>
      <w:tr w:rsidR="00BF4C5E" w14:paraId="57EBD867" w14:textId="77777777">
        <w:tc>
          <w:tcPr>
            <w:tcW w:w="1728" w:type="dxa"/>
          </w:tcPr>
          <w:p w14:paraId="6BD8735E" w14:textId="77777777" w:rsidR="00BF4C5E" w:rsidRDefault="00000000">
            <w:r>
              <w:t>REQSURG</w:t>
            </w:r>
          </w:p>
        </w:tc>
        <w:tc>
          <w:tcPr>
            <w:tcW w:w="1728" w:type="dxa"/>
          </w:tcPr>
          <w:p w14:paraId="69CED9E7" w14:textId="77777777" w:rsidR="00BF4C5E" w:rsidRDefault="00000000">
            <w:r>
              <w:t>Did the Fracture require surgery</w:t>
            </w:r>
          </w:p>
        </w:tc>
        <w:tc>
          <w:tcPr>
            <w:tcW w:w="1728" w:type="dxa"/>
          </w:tcPr>
          <w:p w14:paraId="3F8A5D64" w14:textId="77777777" w:rsidR="00BF4C5E" w:rsidRDefault="00000000">
            <w:r>
              <w:t>Char</w:t>
            </w:r>
          </w:p>
        </w:tc>
        <w:tc>
          <w:tcPr>
            <w:tcW w:w="1728" w:type="dxa"/>
          </w:tcPr>
          <w:p w14:paraId="3A2DA370" w14:textId="77777777" w:rsidR="00BF4C5E" w:rsidRDefault="00000000">
            <w:r>
              <w:t>Did the Fracture require surgery</w:t>
            </w:r>
          </w:p>
        </w:tc>
        <w:tc>
          <w:tcPr>
            <w:tcW w:w="1728" w:type="dxa"/>
          </w:tcPr>
          <w:p w14:paraId="03E3DEED" w14:textId="77777777" w:rsidR="00BF4C5E" w:rsidRDefault="00000000">
            <w:r>
              <w:t>BPCFRD, STRONG</w:t>
            </w:r>
          </w:p>
        </w:tc>
      </w:tr>
      <w:tr w:rsidR="00BF4C5E" w14:paraId="68F39AB4" w14:textId="77777777">
        <w:tc>
          <w:tcPr>
            <w:tcW w:w="1728" w:type="dxa"/>
          </w:tcPr>
          <w:p w14:paraId="0DD9CB00" w14:textId="77777777" w:rsidR="00BF4C5E" w:rsidRDefault="00000000">
            <w:r>
              <w:t>STUDYID</w:t>
            </w:r>
          </w:p>
        </w:tc>
        <w:tc>
          <w:tcPr>
            <w:tcW w:w="1728" w:type="dxa"/>
          </w:tcPr>
          <w:p w14:paraId="774D81D5" w14:textId="77777777" w:rsidR="00BF4C5E" w:rsidRDefault="00000000">
            <w:r>
              <w:t>Study Identifier</w:t>
            </w:r>
          </w:p>
        </w:tc>
        <w:tc>
          <w:tcPr>
            <w:tcW w:w="1728" w:type="dxa"/>
          </w:tcPr>
          <w:p w14:paraId="737AC97A" w14:textId="77777777" w:rsidR="00BF4C5E" w:rsidRDefault="00000000">
            <w:r>
              <w:t>Char</w:t>
            </w:r>
          </w:p>
        </w:tc>
        <w:tc>
          <w:tcPr>
            <w:tcW w:w="1728" w:type="dxa"/>
          </w:tcPr>
          <w:p w14:paraId="48904C53" w14:textId="77777777" w:rsidR="00BF4C5E" w:rsidRDefault="00000000">
            <w:r>
              <w:t>Unique identifier for a study.</w:t>
            </w:r>
          </w:p>
        </w:tc>
        <w:tc>
          <w:tcPr>
            <w:tcW w:w="1728" w:type="dxa"/>
          </w:tcPr>
          <w:p w14:paraId="62CCE17E" w14:textId="77777777" w:rsidR="00BF4C5E" w:rsidRDefault="00000000">
            <w:r>
              <w:t>BPCFRD, STRONG</w:t>
            </w:r>
          </w:p>
        </w:tc>
      </w:tr>
      <w:tr w:rsidR="00BF4C5E" w14:paraId="450BE5DB" w14:textId="77777777">
        <w:tc>
          <w:tcPr>
            <w:tcW w:w="1728" w:type="dxa"/>
          </w:tcPr>
          <w:p w14:paraId="6482D5DD" w14:textId="77777777" w:rsidR="00BF4C5E" w:rsidRDefault="00000000">
            <w:r>
              <w:t>SUBJID</w:t>
            </w:r>
          </w:p>
        </w:tc>
        <w:tc>
          <w:tcPr>
            <w:tcW w:w="1728" w:type="dxa"/>
          </w:tcPr>
          <w:p w14:paraId="0A535D66" w14:textId="77777777" w:rsidR="00BF4C5E" w:rsidRDefault="00000000">
            <w:r>
              <w:t>Subject Identifier for the study</w:t>
            </w:r>
          </w:p>
        </w:tc>
        <w:tc>
          <w:tcPr>
            <w:tcW w:w="1728" w:type="dxa"/>
          </w:tcPr>
          <w:p w14:paraId="3B32CAED" w14:textId="77777777" w:rsidR="00BF4C5E" w:rsidRDefault="00000000">
            <w:r>
              <w:t>Char</w:t>
            </w:r>
          </w:p>
        </w:tc>
        <w:tc>
          <w:tcPr>
            <w:tcW w:w="1728" w:type="dxa"/>
          </w:tcPr>
          <w:p w14:paraId="269FBAC5" w14:textId="77777777" w:rsidR="00BF4C5E" w:rsidRDefault="00000000">
            <w:r>
              <w:t xml:space="preserve">Subject identifier, which must be unique </w:t>
            </w:r>
            <w:r>
              <w:lastRenderedPageBreak/>
              <w:t xml:space="preserve">within the study. Often the ID of the subject as recorded on a CRF. </w:t>
            </w:r>
          </w:p>
        </w:tc>
        <w:tc>
          <w:tcPr>
            <w:tcW w:w="1728" w:type="dxa"/>
          </w:tcPr>
          <w:p w14:paraId="58CCD4C8" w14:textId="77777777" w:rsidR="00BF4C5E" w:rsidRDefault="00000000">
            <w:r>
              <w:lastRenderedPageBreak/>
              <w:t>BPCFRD, STRONG</w:t>
            </w:r>
          </w:p>
        </w:tc>
      </w:tr>
      <w:tr w:rsidR="00BF4C5E" w14:paraId="4273AAB8" w14:textId="77777777">
        <w:tc>
          <w:tcPr>
            <w:tcW w:w="1728" w:type="dxa"/>
          </w:tcPr>
          <w:p w14:paraId="747DDD4B" w14:textId="77777777" w:rsidR="00BF4C5E" w:rsidRDefault="00000000">
            <w:r>
              <w:t>USUBJID</w:t>
            </w:r>
          </w:p>
        </w:tc>
        <w:tc>
          <w:tcPr>
            <w:tcW w:w="1728" w:type="dxa"/>
          </w:tcPr>
          <w:p w14:paraId="1B9F852D" w14:textId="77777777" w:rsidR="00BF4C5E" w:rsidRDefault="00000000">
            <w:r>
              <w:t>Unique Subject Identifier</w:t>
            </w:r>
          </w:p>
        </w:tc>
        <w:tc>
          <w:tcPr>
            <w:tcW w:w="1728" w:type="dxa"/>
          </w:tcPr>
          <w:p w14:paraId="51C4DDCC" w14:textId="77777777" w:rsidR="00BF4C5E" w:rsidRDefault="00000000">
            <w:r>
              <w:t>Char</w:t>
            </w:r>
          </w:p>
        </w:tc>
        <w:tc>
          <w:tcPr>
            <w:tcW w:w="1728" w:type="dxa"/>
          </w:tcPr>
          <w:p w14:paraId="087DBBC5" w14:textId="77777777" w:rsidR="00BF4C5E" w:rsidRDefault="00000000">
            <w:r>
              <w:t xml:space="preserve">Identifier used to uniquely identify a subject across </w:t>
            </w:r>
          </w:p>
        </w:tc>
        <w:tc>
          <w:tcPr>
            <w:tcW w:w="1728" w:type="dxa"/>
          </w:tcPr>
          <w:p w14:paraId="5A99342E" w14:textId="77777777" w:rsidR="00BF4C5E" w:rsidRDefault="00000000">
            <w:r>
              <w:t>BPCFRD, STRONG</w:t>
            </w:r>
          </w:p>
        </w:tc>
      </w:tr>
      <w:tr w:rsidR="00BF4C5E" w14:paraId="544748DA" w14:textId="77777777">
        <w:tc>
          <w:tcPr>
            <w:tcW w:w="1728" w:type="dxa"/>
          </w:tcPr>
          <w:p w14:paraId="6A691ECC" w14:textId="77777777" w:rsidR="00BF4C5E" w:rsidRDefault="00000000">
            <w:r>
              <w:t>VISIT</w:t>
            </w:r>
          </w:p>
        </w:tc>
        <w:tc>
          <w:tcPr>
            <w:tcW w:w="1728" w:type="dxa"/>
          </w:tcPr>
          <w:p w14:paraId="5DCF5CA9" w14:textId="77777777" w:rsidR="00BF4C5E" w:rsidRDefault="00000000">
            <w:r>
              <w:t>Visit record was collected</w:t>
            </w:r>
          </w:p>
        </w:tc>
        <w:tc>
          <w:tcPr>
            <w:tcW w:w="1728" w:type="dxa"/>
          </w:tcPr>
          <w:p w14:paraId="7722B674" w14:textId="77777777" w:rsidR="00BF4C5E" w:rsidRDefault="00000000">
            <w:r>
              <w:t>Char</w:t>
            </w:r>
          </w:p>
        </w:tc>
        <w:tc>
          <w:tcPr>
            <w:tcW w:w="1728" w:type="dxa"/>
          </w:tcPr>
          <w:p w14:paraId="09BE7209" w14:textId="77777777" w:rsidR="00BF4C5E" w:rsidRDefault="00000000">
            <w:r>
              <w:t>Visit record was collected</w:t>
            </w:r>
          </w:p>
        </w:tc>
        <w:tc>
          <w:tcPr>
            <w:tcW w:w="1728" w:type="dxa"/>
          </w:tcPr>
          <w:p w14:paraId="6A297A57" w14:textId="77777777" w:rsidR="00BF4C5E" w:rsidRDefault="00000000">
            <w:r>
              <w:t>BPCFRD, STRONG</w:t>
            </w:r>
          </w:p>
        </w:tc>
      </w:tr>
    </w:tbl>
    <w:p w14:paraId="4DC2A697" w14:textId="77777777" w:rsidR="00BF4C5E" w:rsidRDefault="00000000">
      <w:r>
        <w:br w:type="page"/>
      </w:r>
    </w:p>
    <w:p w14:paraId="3F7DCF10" w14:textId="77777777" w:rsidR="00BF4C5E" w:rsidRDefault="00000000">
      <w:pPr>
        <w:pStyle w:val="Heading1"/>
      </w:pPr>
      <w:r>
        <w:lastRenderedPageBreak/>
        <w:t>MK</w:t>
      </w:r>
    </w:p>
    <w:tbl>
      <w:tblPr>
        <w:tblStyle w:val="TableGrid"/>
        <w:tblW w:w="0" w:type="auto"/>
        <w:tblLook w:val="04A0" w:firstRow="1" w:lastRow="0" w:firstColumn="1" w:lastColumn="0" w:noHBand="0" w:noVBand="1"/>
      </w:tblPr>
      <w:tblGrid>
        <w:gridCol w:w="1728"/>
        <w:gridCol w:w="1733"/>
        <w:gridCol w:w="1728"/>
        <w:gridCol w:w="1728"/>
        <w:gridCol w:w="1728"/>
      </w:tblGrid>
      <w:tr w:rsidR="00BF4C5E" w14:paraId="0C8A0EC3" w14:textId="77777777">
        <w:tc>
          <w:tcPr>
            <w:tcW w:w="1728" w:type="dxa"/>
          </w:tcPr>
          <w:p w14:paraId="587D7B58" w14:textId="77777777" w:rsidR="00BF4C5E" w:rsidRDefault="00000000">
            <w:r>
              <w:t>Variable</w:t>
            </w:r>
          </w:p>
        </w:tc>
        <w:tc>
          <w:tcPr>
            <w:tcW w:w="1728" w:type="dxa"/>
          </w:tcPr>
          <w:p w14:paraId="60F1B356" w14:textId="77777777" w:rsidR="00BF4C5E" w:rsidRDefault="00000000">
            <w:r>
              <w:t>Label</w:t>
            </w:r>
          </w:p>
        </w:tc>
        <w:tc>
          <w:tcPr>
            <w:tcW w:w="1728" w:type="dxa"/>
          </w:tcPr>
          <w:p w14:paraId="3379D850" w14:textId="77777777" w:rsidR="00BF4C5E" w:rsidRDefault="00000000">
            <w:r>
              <w:t>Type</w:t>
            </w:r>
          </w:p>
        </w:tc>
        <w:tc>
          <w:tcPr>
            <w:tcW w:w="1728" w:type="dxa"/>
          </w:tcPr>
          <w:p w14:paraId="646C4862" w14:textId="77777777" w:rsidR="00BF4C5E" w:rsidRDefault="00000000">
            <w:r>
              <w:t>Comment</w:t>
            </w:r>
          </w:p>
        </w:tc>
        <w:tc>
          <w:tcPr>
            <w:tcW w:w="1728" w:type="dxa"/>
          </w:tcPr>
          <w:p w14:paraId="2921B0D8" w14:textId="77777777" w:rsidR="00BF4C5E" w:rsidRDefault="00000000">
            <w:r>
              <w:t>Study</w:t>
            </w:r>
          </w:p>
        </w:tc>
      </w:tr>
      <w:tr w:rsidR="00BF4C5E" w14:paraId="1878334B" w14:textId="77777777">
        <w:tc>
          <w:tcPr>
            <w:tcW w:w="1728" w:type="dxa"/>
          </w:tcPr>
          <w:p w14:paraId="2764FC79" w14:textId="77777777" w:rsidR="00BF4C5E" w:rsidRDefault="00000000">
            <w:r>
              <w:t>DOMAIN</w:t>
            </w:r>
          </w:p>
        </w:tc>
        <w:tc>
          <w:tcPr>
            <w:tcW w:w="1728" w:type="dxa"/>
          </w:tcPr>
          <w:p w14:paraId="6836792F" w14:textId="77777777" w:rsidR="00BF4C5E" w:rsidRDefault="00000000">
            <w:r>
              <w:t>Domain Abbreviation</w:t>
            </w:r>
          </w:p>
        </w:tc>
        <w:tc>
          <w:tcPr>
            <w:tcW w:w="1728" w:type="dxa"/>
          </w:tcPr>
          <w:p w14:paraId="0CD3E801" w14:textId="77777777" w:rsidR="00BF4C5E" w:rsidRDefault="00000000">
            <w:r>
              <w:t>Char</w:t>
            </w:r>
          </w:p>
        </w:tc>
        <w:tc>
          <w:tcPr>
            <w:tcW w:w="1728" w:type="dxa"/>
          </w:tcPr>
          <w:p w14:paraId="38781F5E" w14:textId="77777777" w:rsidR="00BF4C5E" w:rsidRDefault="00000000">
            <w:r>
              <w:t>Two-character abbreviation for the domain.</w:t>
            </w:r>
          </w:p>
        </w:tc>
        <w:tc>
          <w:tcPr>
            <w:tcW w:w="1728" w:type="dxa"/>
          </w:tcPr>
          <w:p w14:paraId="73582B0B" w14:textId="77777777" w:rsidR="00BF4C5E" w:rsidRDefault="00000000">
            <w:r>
              <w:t>BPCFRD, STRONG</w:t>
            </w:r>
          </w:p>
        </w:tc>
      </w:tr>
      <w:tr w:rsidR="00BF4C5E" w14:paraId="76EAD54F" w14:textId="77777777">
        <w:tc>
          <w:tcPr>
            <w:tcW w:w="1728" w:type="dxa"/>
          </w:tcPr>
          <w:p w14:paraId="5654861B" w14:textId="77777777" w:rsidR="00BF4C5E" w:rsidRDefault="00000000">
            <w:r>
              <w:t>HANDACH</w:t>
            </w:r>
          </w:p>
        </w:tc>
        <w:tc>
          <w:tcPr>
            <w:tcW w:w="1728" w:type="dxa"/>
          </w:tcPr>
          <w:p w14:paraId="03A9AD0D" w14:textId="77777777" w:rsidR="00BF4C5E" w:rsidRDefault="00000000">
            <w:r>
              <w:t>Have you had any pain, aching or stiffness in either of your hands in the past 7 days</w:t>
            </w:r>
          </w:p>
        </w:tc>
        <w:tc>
          <w:tcPr>
            <w:tcW w:w="1728" w:type="dxa"/>
          </w:tcPr>
          <w:p w14:paraId="1F608D23" w14:textId="77777777" w:rsidR="00BF4C5E" w:rsidRDefault="00000000">
            <w:r>
              <w:t>char</w:t>
            </w:r>
          </w:p>
        </w:tc>
        <w:tc>
          <w:tcPr>
            <w:tcW w:w="1728" w:type="dxa"/>
          </w:tcPr>
          <w:p w14:paraId="56134125" w14:textId="77777777" w:rsidR="00BF4C5E" w:rsidRDefault="00000000">
            <w:r>
              <w:t>Have you had any pain, aching or stiffness in either of your hands in the past 7 days</w:t>
            </w:r>
          </w:p>
        </w:tc>
        <w:tc>
          <w:tcPr>
            <w:tcW w:w="1728" w:type="dxa"/>
          </w:tcPr>
          <w:p w14:paraId="3BB70295" w14:textId="77777777" w:rsidR="00BF4C5E" w:rsidRDefault="00000000">
            <w:r>
              <w:t>BPCFRD, STRONG</w:t>
            </w:r>
          </w:p>
        </w:tc>
      </w:tr>
      <w:tr w:rsidR="00BF4C5E" w14:paraId="18872087" w14:textId="77777777">
        <w:tc>
          <w:tcPr>
            <w:tcW w:w="1728" w:type="dxa"/>
          </w:tcPr>
          <w:p w14:paraId="2A0626F8" w14:textId="77777777" w:rsidR="00BF4C5E" w:rsidRDefault="00000000">
            <w:r>
              <w:t>HANDLIMIT</w:t>
            </w:r>
          </w:p>
        </w:tc>
        <w:tc>
          <w:tcPr>
            <w:tcW w:w="1728" w:type="dxa"/>
          </w:tcPr>
          <w:p w14:paraId="4911C7E4" w14:textId="77777777" w:rsidR="00BF4C5E" w:rsidRDefault="00000000">
            <w:r>
              <w:t>Visible Limitations for Handgrip strength test</w:t>
            </w:r>
          </w:p>
        </w:tc>
        <w:tc>
          <w:tcPr>
            <w:tcW w:w="1728" w:type="dxa"/>
          </w:tcPr>
          <w:p w14:paraId="4A2E60D3" w14:textId="77777777" w:rsidR="00BF4C5E" w:rsidRDefault="00000000">
            <w:r>
              <w:t>char</w:t>
            </w:r>
          </w:p>
        </w:tc>
        <w:tc>
          <w:tcPr>
            <w:tcW w:w="1728" w:type="dxa"/>
          </w:tcPr>
          <w:p w14:paraId="7045672D" w14:textId="77777777" w:rsidR="00BF4C5E" w:rsidRDefault="00000000">
            <w:r>
              <w:t>Visible Limitations for Handgrip strength test</w:t>
            </w:r>
          </w:p>
        </w:tc>
        <w:tc>
          <w:tcPr>
            <w:tcW w:w="1728" w:type="dxa"/>
          </w:tcPr>
          <w:p w14:paraId="31941219" w14:textId="77777777" w:rsidR="00BF4C5E" w:rsidRDefault="00000000">
            <w:r>
              <w:t>BPCFRD, STRONG</w:t>
            </w:r>
          </w:p>
        </w:tc>
      </w:tr>
      <w:tr w:rsidR="00BF4C5E" w14:paraId="2F692C5A" w14:textId="77777777">
        <w:tc>
          <w:tcPr>
            <w:tcW w:w="1728" w:type="dxa"/>
          </w:tcPr>
          <w:p w14:paraId="12F78D8C" w14:textId="77777777" w:rsidR="00BF4C5E" w:rsidRDefault="00000000">
            <w:r>
              <w:t>MKCAT</w:t>
            </w:r>
          </w:p>
        </w:tc>
        <w:tc>
          <w:tcPr>
            <w:tcW w:w="1728" w:type="dxa"/>
          </w:tcPr>
          <w:p w14:paraId="3DFDF7AC" w14:textId="77777777" w:rsidR="00BF4C5E" w:rsidRDefault="00000000">
            <w:r>
              <w:t>Category for Musculoskeletal Test</w:t>
            </w:r>
          </w:p>
        </w:tc>
        <w:tc>
          <w:tcPr>
            <w:tcW w:w="1728" w:type="dxa"/>
          </w:tcPr>
          <w:p w14:paraId="531343B8" w14:textId="77777777" w:rsidR="00BF4C5E" w:rsidRDefault="00000000">
            <w:r>
              <w:t>Char</w:t>
            </w:r>
          </w:p>
        </w:tc>
        <w:tc>
          <w:tcPr>
            <w:tcW w:w="1728" w:type="dxa"/>
          </w:tcPr>
          <w:p w14:paraId="2519D990" w14:textId="77777777" w:rsidR="00BF4C5E" w:rsidRDefault="00000000">
            <w:r>
              <w:t>Used to define a category of topic-variable values.</w:t>
            </w:r>
          </w:p>
        </w:tc>
        <w:tc>
          <w:tcPr>
            <w:tcW w:w="1728" w:type="dxa"/>
          </w:tcPr>
          <w:p w14:paraId="6BBC3C7B" w14:textId="77777777" w:rsidR="00BF4C5E" w:rsidRDefault="00000000">
            <w:r>
              <w:t>BPCFRD, STRONG</w:t>
            </w:r>
          </w:p>
        </w:tc>
      </w:tr>
      <w:tr w:rsidR="00BF4C5E" w14:paraId="4B8DDD5B" w14:textId="77777777">
        <w:tc>
          <w:tcPr>
            <w:tcW w:w="1728" w:type="dxa"/>
          </w:tcPr>
          <w:p w14:paraId="70D7414C" w14:textId="77777777" w:rsidR="00BF4C5E" w:rsidRDefault="00000000">
            <w:r>
              <w:t>MKDTC</w:t>
            </w:r>
          </w:p>
        </w:tc>
        <w:tc>
          <w:tcPr>
            <w:tcW w:w="1728" w:type="dxa"/>
          </w:tcPr>
          <w:p w14:paraId="0CF10131" w14:textId="77777777" w:rsidR="00BF4C5E" w:rsidRDefault="00000000">
            <w:r>
              <w:t>Date/Time of Collection</w:t>
            </w:r>
          </w:p>
        </w:tc>
        <w:tc>
          <w:tcPr>
            <w:tcW w:w="1728" w:type="dxa"/>
          </w:tcPr>
          <w:p w14:paraId="14C75C97" w14:textId="77777777" w:rsidR="00BF4C5E" w:rsidRDefault="00000000">
            <w:r>
              <w:t>char</w:t>
            </w:r>
          </w:p>
        </w:tc>
        <w:tc>
          <w:tcPr>
            <w:tcW w:w="1728" w:type="dxa"/>
          </w:tcPr>
          <w:p w14:paraId="3F37D1A4" w14:textId="77777777" w:rsidR="00BF4C5E" w:rsidRDefault="00000000">
            <w:r>
              <w:t>Start date/time of the collection represented in ISO 8601 character form</w:t>
            </w:r>
          </w:p>
        </w:tc>
        <w:tc>
          <w:tcPr>
            <w:tcW w:w="1728" w:type="dxa"/>
          </w:tcPr>
          <w:p w14:paraId="5B7250AD" w14:textId="77777777" w:rsidR="00BF4C5E" w:rsidRDefault="00000000">
            <w:r>
              <w:t>BPCFRD, STRONG</w:t>
            </w:r>
          </w:p>
        </w:tc>
      </w:tr>
      <w:tr w:rsidR="00BF4C5E" w14:paraId="5EC2CD2E" w14:textId="77777777">
        <w:tc>
          <w:tcPr>
            <w:tcW w:w="1728" w:type="dxa"/>
          </w:tcPr>
          <w:p w14:paraId="1C71C41A" w14:textId="77777777" w:rsidR="00BF4C5E" w:rsidRDefault="00000000">
            <w:r>
              <w:t>MKEVALID</w:t>
            </w:r>
          </w:p>
        </w:tc>
        <w:tc>
          <w:tcPr>
            <w:tcW w:w="1728" w:type="dxa"/>
          </w:tcPr>
          <w:p w14:paraId="537CDD54" w14:textId="77777777" w:rsidR="00BF4C5E" w:rsidRDefault="00000000">
            <w:r>
              <w:t>Study staff performing measurements</w:t>
            </w:r>
          </w:p>
        </w:tc>
        <w:tc>
          <w:tcPr>
            <w:tcW w:w="1728" w:type="dxa"/>
          </w:tcPr>
          <w:p w14:paraId="7843CF15" w14:textId="77777777" w:rsidR="00BF4C5E" w:rsidRDefault="00000000">
            <w:r>
              <w:t>char</w:t>
            </w:r>
          </w:p>
        </w:tc>
        <w:tc>
          <w:tcPr>
            <w:tcW w:w="1728" w:type="dxa"/>
          </w:tcPr>
          <w:p w14:paraId="5C6C4439" w14:textId="77777777" w:rsidR="00BF4C5E" w:rsidRDefault="00000000">
            <w:r>
              <w:t>Study staff performing measurements</w:t>
            </w:r>
          </w:p>
        </w:tc>
        <w:tc>
          <w:tcPr>
            <w:tcW w:w="1728" w:type="dxa"/>
          </w:tcPr>
          <w:p w14:paraId="4082389E" w14:textId="77777777" w:rsidR="00BF4C5E" w:rsidRDefault="00000000">
            <w:r>
              <w:t>BPCFRD, STRONG</w:t>
            </w:r>
          </w:p>
        </w:tc>
      </w:tr>
      <w:tr w:rsidR="00BF4C5E" w14:paraId="7A647FFA" w14:textId="77777777">
        <w:tc>
          <w:tcPr>
            <w:tcW w:w="1728" w:type="dxa"/>
          </w:tcPr>
          <w:p w14:paraId="724637FF" w14:textId="77777777" w:rsidR="00BF4C5E" w:rsidRDefault="00000000">
            <w:r>
              <w:t>MKLAT</w:t>
            </w:r>
          </w:p>
        </w:tc>
        <w:tc>
          <w:tcPr>
            <w:tcW w:w="1728" w:type="dxa"/>
          </w:tcPr>
          <w:p w14:paraId="0ADF2D1F" w14:textId="77777777" w:rsidR="00BF4C5E" w:rsidRDefault="00000000">
            <w:r>
              <w:t>Laterality</w:t>
            </w:r>
          </w:p>
        </w:tc>
        <w:tc>
          <w:tcPr>
            <w:tcW w:w="1728" w:type="dxa"/>
          </w:tcPr>
          <w:p w14:paraId="2ED2BEED" w14:textId="77777777" w:rsidR="00BF4C5E" w:rsidRDefault="00000000">
            <w:r>
              <w:t>Char</w:t>
            </w:r>
          </w:p>
        </w:tc>
        <w:tc>
          <w:tcPr>
            <w:tcW w:w="1728" w:type="dxa"/>
          </w:tcPr>
          <w:p w14:paraId="65F35A92" w14:textId="77777777" w:rsidR="00BF4C5E" w:rsidRDefault="00000000">
            <w:r>
              <w:t>Qualifier for anatomical location or specimen further detailing laterality.</w:t>
            </w:r>
          </w:p>
        </w:tc>
        <w:tc>
          <w:tcPr>
            <w:tcW w:w="1728" w:type="dxa"/>
          </w:tcPr>
          <w:p w14:paraId="43E67006" w14:textId="77777777" w:rsidR="00BF4C5E" w:rsidRDefault="00000000">
            <w:r>
              <w:t>BPCFRD, STRONG</w:t>
            </w:r>
          </w:p>
        </w:tc>
      </w:tr>
      <w:tr w:rsidR="00BF4C5E" w14:paraId="5EE252E1" w14:textId="77777777">
        <w:tc>
          <w:tcPr>
            <w:tcW w:w="1728" w:type="dxa"/>
          </w:tcPr>
          <w:p w14:paraId="7C8E85F0" w14:textId="77777777" w:rsidR="00BF4C5E" w:rsidRDefault="00000000">
            <w:r>
              <w:t>MKLNKID</w:t>
            </w:r>
          </w:p>
        </w:tc>
        <w:tc>
          <w:tcPr>
            <w:tcW w:w="1728" w:type="dxa"/>
          </w:tcPr>
          <w:p w14:paraId="02B54C97" w14:textId="77777777" w:rsidR="00BF4C5E" w:rsidRDefault="00000000">
            <w:r>
              <w:t xml:space="preserve">Link ID </w:t>
            </w:r>
          </w:p>
        </w:tc>
        <w:tc>
          <w:tcPr>
            <w:tcW w:w="1728" w:type="dxa"/>
          </w:tcPr>
          <w:p w14:paraId="0047EED6" w14:textId="77777777" w:rsidR="00BF4C5E" w:rsidRDefault="00000000">
            <w:r>
              <w:t>Char</w:t>
            </w:r>
          </w:p>
        </w:tc>
        <w:tc>
          <w:tcPr>
            <w:tcW w:w="1728" w:type="dxa"/>
          </w:tcPr>
          <w:p w14:paraId="62A24123" w14:textId="77777777" w:rsidR="00BF4C5E" w:rsidRDefault="00000000">
            <w:r>
              <w:t xml:space="preserve">Used to facilitate identification of relationships between records. </w:t>
            </w:r>
          </w:p>
        </w:tc>
        <w:tc>
          <w:tcPr>
            <w:tcW w:w="1728" w:type="dxa"/>
          </w:tcPr>
          <w:p w14:paraId="05A9D1CD" w14:textId="77777777" w:rsidR="00BF4C5E" w:rsidRDefault="00000000">
            <w:r>
              <w:t>BPCFRD, STRONG</w:t>
            </w:r>
          </w:p>
        </w:tc>
      </w:tr>
      <w:tr w:rsidR="00BF4C5E" w14:paraId="40E15B8A" w14:textId="77777777">
        <w:tc>
          <w:tcPr>
            <w:tcW w:w="1728" w:type="dxa"/>
          </w:tcPr>
          <w:p w14:paraId="2B925E6D" w14:textId="77777777" w:rsidR="00BF4C5E" w:rsidRDefault="00000000">
            <w:r>
              <w:t>MKLOC</w:t>
            </w:r>
          </w:p>
        </w:tc>
        <w:tc>
          <w:tcPr>
            <w:tcW w:w="1728" w:type="dxa"/>
          </w:tcPr>
          <w:p w14:paraId="293D4986" w14:textId="77777777" w:rsidR="00BF4C5E" w:rsidRDefault="00000000">
            <w:r>
              <w:t>Location Used for the Measurement</w:t>
            </w:r>
          </w:p>
        </w:tc>
        <w:tc>
          <w:tcPr>
            <w:tcW w:w="1728" w:type="dxa"/>
          </w:tcPr>
          <w:p w14:paraId="2F3A6FEC" w14:textId="77777777" w:rsidR="00BF4C5E" w:rsidRDefault="00000000">
            <w:r>
              <w:t>Char</w:t>
            </w:r>
          </w:p>
        </w:tc>
        <w:tc>
          <w:tcPr>
            <w:tcW w:w="1728" w:type="dxa"/>
          </w:tcPr>
          <w:p w14:paraId="6FE48D31" w14:textId="77777777" w:rsidR="00BF4C5E" w:rsidRDefault="00000000">
            <w:r>
              <w:t>Anatomical location of the subject relevant to the collection of the measurement.</w:t>
            </w:r>
          </w:p>
        </w:tc>
        <w:tc>
          <w:tcPr>
            <w:tcW w:w="1728" w:type="dxa"/>
          </w:tcPr>
          <w:p w14:paraId="2E09968D" w14:textId="77777777" w:rsidR="00BF4C5E" w:rsidRDefault="00000000">
            <w:r>
              <w:t>BPCFRD, STRONG</w:t>
            </w:r>
          </w:p>
        </w:tc>
      </w:tr>
      <w:tr w:rsidR="00BF4C5E" w14:paraId="6B951DF3" w14:textId="77777777">
        <w:tc>
          <w:tcPr>
            <w:tcW w:w="1728" w:type="dxa"/>
          </w:tcPr>
          <w:p w14:paraId="20819F71" w14:textId="77777777" w:rsidR="00BF4C5E" w:rsidRDefault="00000000">
            <w:r>
              <w:t>MKMESDAT</w:t>
            </w:r>
          </w:p>
        </w:tc>
        <w:tc>
          <w:tcPr>
            <w:tcW w:w="1728" w:type="dxa"/>
          </w:tcPr>
          <w:p w14:paraId="27CE7184" w14:textId="77777777" w:rsidR="00BF4C5E" w:rsidRDefault="00000000">
            <w:r>
              <w:t>Date of Measurements</w:t>
            </w:r>
          </w:p>
        </w:tc>
        <w:tc>
          <w:tcPr>
            <w:tcW w:w="1728" w:type="dxa"/>
          </w:tcPr>
          <w:p w14:paraId="35E5A906" w14:textId="77777777" w:rsidR="00BF4C5E" w:rsidRDefault="00000000">
            <w:r>
              <w:t>char</w:t>
            </w:r>
          </w:p>
        </w:tc>
        <w:tc>
          <w:tcPr>
            <w:tcW w:w="1728" w:type="dxa"/>
          </w:tcPr>
          <w:p w14:paraId="46921D60" w14:textId="77777777" w:rsidR="00BF4C5E" w:rsidRDefault="00000000">
            <w:r>
              <w:t xml:space="preserve">Date of Measurements </w:t>
            </w:r>
            <w:r>
              <w:lastRenderedPageBreak/>
              <w:t>represented in ISO 8601 character form</w:t>
            </w:r>
          </w:p>
        </w:tc>
        <w:tc>
          <w:tcPr>
            <w:tcW w:w="1728" w:type="dxa"/>
          </w:tcPr>
          <w:p w14:paraId="6E7DCFAD" w14:textId="77777777" w:rsidR="00BF4C5E" w:rsidRDefault="00000000">
            <w:r>
              <w:lastRenderedPageBreak/>
              <w:t>BPCFRD, STRONG</w:t>
            </w:r>
          </w:p>
        </w:tc>
      </w:tr>
      <w:tr w:rsidR="00BF4C5E" w14:paraId="34AA0BA7" w14:textId="77777777">
        <w:tc>
          <w:tcPr>
            <w:tcW w:w="1728" w:type="dxa"/>
          </w:tcPr>
          <w:p w14:paraId="52AAE817" w14:textId="77777777" w:rsidR="00BF4C5E" w:rsidRDefault="00000000">
            <w:r>
              <w:t>MKMETHOD</w:t>
            </w:r>
          </w:p>
        </w:tc>
        <w:tc>
          <w:tcPr>
            <w:tcW w:w="1728" w:type="dxa"/>
          </w:tcPr>
          <w:p w14:paraId="01969B18" w14:textId="77777777" w:rsidR="00BF4C5E" w:rsidRDefault="00000000">
            <w:r>
              <w:t>Method of Test or Examination</w:t>
            </w:r>
          </w:p>
        </w:tc>
        <w:tc>
          <w:tcPr>
            <w:tcW w:w="1728" w:type="dxa"/>
          </w:tcPr>
          <w:p w14:paraId="09C887F1" w14:textId="77777777" w:rsidR="00BF4C5E" w:rsidRDefault="00000000">
            <w:r>
              <w:t>Char</w:t>
            </w:r>
          </w:p>
        </w:tc>
        <w:tc>
          <w:tcPr>
            <w:tcW w:w="1728" w:type="dxa"/>
          </w:tcPr>
          <w:p w14:paraId="6D13E012" w14:textId="77777777" w:rsidR="00BF4C5E" w:rsidRDefault="00000000">
            <w:r>
              <w:t>Method of the test or examination.</w:t>
            </w:r>
          </w:p>
        </w:tc>
        <w:tc>
          <w:tcPr>
            <w:tcW w:w="1728" w:type="dxa"/>
          </w:tcPr>
          <w:p w14:paraId="2E880EBC" w14:textId="77777777" w:rsidR="00BF4C5E" w:rsidRDefault="00000000">
            <w:r>
              <w:t>BPCFRD, STRONG</w:t>
            </w:r>
          </w:p>
        </w:tc>
      </w:tr>
      <w:tr w:rsidR="00BF4C5E" w14:paraId="46F265E3" w14:textId="77777777">
        <w:tc>
          <w:tcPr>
            <w:tcW w:w="1728" w:type="dxa"/>
          </w:tcPr>
          <w:p w14:paraId="7A8DD8D6" w14:textId="77777777" w:rsidR="00BF4C5E" w:rsidRDefault="00000000">
            <w:r>
              <w:t>MKORRES</w:t>
            </w:r>
          </w:p>
        </w:tc>
        <w:tc>
          <w:tcPr>
            <w:tcW w:w="1728" w:type="dxa"/>
          </w:tcPr>
          <w:p w14:paraId="2EC47B69" w14:textId="77777777" w:rsidR="00BF4C5E" w:rsidRDefault="00000000">
            <w:r>
              <w:t>Result or Finding in Original Units</w:t>
            </w:r>
          </w:p>
        </w:tc>
        <w:tc>
          <w:tcPr>
            <w:tcW w:w="1728" w:type="dxa"/>
          </w:tcPr>
          <w:p w14:paraId="42BF33C0" w14:textId="77777777" w:rsidR="00BF4C5E" w:rsidRDefault="00000000">
            <w:r>
              <w:t>Char</w:t>
            </w:r>
          </w:p>
        </w:tc>
        <w:tc>
          <w:tcPr>
            <w:tcW w:w="1728" w:type="dxa"/>
          </w:tcPr>
          <w:p w14:paraId="3C3126F7" w14:textId="77777777" w:rsidR="00BF4C5E" w:rsidRDefault="00000000">
            <w:r>
              <w:t>Result of the measurement or finding as originally received or collected.</w:t>
            </w:r>
          </w:p>
        </w:tc>
        <w:tc>
          <w:tcPr>
            <w:tcW w:w="1728" w:type="dxa"/>
          </w:tcPr>
          <w:p w14:paraId="44B09FE1" w14:textId="77777777" w:rsidR="00BF4C5E" w:rsidRDefault="00000000">
            <w:r>
              <w:t>BPCFRD, STRONG</w:t>
            </w:r>
          </w:p>
        </w:tc>
      </w:tr>
      <w:tr w:rsidR="00BF4C5E" w14:paraId="5D195844" w14:textId="77777777">
        <w:tc>
          <w:tcPr>
            <w:tcW w:w="1728" w:type="dxa"/>
          </w:tcPr>
          <w:p w14:paraId="5C3B8590" w14:textId="77777777" w:rsidR="00BF4C5E" w:rsidRDefault="00000000">
            <w:r>
              <w:t>MKORRESU</w:t>
            </w:r>
          </w:p>
        </w:tc>
        <w:tc>
          <w:tcPr>
            <w:tcW w:w="1728" w:type="dxa"/>
          </w:tcPr>
          <w:p w14:paraId="727FC5D1" w14:textId="77777777" w:rsidR="00BF4C5E" w:rsidRDefault="00000000">
            <w:r>
              <w:t xml:space="preserve">Original Units </w:t>
            </w:r>
          </w:p>
        </w:tc>
        <w:tc>
          <w:tcPr>
            <w:tcW w:w="1728" w:type="dxa"/>
          </w:tcPr>
          <w:p w14:paraId="2AD4E155" w14:textId="77777777" w:rsidR="00BF4C5E" w:rsidRDefault="00000000">
            <w:r>
              <w:t>char</w:t>
            </w:r>
          </w:p>
        </w:tc>
        <w:tc>
          <w:tcPr>
            <w:tcW w:w="1728" w:type="dxa"/>
          </w:tcPr>
          <w:p w14:paraId="43D53DD7" w14:textId="77777777" w:rsidR="00BF4C5E" w:rsidRDefault="00000000">
            <w:r>
              <w:t>Unit for MKORRES.</w:t>
            </w:r>
          </w:p>
        </w:tc>
        <w:tc>
          <w:tcPr>
            <w:tcW w:w="1728" w:type="dxa"/>
          </w:tcPr>
          <w:p w14:paraId="66B23147" w14:textId="77777777" w:rsidR="00BF4C5E" w:rsidRDefault="00000000">
            <w:r>
              <w:t>BPCFRD, STRONG</w:t>
            </w:r>
          </w:p>
        </w:tc>
      </w:tr>
      <w:tr w:rsidR="00BF4C5E" w14:paraId="2ED98E2E" w14:textId="77777777">
        <w:tc>
          <w:tcPr>
            <w:tcW w:w="1728" w:type="dxa"/>
          </w:tcPr>
          <w:p w14:paraId="305C22FD" w14:textId="77777777" w:rsidR="00BF4C5E" w:rsidRDefault="00000000">
            <w:r>
              <w:t>MKREASND</w:t>
            </w:r>
          </w:p>
        </w:tc>
        <w:tc>
          <w:tcPr>
            <w:tcW w:w="1728" w:type="dxa"/>
          </w:tcPr>
          <w:p w14:paraId="59B7082B" w14:textId="77777777" w:rsidR="00BF4C5E" w:rsidRDefault="00000000">
            <w:r>
              <w:t xml:space="preserve">Reason Not Done </w:t>
            </w:r>
          </w:p>
        </w:tc>
        <w:tc>
          <w:tcPr>
            <w:tcW w:w="1728" w:type="dxa"/>
          </w:tcPr>
          <w:p w14:paraId="5DC145AB" w14:textId="77777777" w:rsidR="00BF4C5E" w:rsidRDefault="00000000">
            <w:r>
              <w:t>Char</w:t>
            </w:r>
          </w:p>
        </w:tc>
        <w:tc>
          <w:tcPr>
            <w:tcW w:w="1728" w:type="dxa"/>
          </w:tcPr>
          <w:p w14:paraId="5A9A881D" w14:textId="77777777" w:rsidR="00BF4C5E" w:rsidRDefault="00000000">
            <w:r>
              <w:t xml:space="preserve">Reason not done. Used in conjunction with MKSTAT when value is "NOT DONE". </w:t>
            </w:r>
          </w:p>
        </w:tc>
        <w:tc>
          <w:tcPr>
            <w:tcW w:w="1728" w:type="dxa"/>
          </w:tcPr>
          <w:p w14:paraId="756495F3" w14:textId="77777777" w:rsidR="00BF4C5E" w:rsidRDefault="00000000">
            <w:r>
              <w:t>BPCFRD, STRONG</w:t>
            </w:r>
          </w:p>
        </w:tc>
      </w:tr>
      <w:tr w:rsidR="00BF4C5E" w14:paraId="19368022" w14:textId="77777777">
        <w:tc>
          <w:tcPr>
            <w:tcW w:w="1728" w:type="dxa"/>
          </w:tcPr>
          <w:p w14:paraId="6B303AC6" w14:textId="77777777" w:rsidR="00BF4C5E" w:rsidRDefault="00000000">
            <w:r>
              <w:t>MKSCAT</w:t>
            </w:r>
          </w:p>
        </w:tc>
        <w:tc>
          <w:tcPr>
            <w:tcW w:w="1728" w:type="dxa"/>
          </w:tcPr>
          <w:p w14:paraId="344BA362" w14:textId="77777777" w:rsidR="00BF4C5E" w:rsidRDefault="00000000">
            <w:r>
              <w:t>Subcategory for Musculoskeletal Test</w:t>
            </w:r>
          </w:p>
        </w:tc>
        <w:tc>
          <w:tcPr>
            <w:tcW w:w="1728" w:type="dxa"/>
          </w:tcPr>
          <w:p w14:paraId="54C7BE57" w14:textId="77777777" w:rsidR="00BF4C5E" w:rsidRDefault="00000000">
            <w:r>
              <w:t>Char</w:t>
            </w:r>
          </w:p>
        </w:tc>
        <w:tc>
          <w:tcPr>
            <w:tcW w:w="1728" w:type="dxa"/>
          </w:tcPr>
          <w:p w14:paraId="0DDE0459" w14:textId="77777777" w:rsidR="00BF4C5E" w:rsidRDefault="00000000">
            <w:r>
              <w:t xml:space="preserve">Used to define a further categorization of MKCAT values. </w:t>
            </w:r>
          </w:p>
        </w:tc>
        <w:tc>
          <w:tcPr>
            <w:tcW w:w="1728" w:type="dxa"/>
          </w:tcPr>
          <w:p w14:paraId="19597DA9" w14:textId="77777777" w:rsidR="00BF4C5E" w:rsidRDefault="00000000">
            <w:r>
              <w:t>BPCFRD, STRONG</w:t>
            </w:r>
          </w:p>
        </w:tc>
      </w:tr>
      <w:tr w:rsidR="00BF4C5E" w14:paraId="047B068B" w14:textId="77777777">
        <w:tc>
          <w:tcPr>
            <w:tcW w:w="1728" w:type="dxa"/>
          </w:tcPr>
          <w:p w14:paraId="5ADE539E" w14:textId="77777777" w:rsidR="00BF4C5E" w:rsidRDefault="00000000">
            <w:r>
              <w:t>MKSEQ</w:t>
            </w:r>
          </w:p>
        </w:tc>
        <w:tc>
          <w:tcPr>
            <w:tcW w:w="1728" w:type="dxa"/>
          </w:tcPr>
          <w:p w14:paraId="1E3AC83D" w14:textId="77777777" w:rsidR="00BF4C5E" w:rsidRDefault="00000000">
            <w:r>
              <w:t>Sequence Number</w:t>
            </w:r>
          </w:p>
        </w:tc>
        <w:tc>
          <w:tcPr>
            <w:tcW w:w="1728" w:type="dxa"/>
          </w:tcPr>
          <w:p w14:paraId="50209EF5" w14:textId="77777777" w:rsidR="00BF4C5E" w:rsidRDefault="00000000">
            <w:r>
              <w:t>Num</w:t>
            </w:r>
          </w:p>
        </w:tc>
        <w:tc>
          <w:tcPr>
            <w:tcW w:w="1728" w:type="dxa"/>
          </w:tcPr>
          <w:p w14:paraId="0E7EEBD5" w14:textId="77777777" w:rsidR="00BF4C5E" w:rsidRDefault="00000000">
            <w:r>
              <w:t>Sequence number given to ensure uniqueness of subject records within a domain. May be any valid number.</w:t>
            </w:r>
          </w:p>
        </w:tc>
        <w:tc>
          <w:tcPr>
            <w:tcW w:w="1728" w:type="dxa"/>
          </w:tcPr>
          <w:p w14:paraId="362A0127" w14:textId="77777777" w:rsidR="00BF4C5E" w:rsidRDefault="00000000">
            <w:r>
              <w:t>BPCFRD, STRONG</w:t>
            </w:r>
          </w:p>
        </w:tc>
      </w:tr>
      <w:tr w:rsidR="00BF4C5E" w14:paraId="27EA4E10" w14:textId="77777777">
        <w:tc>
          <w:tcPr>
            <w:tcW w:w="1728" w:type="dxa"/>
          </w:tcPr>
          <w:p w14:paraId="7EB6C002" w14:textId="77777777" w:rsidR="00BF4C5E" w:rsidRDefault="00000000">
            <w:r>
              <w:t xml:space="preserve">MKSTAT </w:t>
            </w:r>
          </w:p>
        </w:tc>
        <w:tc>
          <w:tcPr>
            <w:tcW w:w="1728" w:type="dxa"/>
          </w:tcPr>
          <w:p w14:paraId="43F111CD" w14:textId="77777777" w:rsidR="00BF4C5E" w:rsidRDefault="00000000">
            <w:r>
              <w:t xml:space="preserve">Completion Status </w:t>
            </w:r>
          </w:p>
        </w:tc>
        <w:tc>
          <w:tcPr>
            <w:tcW w:w="1728" w:type="dxa"/>
          </w:tcPr>
          <w:p w14:paraId="1244AFBB" w14:textId="77777777" w:rsidR="00BF4C5E" w:rsidRDefault="00000000">
            <w:r>
              <w:t>Char</w:t>
            </w:r>
          </w:p>
        </w:tc>
        <w:tc>
          <w:tcPr>
            <w:tcW w:w="1728" w:type="dxa"/>
          </w:tcPr>
          <w:p w14:paraId="70164CA2" w14:textId="77777777" w:rsidR="00BF4C5E" w:rsidRDefault="00000000">
            <w:r>
              <w:t>Used to indicate that a test was not done or a measurement was not taken. Should be null if a result exists in MKSTDTC.</w:t>
            </w:r>
          </w:p>
        </w:tc>
        <w:tc>
          <w:tcPr>
            <w:tcW w:w="1728" w:type="dxa"/>
          </w:tcPr>
          <w:p w14:paraId="2286C96E" w14:textId="77777777" w:rsidR="00BF4C5E" w:rsidRDefault="00000000">
            <w:r>
              <w:t>BPCFRD, STRONG</w:t>
            </w:r>
          </w:p>
        </w:tc>
      </w:tr>
      <w:tr w:rsidR="00BF4C5E" w14:paraId="4838BBE1" w14:textId="77777777">
        <w:tc>
          <w:tcPr>
            <w:tcW w:w="1728" w:type="dxa"/>
          </w:tcPr>
          <w:p w14:paraId="62C19221" w14:textId="77777777" w:rsidR="00BF4C5E" w:rsidRDefault="00000000">
            <w:r>
              <w:t xml:space="preserve">MKTEST </w:t>
            </w:r>
          </w:p>
        </w:tc>
        <w:tc>
          <w:tcPr>
            <w:tcW w:w="1728" w:type="dxa"/>
          </w:tcPr>
          <w:p w14:paraId="370FDF6B" w14:textId="77777777" w:rsidR="00BF4C5E" w:rsidRDefault="00000000">
            <w:r>
              <w:t>Name of Musculoskeletal Test</w:t>
            </w:r>
          </w:p>
        </w:tc>
        <w:tc>
          <w:tcPr>
            <w:tcW w:w="1728" w:type="dxa"/>
          </w:tcPr>
          <w:p w14:paraId="76FAE721" w14:textId="77777777" w:rsidR="00BF4C5E" w:rsidRDefault="00000000">
            <w:r>
              <w:t>Char</w:t>
            </w:r>
          </w:p>
        </w:tc>
        <w:tc>
          <w:tcPr>
            <w:tcW w:w="1728" w:type="dxa"/>
          </w:tcPr>
          <w:p w14:paraId="1281E656" w14:textId="77777777" w:rsidR="00BF4C5E" w:rsidRDefault="00000000">
            <w:r>
              <w:t>Long name For MKTESTCD.</w:t>
            </w:r>
          </w:p>
        </w:tc>
        <w:tc>
          <w:tcPr>
            <w:tcW w:w="1728" w:type="dxa"/>
          </w:tcPr>
          <w:p w14:paraId="1C6E22C6" w14:textId="77777777" w:rsidR="00BF4C5E" w:rsidRDefault="00000000">
            <w:r>
              <w:t>BPCFRD, STRONG</w:t>
            </w:r>
          </w:p>
        </w:tc>
      </w:tr>
      <w:tr w:rsidR="00BF4C5E" w14:paraId="4EFCD264" w14:textId="77777777">
        <w:tc>
          <w:tcPr>
            <w:tcW w:w="1728" w:type="dxa"/>
          </w:tcPr>
          <w:p w14:paraId="438C782F" w14:textId="77777777" w:rsidR="00BF4C5E" w:rsidRDefault="00000000">
            <w:r>
              <w:t>MKTESTCD</w:t>
            </w:r>
          </w:p>
        </w:tc>
        <w:tc>
          <w:tcPr>
            <w:tcW w:w="1728" w:type="dxa"/>
          </w:tcPr>
          <w:p w14:paraId="7EEB8DEB" w14:textId="77777777" w:rsidR="00BF4C5E" w:rsidRDefault="00000000">
            <w:r>
              <w:t>Short Name of Musculoskeletal Test</w:t>
            </w:r>
          </w:p>
        </w:tc>
        <w:tc>
          <w:tcPr>
            <w:tcW w:w="1728" w:type="dxa"/>
          </w:tcPr>
          <w:p w14:paraId="2DB07153" w14:textId="77777777" w:rsidR="00BF4C5E" w:rsidRDefault="00000000">
            <w:r>
              <w:t>Char</w:t>
            </w:r>
          </w:p>
        </w:tc>
        <w:tc>
          <w:tcPr>
            <w:tcW w:w="1728" w:type="dxa"/>
          </w:tcPr>
          <w:p w14:paraId="64F847DB" w14:textId="77777777" w:rsidR="00BF4C5E" w:rsidRDefault="00000000">
            <w:r>
              <w:t xml:space="preserve">Short character value for MKTEST used as a column </w:t>
            </w:r>
            <w:r>
              <w:lastRenderedPageBreak/>
              <w:t xml:space="preserve">name when converting a dataset from a vertical format to a horizontal format. The value in MKTESTCD cannot be longer than 8 characters, nor can it start with a number. MKTESTCD cannot contain characters other than letters, numbers, or underscores. </w:t>
            </w:r>
          </w:p>
        </w:tc>
        <w:tc>
          <w:tcPr>
            <w:tcW w:w="1728" w:type="dxa"/>
          </w:tcPr>
          <w:p w14:paraId="23E97A12" w14:textId="77777777" w:rsidR="00BF4C5E" w:rsidRDefault="00000000">
            <w:r>
              <w:lastRenderedPageBreak/>
              <w:t>BPCFRD, STRONG</w:t>
            </w:r>
          </w:p>
        </w:tc>
      </w:tr>
      <w:tr w:rsidR="00BF4C5E" w14:paraId="3EA07701" w14:textId="77777777">
        <w:tc>
          <w:tcPr>
            <w:tcW w:w="1728" w:type="dxa"/>
          </w:tcPr>
          <w:p w14:paraId="5420159A" w14:textId="77777777" w:rsidR="00BF4C5E" w:rsidRDefault="00000000">
            <w:r>
              <w:t>MKUSPEID</w:t>
            </w:r>
          </w:p>
        </w:tc>
        <w:tc>
          <w:tcPr>
            <w:tcW w:w="1728" w:type="dxa"/>
          </w:tcPr>
          <w:p w14:paraId="6DE99587" w14:textId="77777777" w:rsidR="00BF4C5E" w:rsidRDefault="00000000">
            <w:r>
              <w:t>Ultrasound done by</w:t>
            </w:r>
          </w:p>
        </w:tc>
        <w:tc>
          <w:tcPr>
            <w:tcW w:w="1728" w:type="dxa"/>
          </w:tcPr>
          <w:p w14:paraId="351A3B0E" w14:textId="77777777" w:rsidR="00BF4C5E" w:rsidRDefault="00000000">
            <w:r>
              <w:t>char</w:t>
            </w:r>
          </w:p>
        </w:tc>
        <w:tc>
          <w:tcPr>
            <w:tcW w:w="1728" w:type="dxa"/>
          </w:tcPr>
          <w:p w14:paraId="4A5847DA" w14:textId="77777777" w:rsidR="00BF4C5E" w:rsidRDefault="00000000">
            <w:r>
              <w:t>Study staff performing ultrasound</w:t>
            </w:r>
          </w:p>
        </w:tc>
        <w:tc>
          <w:tcPr>
            <w:tcW w:w="1728" w:type="dxa"/>
          </w:tcPr>
          <w:p w14:paraId="37C93FC7" w14:textId="77777777" w:rsidR="00BF4C5E" w:rsidRDefault="00000000">
            <w:r>
              <w:t>BPCFRD, STRONG</w:t>
            </w:r>
          </w:p>
        </w:tc>
      </w:tr>
      <w:tr w:rsidR="00BF4C5E" w14:paraId="625CF0D4" w14:textId="77777777">
        <w:tc>
          <w:tcPr>
            <w:tcW w:w="1728" w:type="dxa"/>
          </w:tcPr>
          <w:p w14:paraId="2D0246AB" w14:textId="77777777" w:rsidR="00BF4C5E" w:rsidRDefault="00000000">
            <w:r>
              <w:t>NOGRIPTS</w:t>
            </w:r>
          </w:p>
        </w:tc>
        <w:tc>
          <w:tcPr>
            <w:tcW w:w="1728" w:type="dxa"/>
          </w:tcPr>
          <w:p w14:paraId="4B5DD7C6" w14:textId="77777777" w:rsidR="00BF4C5E" w:rsidRDefault="00000000">
            <w:r>
              <w:t>In this test we will be asking you to squeeze this instrument as hard as you can. Do you know of any reason why you should not do the test</w:t>
            </w:r>
          </w:p>
        </w:tc>
        <w:tc>
          <w:tcPr>
            <w:tcW w:w="1728" w:type="dxa"/>
          </w:tcPr>
          <w:p w14:paraId="6A2BB5F9" w14:textId="77777777" w:rsidR="00BF4C5E" w:rsidRDefault="00000000">
            <w:r>
              <w:t>char</w:t>
            </w:r>
          </w:p>
        </w:tc>
        <w:tc>
          <w:tcPr>
            <w:tcW w:w="1728" w:type="dxa"/>
          </w:tcPr>
          <w:p w14:paraId="29F0F2A4" w14:textId="77777777" w:rsidR="00BF4C5E" w:rsidRDefault="00000000">
            <w:r>
              <w:t>In this test we will be asking you to squeeze this instrument as hard as you can. Do you know of any reason why you should not do the test</w:t>
            </w:r>
          </w:p>
        </w:tc>
        <w:tc>
          <w:tcPr>
            <w:tcW w:w="1728" w:type="dxa"/>
          </w:tcPr>
          <w:p w14:paraId="1B99479C" w14:textId="77777777" w:rsidR="00BF4C5E" w:rsidRDefault="00000000">
            <w:r>
              <w:t>BPCFRD, STRONG</w:t>
            </w:r>
          </w:p>
        </w:tc>
      </w:tr>
      <w:tr w:rsidR="00BF4C5E" w14:paraId="6A12D78E" w14:textId="77777777">
        <w:tc>
          <w:tcPr>
            <w:tcW w:w="1728" w:type="dxa"/>
          </w:tcPr>
          <w:p w14:paraId="228FE7F5" w14:textId="77777777" w:rsidR="00BF4C5E" w:rsidRDefault="00000000">
            <w:r>
              <w:t>STUDYID</w:t>
            </w:r>
          </w:p>
        </w:tc>
        <w:tc>
          <w:tcPr>
            <w:tcW w:w="1728" w:type="dxa"/>
          </w:tcPr>
          <w:p w14:paraId="05C26DE9" w14:textId="77777777" w:rsidR="00BF4C5E" w:rsidRDefault="00000000">
            <w:r>
              <w:t>Study Identifier</w:t>
            </w:r>
          </w:p>
        </w:tc>
        <w:tc>
          <w:tcPr>
            <w:tcW w:w="1728" w:type="dxa"/>
          </w:tcPr>
          <w:p w14:paraId="0EFF3733" w14:textId="77777777" w:rsidR="00BF4C5E" w:rsidRDefault="00000000">
            <w:r>
              <w:t>Char</w:t>
            </w:r>
          </w:p>
        </w:tc>
        <w:tc>
          <w:tcPr>
            <w:tcW w:w="1728" w:type="dxa"/>
          </w:tcPr>
          <w:p w14:paraId="6FF551CD" w14:textId="77777777" w:rsidR="00BF4C5E" w:rsidRDefault="00000000">
            <w:r>
              <w:t>Unique identifier for a study.</w:t>
            </w:r>
          </w:p>
        </w:tc>
        <w:tc>
          <w:tcPr>
            <w:tcW w:w="1728" w:type="dxa"/>
          </w:tcPr>
          <w:p w14:paraId="3150211B" w14:textId="77777777" w:rsidR="00BF4C5E" w:rsidRDefault="00000000">
            <w:r>
              <w:t>BPCFRD, STRONG</w:t>
            </w:r>
          </w:p>
        </w:tc>
      </w:tr>
      <w:tr w:rsidR="00BF4C5E" w14:paraId="435D43CD" w14:textId="77777777">
        <w:tc>
          <w:tcPr>
            <w:tcW w:w="1728" w:type="dxa"/>
          </w:tcPr>
          <w:p w14:paraId="6FE45F1D" w14:textId="77777777" w:rsidR="00BF4C5E" w:rsidRDefault="00000000">
            <w:r>
              <w:t>SUBJID</w:t>
            </w:r>
          </w:p>
        </w:tc>
        <w:tc>
          <w:tcPr>
            <w:tcW w:w="1728" w:type="dxa"/>
          </w:tcPr>
          <w:p w14:paraId="2721D765" w14:textId="77777777" w:rsidR="00BF4C5E" w:rsidRDefault="00000000">
            <w:r>
              <w:t>Subject Identifier for the study</w:t>
            </w:r>
          </w:p>
        </w:tc>
        <w:tc>
          <w:tcPr>
            <w:tcW w:w="1728" w:type="dxa"/>
          </w:tcPr>
          <w:p w14:paraId="5850FAE8" w14:textId="77777777" w:rsidR="00BF4C5E" w:rsidRDefault="00000000">
            <w:r>
              <w:t>Char</w:t>
            </w:r>
          </w:p>
        </w:tc>
        <w:tc>
          <w:tcPr>
            <w:tcW w:w="1728" w:type="dxa"/>
          </w:tcPr>
          <w:p w14:paraId="35B67F7B" w14:textId="77777777" w:rsidR="00BF4C5E" w:rsidRDefault="00000000">
            <w:r>
              <w:t xml:space="preserve">Subject identifier, which must be unique within the study. Often the ID of the subject as recorded on a CRF. </w:t>
            </w:r>
          </w:p>
        </w:tc>
        <w:tc>
          <w:tcPr>
            <w:tcW w:w="1728" w:type="dxa"/>
          </w:tcPr>
          <w:p w14:paraId="35456C6C" w14:textId="77777777" w:rsidR="00BF4C5E" w:rsidRDefault="00000000">
            <w:r>
              <w:t>BPCFRD, STRONG</w:t>
            </w:r>
          </w:p>
        </w:tc>
      </w:tr>
      <w:tr w:rsidR="00BF4C5E" w14:paraId="628C7479" w14:textId="77777777">
        <w:tc>
          <w:tcPr>
            <w:tcW w:w="1728" w:type="dxa"/>
          </w:tcPr>
          <w:p w14:paraId="6BFEDDC5" w14:textId="77777777" w:rsidR="00BF4C5E" w:rsidRDefault="00000000">
            <w:r>
              <w:t>USUBJID</w:t>
            </w:r>
          </w:p>
        </w:tc>
        <w:tc>
          <w:tcPr>
            <w:tcW w:w="1728" w:type="dxa"/>
          </w:tcPr>
          <w:p w14:paraId="2B8EC7A7" w14:textId="77777777" w:rsidR="00BF4C5E" w:rsidRDefault="00000000">
            <w:r>
              <w:t>Unique Subject Identifier</w:t>
            </w:r>
          </w:p>
        </w:tc>
        <w:tc>
          <w:tcPr>
            <w:tcW w:w="1728" w:type="dxa"/>
          </w:tcPr>
          <w:p w14:paraId="1F8E1987" w14:textId="77777777" w:rsidR="00BF4C5E" w:rsidRDefault="00000000">
            <w:r>
              <w:t>Char</w:t>
            </w:r>
          </w:p>
        </w:tc>
        <w:tc>
          <w:tcPr>
            <w:tcW w:w="1728" w:type="dxa"/>
          </w:tcPr>
          <w:p w14:paraId="29760AF0" w14:textId="77777777" w:rsidR="00BF4C5E" w:rsidRDefault="00000000">
            <w:r>
              <w:t xml:space="preserve">Identifier used to uniquely identify a subject across </w:t>
            </w:r>
          </w:p>
        </w:tc>
        <w:tc>
          <w:tcPr>
            <w:tcW w:w="1728" w:type="dxa"/>
          </w:tcPr>
          <w:p w14:paraId="308E6A30" w14:textId="77777777" w:rsidR="00BF4C5E" w:rsidRDefault="00000000">
            <w:r>
              <w:t>BPCFRD, STRONG</w:t>
            </w:r>
          </w:p>
        </w:tc>
      </w:tr>
      <w:tr w:rsidR="00BF4C5E" w14:paraId="5465110E" w14:textId="77777777">
        <w:tc>
          <w:tcPr>
            <w:tcW w:w="1728" w:type="dxa"/>
          </w:tcPr>
          <w:p w14:paraId="415D3946" w14:textId="77777777" w:rsidR="00BF4C5E" w:rsidRDefault="00000000">
            <w:r>
              <w:lastRenderedPageBreak/>
              <w:t>VISIT</w:t>
            </w:r>
          </w:p>
        </w:tc>
        <w:tc>
          <w:tcPr>
            <w:tcW w:w="1728" w:type="dxa"/>
          </w:tcPr>
          <w:p w14:paraId="306AFAD0" w14:textId="77777777" w:rsidR="00BF4C5E" w:rsidRDefault="00000000">
            <w:r>
              <w:t>Visit record was collected</w:t>
            </w:r>
          </w:p>
        </w:tc>
        <w:tc>
          <w:tcPr>
            <w:tcW w:w="1728" w:type="dxa"/>
          </w:tcPr>
          <w:p w14:paraId="1324C2E0" w14:textId="77777777" w:rsidR="00BF4C5E" w:rsidRDefault="00000000">
            <w:r>
              <w:t>Char</w:t>
            </w:r>
          </w:p>
        </w:tc>
        <w:tc>
          <w:tcPr>
            <w:tcW w:w="1728" w:type="dxa"/>
          </w:tcPr>
          <w:p w14:paraId="0454BF87" w14:textId="77777777" w:rsidR="00BF4C5E" w:rsidRDefault="00000000">
            <w:r>
              <w:t>Visit record was collected</w:t>
            </w:r>
          </w:p>
        </w:tc>
        <w:tc>
          <w:tcPr>
            <w:tcW w:w="1728" w:type="dxa"/>
          </w:tcPr>
          <w:p w14:paraId="424461B4" w14:textId="77777777" w:rsidR="00BF4C5E" w:rsidRDefault="00000000">
            <w:r>
              <w:t>BPCFRD, STRONG</w:t>
            </w:r>
          </w:p>
        </w:tc>
      </w:tr>
      <w:tr w:rsidR="00BF4C5E" w14:paraId="436CCFB5" w14:textId="77777777">
        <w:tc>
          <w:tcPr>
            <w:tcW w:w="1728" w:type="dxa"/>
          </w:tcPr>
          <w:p w14:paraId="444C17AF" w14:textId="77777777" w:rsidR="00BF4C5E" w:rsidRDefault="00000000">
            <w:r>
              <w:t>VISITNUM</w:t>
            </w:r>
          </w:p>
        </w:tc>
        <w:tc>
          <w:tcPr>
            <w:tcW w:w="1728" w:type="dxa"/>
          </w:tcPr>
          <w:p w14:paraId="363566FF" w14:textId="77777777" w:rsidR="00BF4C5E" w:rsidRDefault="00000000">
            <w:r>
              <w:t xml:space="preserve">Visit Number </w:t>
            </w:r>
          </w:p>
        </w:tc>
        <w:tc>
          <w:tcPr>
            <w:tcW w:w="1728" w:type="dxa"/>
          </w:tcPr>
          <w:p w14:paraId="39BD16FC" w14:textId="77777777" w:rsidR="00BF4C5E" w:rsidRDefault="00000000">
            <w:r>
              <w:t>Num</w:t>
            </w:r>
          </w:p>
        </w:tc>
        <w:tc>
          <w:tcPr>
            <w:tcW w:w="1728" w:type="dxa"/>
          </w:tcPr>
          <w:p w14:paraId="26278CED" w14:textId="77777777" w:rsidR="00BF4C5E" w:rsidRDefault="00000000">
            <w:r>
              <w:t>Clinical encounter number. Numeric version of VISIT, used for sorting.</w:t>
            </w:r>
          </w:p>
        </w:tc>
        <w:tc>
          <w:tcPr>
            <w:tcW w:w="1728" w:type="dxa"/>
          </w:tcPr>
          <w:p w14:paraId="56562F98" w14:textId="77777777" w:rsidR="00BF4C5E" w:rsidRDefault="00000000">
            <w:r>
              <w:t>BPCFRD, STRONG</w:t>
            </w:r>
          </w:p>
        </w:tc>
      </w:tr>
    </w:tbl>
    <w:p w14:paraId="40692566" w14:textId="77777777" w:rsidR="00BF4C5E" w:rsidRDefault="00000000">
      <w:r>
        <w:br w:type="page"/>
      </w:r>
    </w:p>
    <w:p w14:paraId="1CCCA14F" w14:textId="77777777" w:rsidR="00BF4C5E" w:rsidRDefault="00000000">
      <w:pPr>
        <w:pStyle w:val="Heading1"/>
      </w:pPr>
      <w:r>
        <w:lastRenderedPageBreak/>
        <w:t>ML</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1572E556" w14:textId="77777777">
        <w:tc>
          <w:tcPr>
            <w:tcW w:w="1728" w:type="dxa"/>
          </w:tcPr>
          <w:p w14:paraId="715512B6" w14:textId="77777777" w:rsidR="00BF4C5E" w:rsidRDefault="00000000">
            <w:r>
              <w:t>Variable</w:t>
            </w:r>
          </w:p>
        </w:tc>
        <w:tc>
          <w:tcPr>
            <w:tcW w:w="1728" w:type="dxa"/>
          </w:tcPr>
          <w:p w14:paraId="67BBC71A" w14:textId="77777777" w:rsidR="00BF4C5E" w:rsidRDefault="00000000">
            <w:r>
              <w:t>Label</w:t>
            </w:r>
          </w:p>
        </w:tc>
        <w:tc>
          <w:tcPr>
            <w:tcW w:w="1728" w:type="dxa"/>
          </w:tcPr>
          <w:p w14:paraId="29D21B5F" w14:textId="77777777" w:rsidR="00BF4C5E" w:rsidRDefault="00000000">
            <w:r>
              <w:t>Type</w:t>
            </w:r>
          </w:p>
        </w:tc>
        <w:tc>
          <w:tcPr>
            <w:tcW w:w="1728" w:type="dxa"/>
          </w:tcPr>
          <w:p w14:paraId="7C70C6B4" w14:textId="77777777" w:rsidR="00BF4C5E" w:rsidRDefault="00000000">
            <w:r>
              <w:t>Comment</w:t>
            </w:r>
          </w:p>
        </w:tc>
        <w:tc>
          <w:tcPr>
            <w:tcW w:w="1728" w:type="dxa"/>
          </w:tcPr>
          <w:p w14:paraId="0D83D444" w14:textId="77777777" w:rsidR="00BF4C5E" w:rsidRDefault="00000000">
            <w:r>
              <w:t>Study</w:t>
            </w:r>
          </w:p>
        </w:tc>
      </w:tr>
      <w:tr w:rsidR="00BF4C5E" w14:paraId="26CEDF13" w14:textId="77777777">
        <w:tc>
          <w:tcPr>
            <w:tcW w:w="1728" w:type="dxa"/>
          </w:tcPr>
          <w:p w14:paraId="73D4C34B" w14:textId="77777777" w:rsidR="00BF4C5E" w:rsidRDefault="00000000">
            <w:r>
              <w:t>DOMAIN</w:t>
            </w:r>
          </w:p>
        </w:tc>
        <w:tc>
          <w:tcPr>
            <w:tcW w:w="1728" w:type="dxa"/>
          </w:tcPr>
          <w:p w14:paraId="44551725" w14:textId="77777777" w:rsidR="00BF4C5E" w:rsidRDefault="00000000">
            <w:r>
              <w:t>Domain Abbreviation</w:t>
            </w:r>
          </w:p>
        </w:tc>
        <w:tc>
          <w:tcPr>
            <w:tcW w:w="1728" w:type="dxa"/>
          </w:tcPr>
          <w:p w14:paraId="0F65CCDF" w14:textId="77777777" w:rsidR="00BF4C5E" w:rsidRDefault="00000000">
            <w:r>
              <w:t>Char</w:t>
            </w:r>
          </w:p>
        </w:tc>
        <w:tc>
          <w:tcPr>
            <w:tcW w:w="1728" w:type="dxa"/>
          </w:tcPr>
          <w:p w14:paraId="4F71461A" w14:textId="77777777" w:rsidR="00BF4C5E" w:rsidRDefault="00000000">
            <w:r>
              <w:t>Two-character abbreviation for the domain.</w:t>
            </w:r>
          </w:p>
        </w:tc>
        <w:tc>
          <w:tcPr>
            <w:tcW w:w="1728" w:type="dxa"/>
          </w:tcPr>
          <w:p w14:paraId="479B2B09" w14:textId="77777777" w:rsidR="00BF4C5E" w:rsidRDefault="00000000">
            <w:r>
              <w:t>BPCFRD, STRONG</w:t>
            </w:r>
          </w:p>
        </w:tc>
      </w:tr>
      <w:tr w:rsidR="00BF4C5E" w14:paraId="264E27C7" w14:textId="77777777">
        <w:tc>
          <w:tcPr>
            <w:tcW w:w="1728" w:type="dxa"/>
          </w:tcPr>
          <w:p w14:paraId="69509778" w14:textId="77777777" w:rsidR="00BF4C5E" w:rsidRDefault="00000000">
            <w:r>
              <w:t>MLDTC</w:t>
            </w:r>
          </w:p>
        </w:tc>
        <w:tc>
          <w:tcPr>
            <w:tcW w:w="1728" w:type="dxa"/>
          </w:tcPr>
          <w:p w14:paraId="53CFBFF1" w14:textId="77777777" w:rsidR="00BF4C5E" w:rsidRDefault="00000000">
            <w:r>
              <w:t>Date/Time of Collection</w:t>
            </w:r>
          </w:p>
        </w:tc>
        <w:tc>
          <w:tcPr>
            <w:tcW w:w="1728" w:type="dxa"/>
          </w:tcPr>
          <w:p w14:paraId="64036939" w14:textId="77777777" w:rsidR="00BF4C5E" w:rsidRDefault="00000000">
            <w:r>
              <w:t>char</w:t>
            </w:r>
          </w:p>
        </w:tc>
        <w:tc>
          <w:tcPr>
            <w:tcW w:w="1728" w:type="dxa"/>
          </w:tcPr>
          <w:p w14:paraId="71E8A664" w14:textId="77777777" w:rsidR="00BF4C5E" w:rsidRDefault="00000000">
            <w:r>
              <w:t xml:space="preserve">Date/time of meal. </w:t>
            </w:r>
          </w:p>
        </w:tc>
        <w:tc>
          <w:tcPr>
            <w:tcW w:w="1728" w:type="dxa"/>
          </w:tcPr>
          <w:p w14:paraId="05443FBF" w14:textId="77777777" w:rsidR="00BF4C5E" w:rsidRDefault="00000000">
            <w:r>
              <w:t>BPCFRD, STRONG</w:t>
            </w:r>
          </w:p>
        </w:tc>
      </w:tr>
      <w:tr w:rsidR="00BF4C5E" w14:paraId="29CDBDCB" w14:textId="77777777">
        <w:tc>
          <w:tcPr>
            <w:tcW w:w="1728" w:type="dxa"/>
          </w:tcPr>
          <w:p w14:paraId="1F58C946" w14:textId="77777777" w:rsidR="00BF4C5E" w:rsidRDefault="00000000">
            <w:r>
              <w:t xml:space="preserve">MLENDTC </w:t>
            </w:r>
          </w:p>
        </w:tc>
        <w:tc>
          <w:tcPr>
            <w:tcW w:w="1728" w:type="dxa"/>
          </w:tcPr>
          <w:p w14:paraId="2C2E3CF3" w14:textId="77777777" w:rsidR="00BF4C5E" w:rsidRDefault="00000000">
            <w:r>
              <w:t>End Date/Time of Meal</w:t>
            </w:r>
          </w:p>
        </w:tc>
        <w:tc>
          <w:tcPr>
            <w:tcW w:w="1728" w:type="dxa"/>
          </w:tcPr>
          <w:p w14:paraId="04E50ACD" w14:textId="77777777" w:rsidR="00BF4C5E" w:rsidRDefault="00000000">
            <w:r>
              <w:t>char</w:t>
            </w:r>
          </w:p>
        </w:tc>
        <w:tc>
          <w:tcPr>
            <w:tcW w:w="1728" w:type="dxa"/>
          </w:tcPr>
          <w:p w14:paraId="61DC09C0" w14:textId="77777777" w:rsidR="00BF4C5E" w:rsidRDefault="00000000">
            <w:r>
              <w:t>End date/time of the meal</w:t>
            </w:r>
          </w:p>
        </w:tc>
        <w:tc>
          <w:tcPr>
            <w:tcW w:w="1728" w:type="dxa"/>
          </w:tcPr>
          <w:p w14:paraId="516EFC31" w14:textId="77777777" w:rsidR="00BF4C5E" w:rsidRDefault="00000000">
            <w:r>
              <w:t>BPCFRD, STRONG</w:t>
            </w:r>
          </w:p>
        </w:tc>
      </w:tr>
      <w:tr w:rsidR="00BF4C5E" w14:paraId="175D4D93" w14:textId="77777777">
        <w:tc>
          <w:tcPr>
            <w:tcW w:w="1728" w:type="dxa"/>
          </w:tcPr>
          <w:p w14:paraId="54F6CDFE" w14:textId="77777777" w:rsidR="00BF4C5E" w:rsidRDefault="00000000">
            <w:r>
              <w:t>MLENDTCUK</w:t>
            </w:r>
          </w:p>
        </w:tc>
        <w:tc>
          <w:tcPr>
            <w:tcW w:w="1728" w:type="dxa"/>
          </w:tcPr>
          <w:p w14:paraId="1B495A6C" w14:textId="77777777" w:rsidR="00BF4C5E" w:rsidRDefault="00000000">
            <w:r>
              <w:t>End Date/Time of Meal Unknown</w:t>
            </w:r>
          </w:p>
        </w:tc>
        <w:tc>
          <w:tcPr>
            <w:tcW w:w="1728" w:type="dxa"/>
          </w:tcPr>
          <w:p w14:paraId="681EB035" w14:textId="77777777" w:rsidR="00BF4C5E" w:rsidRDefault="00000000">
            <w:r>
              <w:t>char</w:t>
            </w:r>
          </w:p>
        </w:tc>
        <w:tc>
          <w:tcPr>
            <w:tcW w:w="1728" w:type="dxa"/>
          </w:tcPr>
          <w:p w14:paraId="7C5ACC53" w14:textId="77777777" w:rsidR="00BF4C5E" w:rsidRDefault="00000000">
            <w:r>
              <w:t>End date/time of the meal unknown</w:t>
            </w:r>
          </w:p>
        </w:tc>
        <w:tc>
          <w:tcPr>
            <w:tcW w:w="1728" w:type="dxa"/>
          </w:tcPr>
          <w:p w14:paraId="425D7BA5" w14:textId="77777777" w:rsidR="00BF4C5E" w:rsidRDefault="00000000">
            <w:r>
              <w:t>BPCFRD, STRONG</w:t>
            </w:r>
          </w:p>
        </w:tc>
      </w:tr>
      <w:tr w:rsidR="00BF4C5E" w14:paraId="0B11744D" w14:textId="77777777">
        <w:tc>
          <w:tcPr>
            <w:tcW w:w="1728" w:type="dxa"/>
          </w:tcPr>
          <w:p w14:paraId="7175B1B4" w14:textId="77777777" w:rsidR="00BF4C5E" w:rsidRDefault="00000000">
            <w:r>
              <w:t>MLFAST</w:t>
            </w:r>
          </w:p>
        </w:tc>
        <w:tc>
          <w:tcPr>
            <w:tcW w:w="1728" w:type="dxa"/>
          </w:tcPr>
          <w:p w14:paraId="4B2F3429" w14:textId="77777777" w:rsidR="00BF4C5E" w:rsidRDefault="00000000">
            <w:r>
              <w:t>Was participant fasted for at least 10 hrs</w:t>
            </w:r>
          </w:p>
        </w:tc>
        <w:tc>
          <w:tcPr>
            <w:tcW w:w="1728" w:type="dxa"/>
          </w:tcPr>
          <w:p w14:paraId="6CF0E6C7" w14:textId="77777777" w:rsidR="00BF4C5E" w:rsidRDefault="00000000">
            <w:r>
              <w:t>char</w:t>
            </w:r>
          </w:p>
        </w:tc>
        <w:tc>
          <w:tcPr>
            <w:tcW w:w="1728" w:type="dxa"/>
          </w:tcPr>
          <w:p w14:paraId="70D250FC" w14:textId="77777777" w:rsidR="00BF4C5E" w:rsidRDefault="00000000">
            <w:r>
              <w:t>Was participant fasted for at least 10 hrs</w:t>
            </w:r>
          </w:p>
        </w:tc>
        <w:tc>
          <w:tcPr>
            <w:tcW w:w="1728" w:type="dxa"/>
          </w:tcPr>
          <w:p w14:paraId="4F79B494" w14:textId="77777777" w:rsidR="00BF4C5E" w:rsidRDefault="00000000">
            <w:r>
              <w:t>BPCFRD, STRONG</w:t>
            </w:r>
          </w:p>
        </w:tc>
      </w:tr>
      <w:tr w:rsidR="00BF4C5E" w14:paraId="18E28C74" w14:textId="77777777">
        <w:tc>
          <w:tcPr>
            <w:tcW w:w="1728" w:type="dxa"/>
          </w:tcPr>
          <w:p w14:paraId="37A75BFB" w14:textId="77777777" w:rsidR="00BF4C5E" w:rsidRDefault="00000000">
            <w:r>
              <w:t>MLREASND</w:t>
            </w:r>
          </w:p>
        </w:tc>
        <w:tc>
          <w:tcPr>
            <w:tcW w:w="1728" w:type="dxa"/>
          </w:tcPr>
          <w:p w14:paraId="2A8073E4" w14:textId="77777777" w:rsidR="00BF4C5E" w:rsidRDefault="00000000">
            <w:r>
              <w:t xml:space="preserve">eason Meal Not Collected </w:t>
            </w:r>
          </w:p>
        </w:tc>
        <w:tc>
          <w:tcPr>
            <w:tcW w:w="1728" w:type="dxa"/>
          </w:tcPr>
          <w:p w14:paraId="1CEAC527" w14:textId="77777777" w:rsidR="00BF4C5E" w:rsidRDefault="00000000">
            <w:r>
              <w:t>char</w:t>
            </w:r>
          </w:p>
        </w:tc>
        <w:tc>
          <w:tcPr>
            <w:tcW w:w="1728" w:type="dxa"/>
          </w:tcPr>
          <w:p w14:paraId="759A1C0B" w14:textId="77777777" w:rsidR="00BF4C5E" w:rsidRDefault="00000000">
            <w:r>
              <w:t xml:space="preserve">Describes the reason a response to a question about the occurrence of a meal was not collected. </w:t>
            </w:r>
          </w:p>
        </w:tc>
        <w:tc>
          <w:tcPr>
            <w:tcW w:w="1728" w:type="dxa"/>
          </w:tcPr>
          <w:p w14:paraId="3432B8A6" w14:textId="77777777" w:rsidR="00BF4C5E" w:rsidRDefault="00000000">
            <w:r>
              <w:t>BPCFRD, STRONG</w:t>
            </w:r>
          </w:p>
        </w:tc>
      </w:tr>
      <w:tr w:rsidR="00BF4C5E" w14:paraId="0FC15246" w14:textId="77777777">
        <w:tc>
          <w:tcPr>
            <w:tcW w:w="1728" w:type="dxa"/>
          </w:tcPr>
          <w:p w14:paraId="4632F0F1" w14:textId="77777777" w:rsidR="00BF4C5E" w:rsidRDefault="00000000">
            <w:r>
              <w:t>MLSEQ</w:t>
            </w:r>
          </w:p>
        </w:tc>
        <w:tc>
          <w:tcPr>
            <w:tcW w:w="1728" w:type="dxa"/>
          </w:tcPr>
          <w:p w14:paraId="2B522D3C" w14:textId="77777777" w:rsidR="00BF4C5E" w:rsidRDefault="00000000">
            <w:r>
              <w:t>Sequence Number</w:t>
            </w:r>
          </w:p>
        </w:tc>
        <w:tc>
          <w:tcPr>
            <w:tcW w:w="1728" w:type="dxa"/>
          </w:tcPr>
          <w:p w14:paraId="0A9E2EEB" w14:textId="77777777" w:rsidR="00BF4C5E" w:rsidRDefault="00000000">
            <w:r>
              <w:t>Char</w:t>
            </w:r>
          </w:p>
        </w:tc>
        <w:tc>
          <w:tcPr>
            <w:tcW w:w="1728" w:type="dxa"/>
          </w:tcPr>
          <w:p w14:paraId="717A91DC" w14:textId="77777777" w:rsidR="00BF4C5E" w:rsidRDefault="00000000">
            <w:r>
              <w:t>Sequence number to ensure uniqueness of records within a dataset for a subject. May be any valid</w:t>
            </w:r>
            <w:r>
              <w:br/>
              <w:t>number (including decimals) and does not have to start at 1.</w:t>
            </w:r>
          </w:p>
        </w:tc>
        <w:tc>
          <w:tcPr>
            <w:tcW w:w="1728" w:type="dxa"/>
          </w:tcPr>
          <w:p w14:paraId="063A905F" w14:textId="77777777" w:rsidR="00BF4C5E" w:rsidRDefault="00000000">
            <w:r>
              <w:t>BPCFRD, STRONG</w:t>
            </w:r>
          </w:p>
        </w:tc>
      </w:tr>
      <w:tr w:rsidR="00BF4C5E" w14:paraId="63E7FDA3" w14:textId="77777777">
        <w:tc>
          <w:tcPr>
            <w:tcW w:w="1728" w:type="dxa"/>
          </w:tcPr>
          <w:p w14:paraId="067DFF08" w14:textId="77777777" w:rsidR="00BF4C5E" w:rsidRDefault="00000000">
            <w:r>
              <w:t xml:space="preserve">MLSTDTC </w:t>
            </w:r>
          </w:p>
        </w:tc>
        <w:tc>
          <w:tcPr>
            <w:tcW w:w="1728" w:type="dxa"/>
          </w:tcPr>
          <w:p w14:paraId="2AAD80D7" w14:textId="77777777" w:rsidR="00BF4C5E" w:rsidRDefault="00000000">
            <w:r>
              <w:t>Start Date/Time of Meal</w:t>
            </w:r>
          </w:p>
        </w:tc>
        <w:tc>
          <w:tcPr>
            <w:tcW w:w="1728" w:type="dxa"/>
          </w:tcPr>
          <w:p w14:paraId="5D349504" w14:textId="77777777" w:rsidR="00BF4C5E" w:rsidRDefault="00000000">
            <w:r>
              <w:t>char</w:t>
            </w:r>
          </w:p>
        </w:tc>
        <w:tc>
          <w:tcPr>
            <w:tcW w:w="1728" w:type="dxa"/>
          </w:tcPr>
          <w:p w14:paraId="45459D49" w14:textId="77777777" w:rsidR="00BF4C5E" w:rsidRDefault="00000000">
            <w:r>
              <w:t>Start date/time of the meal</w:t>
            </w:r>
          </w:p>
        </w:tc>
        <w:tc>
          <w:tcPr>
            <w:tcW w:w="1728" w:type="dxa"/>
          </w:tcPr>
          <w:p w14:paraId="1AAFC367" w14:textId="77777777" w:rsidR="00BF4C5E" w:rsidRDefault="00000000">
            <w:r>
              <w:t>BPCFRD, STRONG</w:t>
            </w:r>
          </w:p>
        </w:tc>
      </w:tr>
      <w:tr w:rsidR="00BF4C5E" w14:paraId="1F17DB44" w14:textId="77777777">
        <w:tc>
          <w:tcPr>
            <w:tcW w:w="1728" w:type="dxa"/>
          </w:tcPr>
          <w:p w14:paraId="55FA5165" w14:textId="77777777" w:rsidR="00BF4C5E" w:rsidRDefault="00000000">
            <w:r>
              <w:t>MLTRT</w:t>
            </w:r>
          </w:p>
        </w:tc>
        <w:tc>
          <w:tcPr>
            <w:tcW w:w="1728" w:type="dxa"/>
          </w:tcPr>
          <w:p w14:paraId="7F118134" w14:textId="77777777" w:rsidR="00BF4C5E" w:rsidRDefault="00000000">
            <w:r>
              <w:t>Name Of Meal</w:t>
            </w:r>
          </w:p>
        </w:tc>
        <w:tc>
          <w:tcPr>
            <w:tcW w:w="1728" w:type="dxa"/>
          </w:tcPr>
          <w:p w14:paraId="5D96AF36" w14:textId="77777777" w:rsidR="00BF4C5E" w:rsidRDefault="00000000">
            <w:r>
              <w:t>Char</w:t>
            </w:r>
          </w:p>
        </w:tc>
        <w:tc>
          <w:tcPr>
            <w:tcW w:w="1728" w:type="dxa"/>
          </w:tcPr>
          <w:p w14:paraId="78CC8640" w14:textId="77777777" w:rsidR="00BF4C5E" w:rsidRDefault="00000000">
            <w:r>
              <w:t>Verbatim food product name that is either preprinted or collected on a CRF.</w:t>
            </w:r>
          </w:p>
        </w:tc>
        <w:tc>
          <w:tcPr>
            <w:tcW w:w="1728" w:type="dxa"/>
          </w:tcPr>
          <w:p w14:paraId="59474B12" w14:textId="77777777" w:rsidR="00BF4C5E" w:rsidRDefault="00000000">
            <w:r>
              <w:t>BPCFRD, STRONG</w:t>
            </w:r>
          </w:p>
        </w:tc>
      </w:tr>
      <w:tr w:rsidR="00BF4C5E" w14:paraId="704525AA" w14:textId="77777777">
        <w:tc>
          <w:tcPr>
            <w:tcW w:w="1728" w:type="dxa"/>
          </w:tcPr>
          <w:p w14:paraId="71437E7E" w14:textId="77777777" w:rsidR="00BF4C5E" w:rsidRDefault="00000000">
            <w:r>
              <w:t>STUDYID</w:t>
            </w:r>
          </w:p>
        </w:tc>
        <w:tc>
          <w:tcPr>
            <w:tcW w:w="1728" w:type="dxa"/>
          </w:tcPr>
          <w:p w14:paraId="455889DB" w14:textId="77777777" w:rsidR="00BF4C5E" w:rsidRDefault="00000000">
            <w:r>
              <w:t>Study Identifier</w:t>
            </w:r>
          </w:p>
        </w:tc>
        <w:tc>
          <w:tcPr>
            <w:tcW w:w="1728" w:type="dxa"/>
          </w:tcPr>
          <w:p w14:paraId="70AD678E" w14:textId="77777777" w:rsidR="00BF4C5E" w:rsidRDefault="00000000">
            <w:r>
              <w:t>Char</w:t>
            </w:r>
          </w:p>
        </w:tc>
        <w:tc>
          <w:tcPr>
            <w:tcW w:w="1728" w:type="dxa"/>
          </w:tcPr>
          <w:p w14:paraId="476A99FD" w14:textId="77777777" w:rsidR="00BF4C5E" w:rsidRDefault="00000000">
            <w:r>
              <w:t>Unique identifier for a study.</w:t>
            </w:r>
          </w:p>
        </w:tc>
        <w:tc>
          <w:tcPr>
            <w:tcW w:w="1728" w:type="dxa"/>
          </w:tcPr>
          <w:p w14:paraId="5FA24BDC" w14:textId="77777777" w:rsidR="00BF4C5E" w:rsidRDefault="00000000">
            <w:r>
              <w:t>BPCFRD, STRONG</w:t>
            </w:r>
          </w:p>
        </w:tc>
      </w:tr>
      <w:tr w:rsidR="00BF4C5E" w14:paraId="03BD5DE8" w14:textId="77777777">
        <w:tc>
          <w:tcPr>
            <w:tcW w:w="1728" w:type="dxa"/>
          </w:tcPr>
          <w:p w14:paraId="27C2D66E" w14:textId="77777777" w:rsidR="00BF4C5E" w:rsidRDefault="00000000">
            <w:r>
              <w:t>SUBJID</w:t>
            </w:r>
          </w:p>
        </w:tc>
        <w:tc>
          <w:tcPr>
            <w:tcW w:w="1728" w:type="dxa"/>
          </w:tcPr>
          <w:p w14:paraId="78A9148C" w14:textId="77777777" w:rsidR="00BF4C5E" w:rsidRDefault="00000000">
            <w:r>
              <w:t xml:space="preserve">Subject Identifier for </w:t>
            </w:r>
            <w:r>
              <w:lastRenderedPageBreak/>
              <w:t>the study</w:t>
            </w:r>
          </w:p>
        </w:tc>
        <w:tc>
          <w:tcPr>
            <w:tcW w:w="1728" w:type="dxa"/>
          </w:tcPr>
          <w:p w14:paraId="09862FDB" w14:textId="77777777" w:rsidR="00BF4C5E" w:rsidRDefault="00000000">
            <w:r>
              <w:lastRenderedPageBreak/>
              <w:t>Char</w:t>
            </w:r>
          </w:p>
        </w:tc>
        <w:tc>
          <w:tcPr>
            <w:tcW w:w="1728" w:type="dxa"/>
          </w:tcPr>
          <w:p w14:paraId="7BE694BC" w14:textId="77777777" w:rsidR="00BF4C5E" w:rsidRDefault="00000000">
            <w:r>
              <w:t xml:space="preserve">Subject identifier, </w:t>
            </w:r>
            <w:r>
              <w:lastRenderedPageBreak/>
              <w:t xml:space="preserve">which must be unique within the study. Often the ID of the subject as recorded on a CRF. </w:t>
            </w:r>
          </w:p>
        </w:tc>
        <w:tc>
          <w:tcPr>
            <w:tcW w:w="1728" w:type="dxa"/>
          </w:tcPr>
          <w:p w14:paraId="57E4E8A1" w14:textId="77777777" w:rsidR="00BF4C5E" w:rsidRDefault="00000000">
            <w:r>
              <w:lastRenderedPageBreak/>
              <w:t>BPCFRD, STRONG</w:t>
            </w:r>
          </w:p>
        </w:tc>
      </w:tr>
      <w:tr w:rsidR="00BF4C5E" w14:paraId="22AAFB4A" w14:textId="77777777">
        <w:tc>
          <w:tcPr>
            <w:tcW w:w="1728" w:type="dxa"/>
          </w:tcPr>
          <w:p w14:paraId="12C83299" w14:textId="77777777" w:rsidR="00BF4C5E" w:rsidRDefault="00000000">
            <w:r>
              <w:t>USUBJID</w:t>
            </w:r>
          </w:p>
        </w:tc>
        <w:tc>
          <w:tcPr>
            <w:tcW w:w="1728" w:type="dxa"/>
          </w:tcPr>
          <w:p w14:paraId="2549DC98" w14:textId="77777777" w:rsidR="00BF4C5E" w:rsidRDefault="00000000">
            <w:r>
              <w:t>Unique Subject Identifier</w:t>
            </w:r>
          </w:p>
        </w:tc>
        <w:tc>
          <w:tcPr>
            <w:tcW w:w="1728" w:type="dxa"/>
          </w:tcPr>
          <w:p w14:paraId="1DA071DC" w14:textId="77777777" w:rsidR="00BF4C5E" w:rsidRDefault="00000000">
            <w:r>
              <w:t>Char</w:t>
            </w:r>
          </w:p>
        </w:tc>
        <w:tc>
          <w:tcPr>
            <w:tcW w:w="1728" w:type="dxa"/>
          </w:tcPr>
          <w:p w14:paraId="2F3CD911" w14:textId="77777777" w:rsidR="00BF4C5E" w:rsidRDefault="00000000">
            <w:r>
              <w:t xml:space="preserve">Identifier used to uniquely identify a subject across </w:t>
            </w:r>
          </w:p>
        </w:tc>
        <w:tc>
          <w:tcPr>
            <w:tcW w:w="1728" w:type="dxa"/>
          </w:tcPr>
          <w:p w14:paraId="4C603A57" w14:textId="77777777" w:rsidR="00BF4C5E" w:rsidRDefault="00000000">
            <w:r>
              <w:t>BPCFRD, STRONG</w:t>
            </w:r>
          </w:p>
        </w:tc>
      </w:tr>
      <w:tr w:rsidR="00BF4C5E" w14:paraId="527E2C6D" w14:textId="77777777">
        <w:tc>
          <w:tcPr>
            <w:tcW w:w="1728" w:type="dxa"/>
          </w:tcPr>
          <w:p w14:paraId="14771E00" w14:textId="77777777" w:rsidR="00BF4C5E" w:rsidRDefault="00000000">
            <w:r>
              <w:t>VISIT</w:t>
            </w:r>
          </w:p>
        </w:tc>
        <w:tc>
          <w:tcPr>
            <w:tcW w:w="1728" w:type="dxa"/>
          </w:tcPr>
          <w:p w14:paraId="38C6B0DB" w14:textId="77777777" w:rsidR="00BF4C5E" w:rsidRDefault="00000000">
            <w:r>
              <w:t>Visit record was collected</w:t>
            </w:r>
          </w:p>
        </w:tc>
        <w:tc>
          <w:tcPr>
            <w:tcW w:w="1728" w:type="dxa"/>
          </w:tcPr>
          <w:p w14:paraId="397B86A5" w14:textId="77777777" w:rsidR="00BF4C5E" w:rsidRDefault="00000000">
            <w:r>
              <w:t>Char</w:t>
            </w:r>
          </w:p>
        </w:tc>
        <w:tc>
          <w:tcPr>
            <w:tcW w:w="1728" w:type="dxa"/>
          </w:tcPr>
          <w:p w14:paraId="52E92D8D" w14:textId="77777777" w:rsidR="00BF4C5E" w:rsidRDefault="00000000">
            <w:r>
              <w:t>Visit record was collected</w:t>
            </w:r>
          </w:p>
        </w:tc>
        <w:tc>
          <w:tcPr>
            <w:tcW w:w="1728" w:type="dxa"/>
          </w:tcPr>
          <w:p w14:paraId="56854A3F" w14:textId="77777777" w:rsidR="00BF4C5E" w:rsidRDefault="00000000">
            <w:r>
              <w:t>BPCFRD, STRONG</w:t>
            </w:r>
          </w:p>
        </w:tc>
      </w:tr>
      <w:tr w:rsidR="00BF4C5E" w14:paraId="46CB85CB" w14:textId="77777777">
        <w:tc>
          <w:tcPr>
            <w:tcW w:w="1728" w:type="dxa"/>
          </w:tcPr>
          <w:p w14:paraId="4D7B2DC2" w14:textId="77777777" w:rsidR="00BF4C5E" w:rsidRDefault="00000000">
            <w:r>
              <w:t>VISITNUM</w:t>
            </w:r>
          </w:p>
        </w:tc>
        <w:tc>
          <w:tcPr>
            <w:tcW w:w="1728" w:type="dxa"/>
          </w:tcPr>
          <w:p w14:paraId="0997555B" w14:textId="77777777" w:rsidR="00BF4C5E" w:rsidRDefault="00000000">
            <w:r>
              <w:t xml:space="preserve">Visit Number </w:t>
            </w:r>
          </w:p>
        </w:tc>
        <w:tc>
          <w:tcPr>
            <w:tcW w:w="1728" w:type="dxa"/>
          </w:tcPr>
          <w:p w14:paraId="0DB22A6D" w14:textId="77777777" w:rsidR="00BF4C5E" w:rsidRDefault="00000000">
            <w:r>
              <w:t>Num</w:t>
            </w:r>
          </w:p>
        </w:tc>
        <w:tc>
          <w:tcPr>
            <w:tcW w:w="1728" w:type="dxa"/>
          </w:tcPr>
          <w:p w14:paraId="07124B14" w14:textId="77777777" w:rsidR="00BF4C5E" w:rsidRDefault="00000000">
            <w:r>
              <w:t>Clinical encounter number. Numeric version of VISIT, used for sorting.</w:t>
            </w:r>
          </w:p>
        </w:tc>
        <w:tc>
          <w:tcPr>
            <w:tcW w:w="1728" w:type="dxa"/>
          </w:tcPr>
          <w:p w14:paraId="63D6E993" w14:textId="77777777" w:rsidR="00BF4C5E" w:rsidRDefault="00000000">
            <w:r>
              <w:t>BPCFRD, STRONG</w:t>
            </w:r>
          </w:p>
        </w:tc>
      </w:tr>
    </w:tbl>
    <w:p w14:paraId="08D88AFA" w14:textId="77777777" w:rsidR="00BF4C5E" w:rsidRDefault="00000000">
      <w:r>
        <w:br w:type="page"/>
      </w:r>
    </w:p>
    <w:p w14:paraId="76583E35" w14:textId="77777777" w:rsidR="00BF4C5E" w:rsidRDefault="00000000">
      <w:pPr>
        <w:pStyle w:val="Heading1"/>
      </w:pPr>
      <w:r>
        <w:lastRenderedPageBreak/>
        <w:t>PR</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55F0CD5E" w14:textId="77777777">
        <w:tc>
          <w:tcPr>
            <w:tcW w:w="1728" w:type="dxa"/>
          </w:tcPr>
          <w:p w14:paraId="32576998" w14:textId="77777777" w:rsidR="00BF4C5E" w:rsidRDefault="00000000">
            <w:r>
              <w:t>Variable</w:t>
            </w:r>
          </w:p>
        </w:tc>
        <w:tc>
          <w:tcPr>
            <w:tcW w:w="1728" w:type="dxa"/>
          </w:tcPr>
          <w:p w14:paraId="5E7ACD40" w14:textId="77777777" w:rsidR="00BF4C5E" w:rsidRDefault="00000000">
            <w:r>
              <w:t>Label</w:t>
            </w:r>
          </w:p>
        </w:tc>
        <w:tc>
          <w:tcPr>
            <w:tcW w:w="1728" w:type="dxa"/>
          </w:tcPr>
          <w:p w14:paraId="2820F2B5" w14:textId="77777777" w:rsidR="00BF4C5E" w:rsidRDefault="00000000">
            <w:r>
              <w:t>Type</w:t>
            </w:r>
          </w:p>
        </w:tc>
        <w:tc>
          <w:tcPr>
            <w:tcW w:w="1728" w:type="dxa"/>
          </w:tcPr>
          <w:p w14:paraId="130BD728" w14:textId="77777777" w:rsidR="00BF4C5E" w:rsidRDefault="00000000">
            <w:r>
              <w:t>Comment</w:t>
            </w:r>
          </w:p>
        </w:tc>
        <w:tc>
          <w:tcPr>
            <w:tcW w:w="1728" w:type="dxa"/>
          </w:tcPr>
          <w:p w14:paraId="4849E55C" w14:textId="77777777" w:rsidR="00BF4C5E" w:rsidRDefault="00000000">
            <w:r>
              <w:t>Study</w:t>
            </w:r>
          </w:p>
        </w:tc>
      </w:tr>
      <w:tr w:rsidR="00BF4C5E" w14:paraId="2C282494" w14:textId="77777777">
        <w:tc>
          <w:tcPr>
            <w:tcW w:w="1728" w:type="dxa"/>
          </w:tcPr>
          <w:p w14:paraId="12036BEA" w14:textId="77777777" w:rsidR="00BF4C5E" w:rsidRDefault="00000000">
            <w:r>
              <w:t>DOMAIN</w:t>
            </w:r>
          </w:p>
        </w:tc>
        <w:tc>
          <w:tcPr>
            <w:tcW w:w="1728" w:type="dxa"/>
          </w:tcPr>
          <w:p w14:paraId="284F9E8A" w14:textId="77777777" w:rsidR="00BF4C5E" w:rsidRDefault="00000000">
            <w:r>
              <w:t>Domain Abbreviation</w:t>
            </w:r>
          </w:p>
        </w:tc>
        <w:tc>
          <w:tcPr>
            <w:tcW w:w="1728" w:type="dxa"/>
          </w:tcPr>
          <w:p w14:paraId="1181E642" w14:textId="77777777" w:rsidR="00BF4C5E" w:rsidRDefault="00000000">
            <w:r>
              <w:t>Char</w:t>
            </w:r>
          </w:p>
        </w:tc>
        <w:tc>
          <w:tcPr>
            <w:tcW w:w="1728" w:type="dxa"/>
          </w:tcPr>
          <w:p w14:paraId="3F6B2873" w14:textId="77777777" w:rsidR="00BF4C5E" w:rsidRDefault="00000000">
            <w:r>
              <w:t>Two-character abbreviation for the domain.</w:t>
            </w:r>
          </w:p>
        </w:tc>
        <w:tc>
          <w:tcPr>
            <w:tcW w:w="1728" w:type="dxa"/>
          </w:tcPr>
          <w:p w14:paraId="0CFB9FA5" w14:textId="77777777" w:rsidR="00BF4C5E" w:rsidRDefault="00000000">
            <w:r>
              <w:t>BPCFRD, STRONG</w:t>
            </w:r>
          </w:p>
        </w:tc>
      </w:tr>
      <w:tr w:rsidR="00BF4C5E" w14:paraId="17E1FA2A" w14:textId="77777777">
        <w:tc>
          <w:tcPr>
            <w:tcW w:w="1728" w:type="dxa"/>
          </w:tcPr>
          <w:p w14:paraId="1B101EFB" w14:textId="77777777" w:rsidR="00BF4C5E" w:rsidRDefault="00000000">
            <w:r>
              <w:t>PRBIACAL</w:t>
            </w:r>
          </w:p>
        </w:tc>
        <w:tc>
          <w:tcPr>
            <w:tcW w:w="1728" w:type="dxa"/>
          </w:tcPr>
          <w:p w14:paraId="54813529" w14:textId="77777777" w:rsidR="00BF4C5E" w:rsidRDefault="00000000">
            <w:r>
              <w:t>Was BIA machine calibrated</w:t>
            </w:r>
          </w:p>
        </w:tc>
        <w:tc>
          <w:tcPr>
            <w:tcW w:w="1728" w:type="dxa"/>
          </w:tcPr>
          <w:p w14:paraId="7BE145A6" w14:textId="77777777" w:rsidR="00BF4C5E" w:rsidRDefault="00000000">
            <w:r>
              <w:t>char</w:t>
            </w:r>
          </w:p>
        </w:tc>
        <w:tc>
          <w:tcPr>
            <w:tcW w:w="1728" w:type="dxa"/>
          </w:tcPr>
          <w:p w14:paraId="0C39F6C1" w14:textId="77777777" w:rsidR="00BF4C5E" w:rsidRDefault="00000000">
            <w:r>
              <w:t>Was BIA machine calibrated</w:t>
            </w:r>
          </w:p>
        </w:tc>
        <w:tc>
          <w:tcPr>
            <w:tcW w:w="1728" w:type="dxa"/>
          </w:tcPr>
          <w:p w14:paraId="26BC10EC" w14:textId="77777777" w:rsidR="00BF4C5E" w:rsidRDefault="00000000">
            <w:r>
              <w:t>BPCFRD, STRONG</w:t>
            </w:r>
          </w:p>
        </w:tc>
      </w:tr>
      <w:tr w:rsidR="00BF4C5E" w14:paraId="2AE9DA08" w14:textId="77777777">
        <w:tc>
          <w:tcPr>
            <w:tcW w:w="1728" w:type="dxa"/>
          </w:tcPr>
          <w:p w14:paraId="5346DB39" w14:textId="77777777" w:rsidR="00BF4C5E" w:rsidRDefault="00000000">
            <w:r>
              <w:t>PRLIVDON</w:t>
            </w:r>
          </w:p>
        </w:tc>
        <w:tc>
          <w:tcPr>
            <w:tcW w:w="1728" w:type="dxa"/>
          </w:tcPr>
          <w:p w14:paraId="6054FBDD" w14:textId="77777777" w:rsidR="00BF4C5E" w:rsidRDefault="00000000">
            <w:r>
              <w:t>Was the organ from a live donor</w:t>
            </w:r>
          </w:p>
        </w:tc>
        <w:tc>
          <w:tcPr>
            <w:tcW w:w="1728" w:type="dxa"/>
          </w:tcPr>
          <w:p w14:paraId="374F252D" w14:textId="77777777" w:rsidR="00BF4C5E" w:rsidRDefault="00000000">
            <w:r>
              <w:t>char</w:t>
            </w:r>
          </w:p>
        </w:tc>
        <w:tc>
          <w:tcPr>
            <w:tcW w:w="1728" w:type="dxa"/>
          </w:tcPr>
          <w:p w14:paraId="72520BA8" w14:textId="77777777" w:rsidR="00BF4C5E" w:rsidRDefault="00000000">
            <w:r>
              <w:t>Was the organ from a live donor</w:t>
            </w:r>
          </w:p>
        </w:tc>
        <w:tc>
          <w:tcPr>
            <w:tcW w:w="1728" w:type="dxa"/>
          </w:tcPr>
          <w:p w14:paraId="509623D7" w14:textId="77777777" w:rsidR="00BF4C5E" w:rsidRDefault="00000000">
            <w:r>
              <w:t>BPCFRD, STRONG</w:t>
            </w:r>
          </w:p>
        </w:tc>
      </w:tr>
      <w:tr w:rsidR="00BF4C5E" w14:paraId="2C216B19" w14:textId="77777777">
        <w:tc>
          <w:tcPr>
            <w:tcW w:w="1728" w:type="dxa"/>
          </w:tcPr>
          <w:p w14:paraId="685E2019" w14:textId="77777777" w:rsidR="00BF4C5E" w:rsidRDefault="00000000">
            <w:r>
              <w:t>PRLNKID</w:t>
            </w:r>
          </w:p>
        </w:tc>
        <w:tc>
          <w:tcPr>
            <w:tcW w:w="1728" w:type="dxa"/>
          </w:tcPr>
          <w:p w14:paraId="7E024BF3" w14:textId="77777777" w:rsidR="00BF4C5E" w:rsidRDefault="00000000">
            <w:r>
              <w:t xml:space="preserve">Link ID </w:t>
            </w:r>
          </w:p>
        </w:tc>
        <w:tc>
          <w:tcPr>
            <w:tcW w:w="1728" w:type="dxa"/>
          </w:tcPr>
          <w:p w14:paraId="3928A68F" w14:textId="77777777" w:rsidR="00BF4C5E" w:rsidRDefault="00000000">
            <w:r>
              <w:t>Char</w:t>
            </w:r>
          </w:p>
        </w:tc>
        <w:tc>
          <w:tcPr>
            <w:tcW w:w="1728" w:type="dxa"/>
          </w:tcPr>
          <w:p w14:paraId="678A8A66" w14:textId="77777777" w:rsidR="00BF4C5E" w:rsidRDefault="00000000">
            <w:r>
              <w:t xml:space="preserve">Used to facilitate identification of relationships between records. </w:t>
            </w:r>
          </w:p>
        </w:tc>
        <w:tc>
          <w:tcPr>
            <w:tcW w:w="1728" w:type="dxa"/>
          </w:tcPr>
          <w:p w14:paraId="48EC4BB6" w14:textId="77777777" w:rsidR="00BF4C5E" w:rsidRDefault="00000000">
            <w:r>
              <w:t>BPCFRD, STRONG</w:t>
            </w:r>
          </w:p>
        </w:tc>
      </w:tr>
      <w:tr w:rsidR="00BF4C5E" w14:paraId="0CA6F732" w14:textId="77777777">
        <w:tc>
          <w:tcPr>
            <w:tcW w:w="1728" w:type="dxa"/>
          </w:tcPr>
          <w:p w14:paraId="191659BA" w14:textId="77777777" w:rsidR="00BF4C5E" w:rsidRDefault="00000000">
            <w:r>
              <w:t>PROCCUR</w:t>
            </w:r>
          </w:p>
        </w:tc>
        <w:tc>
          <w:tcPr>
            <w:tcW w:w="1728" w:type="dxa"/>
          </w:tcPr>
          <w:p w14:paraId="097CFE87" w14:textId="77777777" w:rsidR="00BF4C5E" w:rsidRDefault="00000000">
            <w:r>
              <w:t>Occurrence</w:t>
            </w:r>
          </w:p>
        </w:tc>
        <w:tc>
          <w:tcPr>
            <w:tcW w:w="1728" w:type="dxa"/>
          </w:tcPr>
          <w:p w14:paraId="1B3D3F3C" w14:textId="77777777" w:rsidR="00BF4C5E" w:rsidRDefault="00000000">
            <w:r>
              <w:t>char</w:t>
            </w:r>
          </w:p>
        </w:tc>
        <w:tc>
          <w:tcPr>
            <w:tcW w:w="1728" w:type="dxa"/>
          </w:tcPr>
          <w:p w14:paraId="17AFB17F" w14:textId="77777777" w:rsidR="00BF4C5E" w:rsidRDefault="00000000">
            <w:r>
              <w:t>Used to record whether a prespecified procedure occurred when information about the occurrence of a specific procedure is solicited.</w:t>
            </w:r>
          </w:p>
        </w:tc>
        <w:tc>
          <w:tcPr>
            <w:tcW w:w="1728" w:type="dxa"/>
          </w:tcPr>
          <w:p w14:paraId="4A3920AA" w14:textId="77777777" w:rsidR="00BF4C5E" w:rsidRDefault="00000000">
            <w:r>
              <w:t>BPCFRD, STRONG</w:t>
            </w:r>
          </w:p>
        </w:tc>
      </w:tr>
      <w:tr w:rsidR="00BF4C5E" w14:paraId="0E00E3B3" w14:textId="77777777">
        <w:tc>
          <w:tcPr>
            <w:tcW w:w="1728" w:type="dxa"/>
          </w:tcPr>
          <w:p w14:paraId="7C66000B" w14:textId="77777777" w:rsidR="00BF4C5E" w:rsidRDefault="00000000">
            <w:r>
              <w:t>PRPCMAKR</w:t>
            </w:r>
          </w:p>
        </w:tc>
        <w:tc>
          <w:tcPr>
            <w:tcW w:w="1728" w:type="dxa"/>
          </w:tcPr>
          <w:p w14:paraId="701C9FC1" w14:textId="77777777" w:rsidR="00BF4C5E" w:rsidRDefault="00000000">
            <w:r>
              <w:t>Does participant have a pacemaker or other implantable electronic device</w:t>
            </w:r>
          </w:p>
        </w:tc>
        <w:tc>
          <w:tcPr>
            <w:tcW w:w="1728" w:type="dxa"/>
          </w:tcPr>
          <w:p w14:paraId="15298F66" w14:textId="77777777" w:rsidR="00BF4C5E" w:rsidRDefault="00000000">
            <w:r>
              <w:t>char</w:t>
            </w:r>
          </w:p>
        </w:tc>
        <w:tc>
          <w:tcPr>
            <w:tcW w:w="1728" w:type="dxa"/>
          </w:tcPr>
          <w:p w14:paraId="766EFF43" w14:textId="77777777" w:rsidR="00BF4C5E" w:rsidRDefault="00000000">
            <w:r>
              <w:t>does participant have any devices</w:t>
            </w:r>
          </w:p>
        </w:tc>
        <w:tc>
          <w:tcPr>
            <w:tcW w:w="1728" w:type="dxa"/>
          </w:tcPr>
          <w:p w14:paraId="1B43AAEC" w14:textId="77777777" w:rsidR="00BF4C5E" w:rsidRDefault="00000000">
            <w:r>
              <w:t>BPCFRD, STRONG</w:t>
            </w:r>
          </w:p>
        </w:tc>
      </w:tr>
      <w:tr w:rsidR="00BF4C5E" w14:paraId="3E66AA80" w14:textId="77777777">
        <w:tc>
          <w:tcPr>
            <w:tcW w:w="1728" w:type="dxa"/>
          </w:tcPr>
          <w:p w14:paraId="532BF3D6" w14:textId="77777777" w:rsidR="00BF4C5E" w:rsidRDefault="00000000">
            <w:r>
              <w:t>PRREASND</w:t>
            </w:r>
          </w:p>
        </w:tc>
        <w:tc>
          <w:tcPr>
            <w:tcW w:w="1728" w:type="dxa"/>
          </w:tcPr>
          <w:p w14:paraId="58364038" w14:textId="77777777" w:rsidR="00BF4C5E" w:rsidRDefault="00000000">
            <w:r>
              <w:t xml:space="preserve">Reason Not Done </w:t>
            </w:r>
          </w:p>
        </w:tc>
        <w:tc>
          <w:tcPr>
            <w:tcW w:w="1728" w:type="dxa"/>
          </w:tcPr>
          <w:p w14:paraId="344A7844" w14:textId="77777777" w:rsidR="00BF4C5E" w:rsidRDefault="00000000">
            <w:r>
              <w:t>Char</w:t>
            </w:r>
          </w:p>
        </w:tc>
        <w:tc>
          <w:tcPr>
            <w:tcW w:w="1728" w:type="dxa"/>
          </w:tcPr>
          <w:p w14:paraId="27F48CF7" w14:textId="77777777" w:rsidR="00BF4C5E" w:rsidRDefault="00000000">
            <w:r>
              <w:t xml:space="preserve">Describes why a measurement or test was not performed. Examples: "BROKEN EQUIPMENT", "SUBJECT REFUSED". Used in conjunction with PRSTAT when value is </w:t>
            </w:r>
            <w:r>
              <w:lastRenderedPageBreak/>
              <w:t>"NOT DONE".</w:t>
            </w:r>
          </w:p>
        </w:tc>
        <w:tc>
          <w:tcPr>
            <w:tcW w:w="1728" w:type="dxa"/>
          </w:tcPr>
          <w:p w14:paraId="6BD0A569" w14:textId="77777777" w:rsidR="00BF4C5E" w:rsidRDefault="00000000">
            <w:r>
              <w:lastRenderedPageBreak/>
              <w:t>BPCFRD, STRONG</w:t>
            </w:r>
          </w:p>
        </w:tc>
      </w:tr>
      <w:tr w:rsidR="00BF4C5E" w14:paraId="2F4102FA" w14:textId="77777777">
        <w:tc>
          <w:tcPr>
            <w:tcW w:w="1728" w:type="dxa"/>
          </w:tcPr>
          <w:p w14:paraId="03A7C5FF" w14:textId="77777777" w:rsidR="00BF4C5E" w:rsidRDefault="00000000">
            <w:r>
              <w:t>PRRMAPDT</w:t>
            </w:r>
          </w:p>
        </w:tc>
        <w:tc>
          <w:tcPr>
            <w:tcW w:w="1728" w:type="dxa"/>
          </w:tcPr>
          <w:p w14:paraId="566384C7" w14:textId="77777777" w:rsidR="00BF4C5E" w:rsidRDefault="00000000">
            <w:r>
              <w:t>Date is approximate</w:t>
            </w:r>
          </w:p>
        </w:tc>
        <w:tc>
          <w:tcPr>
            <w:tcW w:w="1728" w:type="dxa"/>
          </w:tcPr>
          <w:p w14:paraId="42E9A886" w14:textId="77777777" w:rsidR="00BF4C5E" w:rsidRDefault="00000000">
            <w:r>
              <w:t>char</w:t>
            </w:r>
          </w:p>
        </w:tc>
        <w:tc>
          <w:tcPr>
            <w:tcW w:w="1728" w:type="dxa"/>
          </w:tcPr>
          <w:p w14:paraId="18F2FB8B" w14:textId="77777777" w:rsidR="00BF4C5E" w:rsidRDefault="00000000">
            <w:r>
              <w:t>Date is approximate</w:t>
            </w:r>
          </w:p>
        </w:tc>
        <w:tc>
          <w:tcPr>
            <w:tcW w:w="1728" w:type="dxa"/>
          </w:tcPr>
          <w:p w14:paraId="3CA8B553" w14:textId="77777777" w:rsidR="00BF4C5E" w:rsidRDefault="00000000">
            <w:r>
              <w:t>BPCFRD, STRONG</w:t>
            </w:r>
          </w:p>
        </w:tc>
      </w:tr>
      <w:tr w:rsidR="00BF4C5E" w14:paraId="54FDCAEE" w14:textId="77777777">
        <w:tc>
          <w:tcPr>
            <w:tcW w:w="1728" w:type="dxa"/>
          </w:tcPr>
          <w:p w14:paraId="6C1BF1C8" w14:textId="77777777" w:rsidR="00BF4C5E" w:rsidRDefault="00000000">
            <w:r>
              <w:t>PRRMOVDT</w:t>
            </w:r>
          </w:p>
        </w:tc>
        <w:tc>
          <w:tcPr>
            <w:tcW w:w="1728" w:type="dxa"/>
          </w:tcPr>
          <w:p w14:paraId="07177202" w14:textId="77777777" w:rsidR="00BF4C5E" w:rsidRDefault="00000000">
            <w:r>
              <w:t>If the participant was removed from the transplant list, what was the date of removal</w:t>
            </w:r>
          </w:p>
        </w:tc>
        <w:tc>
          <w:tcPr>
            <w:tcW w:w="1728" w:type="dxa"/>
          </w:tcPr>
          <w:p w14:paraId="297D5D04" w14:textId="77777777" w:rsidR="00BF4C5E" w:rsidRDefault="00000000">
            <w:r>
              <w:t>char</w:t>
            </w:r>
          </w:p>
        </w:tc>
        <w:tc>
          <w:tcPr>
            <w:tcW w:w="1728" w:type="dxa"/>
          </w:tcPr>
          <w:p w14:paraId="49663553" w14:textId="77777777" w:rsidR="00BF4C5E" w:rsidRDefault="00000000">
            <w:r>
              <w:t>If the participant was removed from the transplant list, what was the date of removal</w:t>
            </w:r>
          </w:p>
        </w:tc>
        <w:tc>
          <w:tcPr>
            <w:tcW w:w="1728" w:type="dxa"/>
          </w:tcPr>
          <w:p w14:paraId="711886F1" w14:textId="77777777" w:rsidR="00BF4C5E" w:rsidRDefault="00000000">
            <w:r>
              <w:t>BPCFRD, STRONG</w:t>
            </w:r>
          </w:p>
        </w:tc>
      </w:tr>
      <w:tr w:rsidR="00BF4C5E" w14:paraId="79CFE648" w14:textId="77777777">
        <w:tc>
          <w:tcPr>
            <w:tcW w:w="1728" w:type="dxa"/>
          </w:tcPr>
          <w:p w14:paraId="275EDE36" w14:textId="77777777" w:rsidR="00BF4C5E" w:rsidRDefault="00000000">
            <w:r>
              <w:t>PRSEQ</w:t>
            </w:r>
          </w:p>
        </w:tc>
        <w:tc>
          <w:tcPr>
            <w:tcW w:w="1728" w:type="dxa"/>
          </w:tcPr>
          <w:p w14:paraId="7D7F779C" w14:textId="77777777" w:rsidR="00BF4C5E" w:rsidRDefault="00000000">
            <w:r>
              <w:t>Sequence Number</w:t>
            </w:r>
          </w:p>
        </w:tc>
        <w:tc>
          <w:tcPr>
            <w:tcW w:w="1728" w:type="dxa"/>
          </w:tcPr>
          <w:p w14:paraId="1E1C8C24" w14:textId="77777777" w:rsidR="00BF4C5E" w:rsidRDefault="00000000">
            <w:r>
              <w:t>Num</w:t>
            </w:r>
          </w:p>
        </w:tc>
        <w:tc>
          <w:tcPr>
            <w:tcW w:w="1728" w:type="dxa"/>
          </w:tcPr>
          <w:p w14:paraId="48390D48" w14:textId="77777777" w:rsidR="00BF4C5E" w:rsidRDefault="00000000">
            <w:r>
              <w:t>Sequence number given to ensure uniqueness of subject records within a domain. May be any valid number.</w:t>
            </w:r>
          </w:p>
        </w:tc>
        <w:tc>
          <w:tcPr>
            <w:tcW w:w="1728" w:type="dxa"/>
          </w:tcPr>
          <w:p w14:paraId="4FBF5294" w14:textId="77777777" w:rsidR="00BF4C5E" w:rsidRDefault="00000000">
            <w:r>
              <w:t>BPCFRD, STRONG</w:t>
            </w:r>
          </w:p>
        </w:tc>
      </w:tr>
      <w:tr w:rsidR="00BF4C5E" w14:paraId="149449C1" w14:textId="77777777">
        <w:tc>
          <w:tcPr>
            <w:tcW w:w="1728" w:type="dxa"/>
          </w:tcPr>
          <w:p w14:paraId="37C2554A" w14:textId="77777777" w:rsidR="00BF4C5E" w:rsidRDefault="00000000">
            <w:r>
              <w:t xml:space="preserve">PRSTAT </w:t>
            </w:r>
          </w:p>
        </w:tc>
        <w:tc>
          <w:tcPr>
            <w:tcW w:w="1728" w:type="dxa"/>
          </w:tcPr>
          <w:p w14:paraId="354EB88C" w14:textId="77777777" w:rsidR="00BF4C5E" w:rsidRDefault="00000000">
            <w:r>
              <w:t xml:space="preserve">Completion Status </w:t>
            </w:r>
          </w:p>
        </w:tc>
        <w:tc>
          <w:tcPr>
            <w:tcW w:w="1728" w:type="dxa"/>
          </w:tcPr>
          <w:p w14:paraId="280AA356" w14:textId="77777777" w:rsidR="00BF4C5E" w:rsidRDefault="00000000">
            <w:r>
              <w:t>Char</w:t>
            </w:r>
          </w:p>
        </w:tc>
        <w:tc>
          <w:tcPr>
            <w:tcW w:w="1728" w:type="dxa"/>
          </w:tcPr>
          <w:p w14:paraId="3B28D0DE" w14:textId="77777777" w:rsidR="00BF4C5E" w:rsidRDefault="00000000">
            <w:r>
              <w:t>Used to indicate that a test was not done or a measurement was not taken. Should be null if a result exists in PRSTDTC.</w:t>
            </w:r>
          </w:p>
        </w:tc>
        <w:tc>
          <w:tcPr>
            <w:tcW w:w="1728" w:type="dxa"/>
          </w:tcPr>
          <w:p w14:paraId="27E19816" w14:textId="77777777" w:rsidR="00BF4C5E" w:rsidRDefault="00000000">
            <w:r>
              <w:t>BPCFRD, STRONG</w:t>
            </w:r>
          </w:p>
        </w:tc>
      </w:tr>
      <w:tr w:rsidR="00BF4C5E" w14:paraId="5C7D18A7" w14:textId="77777777">
        <w:tc>
          <w:tcPr>
            <w:tcW w:w="1728" w:type="dxa"/>
          </w:tcPr>
          <w:p w14:paraId="17DE28B6" w14:textId="77777777" w:rsidR="00BF4C5E" w:rsidRDefault="00000000">
            <w:r>
              <w:t>PRSTDTC</w:t>
            </w:r>
          </w:p>
        </w:tc>
        <w:tc>
          <w:tcPr>
            <w:tcW w:w="1728" w:type="dxa"/>
          </w:tcPr>
          <w:p w14:paraId="40CC9F6A" w14:textId="77777777" w:rsidR="00BF4C5E" w:rsidRDefault="00000000">
            <w:r>
              <w:t>Start Date/Time of Procedure</w:t>
            </w:r>
          </w:p>
        </w:tc>
        <w:tc>
          <w:tcPr>
            <w:tcW w:w="1728" w:type="dxa"/>
          </w:tcPr>
          <w:p w14:paraId="050C826C" w14:textId="77777777" w:rsidR="00BF4C5E" w:rsidRDefault="00000000">
            <w:r>
              <w:t>char</w:t>
            </w:r>
          </w:p>
        </w:tc>
        <w:tc>
          <w:tcPr>
            <w:tcW w:w="1728" w:type="dxa"/>
          </w:tcPr>
          <w:p w14:paraId="4BF425B3" w14:textId="77777777" w:rsidR="00BF4C5E" w:rsidRDefault="00000000">
            <w:r>
              <w:t>Start date/time of the procedure represented in ISO 8601 character form</w:t>
            </w:r>
          </w:p>
        </w:tc>
        <w:tc>
          <w:tcPr>
            <w:tcW w:w="1728" w:type="dxa"/>
          </w:tcPr>
          <w:p w14:paraId="70573444" w14:textId="77777777" w:rsidR="00BF4C5E" w:rsidRDefault="00000000">
            <w:r>
              <w:t>BPCFRD, STRONG</w:t>
            </w:r>
          </w:p>
        </w:tc>
      </w:tr>
      <w:tr w:rsidR="00BF4C5E" w14:paraId="5248C76C" w14:textId="77777777">
        <w:tc>
          <w:tcPr>
            <w:tcW w:w="1728" w:type="dxa"/>
          </w:tcPr>
          <w:p w14:paraId="46279390" w14:textId="77777777" w:rsidR="00BF4C5E" w:rsidRDefault="00000000">
            <w:r>
              <w:t>PRTRT</w:t>
            </w:r>
          </w:p>
        </w:tc>
        <w:tc>
          <w:tcPr>
            <w:tcW w:w="1728" w:type="dxa"/>
          </w:tcPr>
          <w:p w14:paraId="7754CD6E" w14:textId="77777777" w:rsidR="00BF4C5E" w:rsidRDefault="00000000">
            <w:r>
              <w:t>Reported Name of</w:t>
            </w:r>
            <w:r>
              <w:br/>
              <w:t>Procedure</w:t>
            </w:r>
          </w:p>
        </w:tc>
        <w:tc>
          <w:tcPr>
            <w:tcW w:w="1728" w:type="dxa"/>
          </w:tcPr>
          <w:p w14:paraId="0B59F82A" w14:textId="77777777" w:rsidR="00BF4C5E" w:rsidRDefault="00000000">
            <w:r>
              <w:t>Char</w:t>
            </w:r>
          </w:p>
        </w:tc>
        <w:tc>
          <w:tcPr>
            <w:tcW w:w="1728" w:type="dxa"/>
          </w:tcPr>
          <w:p w14:paraId="159218D6" w14:textId="77777777" w:rsidR="00BF4C5E" w:rsidRDefault="00000000">
            <w:r>
              <w:t>Name of procedure performed, either preprinted or collected on a CRF.</w:t>
            </w:r>
          </w:p>
        </w:tc>
        <w:tc>
          <w:tcPr>
            <w:tcW w:w="1728" w:type="dxa"/>
          </w:tcPr>
          <w:p w14:paraId="20CF785A" w14:textId="77777777" w:rsidR="00BF4C5E" w:rsidRDefault="00000000">
            <w:r>
              <w:t>BPCFRD, STRONG</w:t>
            </w:r>
          </w:p>
        </w:tc>
      </w:tr>
      <w:tr w:rsidR="00BF4C5E" w14:paraId="179ED300" w14:textId="77777777">
        <w:tc>
          <w:tcPr>
            <w:tcW w:w="1728" w:type="dxa"/>
          </w:tcPr>
          <w:p w14:paraId="4D1752F3" w14:textId="77777777" w:rsidR="00BF4C5E" w:rsidRDefault="00000000">
            <w:r>
              <w:t>STUDYID</w:t>
            </w:r>
          </w:p>
        </w:tc>
        <w:tc>
          <w:tcPr>
            <w:tcW w:w="1728" w:type="dxa"/>
          </w:tcPr>
          <w:p w14:paraId="12D61084" w14:textId="77777777" w:rsidR="00BF4C5E" w:rsidRDefault="00000000">
            <w:r>
              <w:t>Study Identifier</w:t>
            </w:r>
          </w:p>
        </w:tc>
        <w:tc>
          <w:tcPr>
            <w:tcW w:w="1728" w:type="dxa"/>
          </w:tcPr>
          <w:p w14:paraId="3944626F" w14:textId="77777777" w:rsidR="00BF4C5E" w:rsidRDefault="00000000">
            <w:r>
              <w:t>Char</w:t>
            </w:r>
          </w:p>
        </w:tc>
        <w:tc>
          <w:tcPr>
            <w:tcW w:w="1728" w:type="dxa"/>
          </w:tcPr>
          <w:p w14:paraId="0F8104EF" w14:textId="77777777" w:rsidR="00BF4C5E" w:rsidRDefault="00000000">
            <w:r>
              <w:t>Unique identifier for a study.</w:t>
            </w:r>
          </w:p>
        </w:tc>
        <w:tc>
          <w:tcPr>
            <w:tcW w:w="1728" w:type="dxa"/>
          </w:tcPr>
          <w:p w14:paraId="63A6F8AC" w14:textId="77777777" w:rsidR="00BF4C5E" w:rsidRDefault="00000000">
            <w:r>
              <w:t>BPCFRD, STRONG</w:t>
            </w:r>
          </w:p>
        </w:tc>
      </w:tr>
      <w:tr w:rsidR="00BF4C5E" w14:paraId="0010AF7E" w14:textId="77777777">
        <w:tc>
          <w:tcPr>
            <w:tcW w:w="1728" w:type="dxa"/>
          </w:tcPr>
          <w:p w14:paraId="43116BC9" w14:textId="77777777" w:rsidR="00BF4C5E" w:rsidRDefault="00000000">
            <w:r>
              <w:t>SUBJID</w:t>
            </w:r>
          </w:p>
        </w:tc>
        <w:tc>
          <w:tcPr>
            <w:tcW w:w="1728" w:type="dxa"/>
          </w:tcPr>
          <w:p w14:paraId="0E60CE1F" w14:textId="77777777" w:rsidR="00BF4C5E" w:rsidRDefault="00000000">
            <w:r>
              <w:t>Subject Identifier for the study</w:t>
            </w:r>
          </w:p>
        </w:tc>
        <w:tc>
          <w:tcPr>
            <w:tcW w:w="1728" w:type="dxa"/>
          </w:tcPr>
          <w:p w14:paraId="32D03568" w14:textId="77777777" w:rsidR="00BF4C5E" w:rsidRDefault="00000000">
            <w:r>
              <w:t>Char</w:t>
            </w:r>
          </w:p>
        </w:tc>
        <w:tc>
          <w:tcPr>
            <w:tcW w:w="1728" w:type="dxa"/>
          </w:tcPr>
          <w:p w14:paraId="789DAED2" w14:textId="77777777" w:rsidR="00BF4C5E" w:rsidRDefault="00000000">
            <w:r>
              <w:t xml:space="preserve">Subject identifier, which must be unique within the study. Often the ID of the </w:t>
            </w:r>
            <w:r>
              <w:lastRenderedPageBreak/>
              <w:t xml:space="preserve">subject as recorded on a CRF. </w:t>
            </w:r>
          </w:p>
        </w:tc>
        <w:tc>
          <w:tcPr>
            <w:tcW w:w="1728" w:type="dxa"/>
          </w:tcPr>
          <w:p w14:paraId="54489889" w14:textId="77777777" w:rsidR="00BF4C5E" w:rsidRDefault="00000000">
            <w:r>
              <w:lastRenderedPageBreak/>
              <w:t>BPCFRD, STRONG</w:t>
            </w:r>
          </w:p>
        </w:tc>
      </w:tr>
      <w:tr w:rsidR="00BF4C5E" w14:paraId="043BDA5C" w14:textId="77777777">
        <w:tc>
          <w:tcPr>
            <w:tcW w:w="1728" w:type="dxa"/>
          </w:tcPr>
          <w:p w14:paraId="1B292195" w14:textId="77777777" w:rsidR="00BF4C5E" w:rsidRDefault="00000000">
            <w:r>
              <w:t>USUBJID</w:t>
            </w:r>
          </w:p>
        </w:tc>
        <w:tc>
          <w:tcPr>
            <w:tcW w:w="1728" w:type="dxa"/>
          </w:tcPr>
          <w:p w14:paraId="13FA1C70" w14:textId="77777777" w:rsidR="00BF4C5E" w:rsidRDefault="00000000">
            <w:r>
              <w:t>Unique Subject Identifier</w:t>
            </w:r>
          </w:p>
        </w:tc>
        <w:tc>
          <w:tcPr>
            <w:tcW w:w="1728" w:type="dxa"/>
          </w:tcPr>
          <w:p w14:paraId="7D21A47D" w14:textId="77777777" w:rsidR="00BF4C5E" w:rsidRDefault="00000000">
            <w:r>
              <w:t>Char</w:t>
            </w:r>
          </w:p>
        </w:tc>
        <w:tc>
          <w:tcPr>
            <w:tcW w:w="1728" w:type="dxa"/>
          </w:tcPr>
          <w:p w14:paraId="0EB04B45" w14:textId="77777777" w:rsidR="00BF4C5E" w:rsidRDefault="00000000">
            <w:r>
              <w:t xml:space="preserve">Identifier used to uniquely identify a subject across </w:t>
            </w:r>
          </w:p>
        </w:tc>
        <w:tc>
          <w:tcPr>
            <w:tcW w:w="1728" w:type="dxa"/>
          </w:tcPr>
          <w:p w14:paraId="1C445349" w14:textId="77777777" w:rsidR="00BF4C5E" w:rsidRDefault="00000000">
            <w:r>
              <w:t>BPCFRD, STRONG</w:t>
            </w:r>
          </w:p>
        </w:tc>
      </w:tr>
      <w:tr w:rsidR="00BF4C5E" w14:paraId="64B1EACF" w14:textId="77777777">
        <w:tc>
          <w:tcPr>
            <w:tcW w:w="1728" w:type="dxa"/>
          </w:tcPr>
          <w:p w14:paraId="0734AFCD" w14:textId="77777777" w:rsidR="00BF4C5E" w:rsidRDefault="00000000">
            <w:r>
              <w:t>VISIT</w:t>
            </w:r>
          </w:p>
        </w:tc>
        <w:tc>
          <w:tcPr>
            <w:tcW w:w="1728" w:type="dxa"/>
          </w:tcPr>
          <w:p w14:paraId="0B48FDAE" w14:textId="77777777" w:rsidR="00BF4C5E" w:rsidRDefault="00000000">
            <w:r>
              <w:t>Visit record was collected</w:t>
            </w:r>
          </w:p>
        </w:tc>
        <w:tc>
          <w:tcPr>
            <w:tcW w:w="1728" w:type="dxa"/>
          </w:tcPr>
          <w:p w14:paraId="0A38A427" w14:textId="77777777" w:rsidR="00BF4C5E" w:rsidRDefault="00000000">
            <w:r>
              <w:t>Char</w:t>
            </w:r>
          </w:p>
        </w:tc>
        <w:tc>
          <w:tcPr>
            <w:tcW w:w="1728" w:type="dxa"/>
          </w:tcPr>
          <w:p w14:paraId="39FE1887" w14:textId="77777777" w:rsidR="00BF4C5E" w:rsidRDefault="00000000">
            <w:r>
              <w:t>Visit record was collected</w:t>
            </w:r>
          </w:p>
        </w:tc>
        <w:tc>
          <w:tcPr>
            <w:tcW w:w="1728" w:type="dxa"/>
          </w:tcPr>
          <w:p w14:paraId="63FFBAE6" w14:textId="77777777" w:rsidR="00BF4C5E" w:rsidRDefault="00000000">
            <w:r>
              <w:t>BPCFRD, STRONG</w:t>
            </w:r>
          </w:p>
        </w:tc>
      </w:tr>
      <w:tr w:rsidR="00BF4C5E" w14:paraId="442B689D" w14:textId="77777777">
        <w:tc>
          <w:tcPr>
            <w:tcW w:w="1728" w:type="dxa"/>
          </w:tcPr>
          <w:p w14:paraId="1889FE90" w14:textId="77777777" w:rsidR="00BF4C5E" w:rsidRDefault="00000000">
            <w:r>
              <w:t>VISITNUM</w:t>
            </w:r>
          </w:p>
        </w:tc>
        <w:tc>
          <w:tcPr>
            <w:tcW w:w="1728" w:type="dxa"/>
          </w:tcPr>
          <w:p w14:paraId="00F79B5B" w14:textId="77777777" w:rsidR="00BF4C5E" w:rsidRDefault="00000000">
            <w:r>
              <w:t xml:space="preserve">Visit Number </w:t>
            </w:r>
          </w:p>
        </w:tc>
        <w:tc>
          <w:tcPr>
            <w:tcW w:w="1728" w:type="dxa"/>
          </w:tcPr>
          <w:p w14:paraId="360F98A6" w14:textId="77777777" w:rsidR="00BF4C5E" w:rsidRDefault="00000000">
            <w:r>
              <w:t>Num</w:t>
            </w:r>
          </w:p>
        </w:tc>
        <w:tc>
          <w:tcPr>
            <w:tcW w:w="1728" w:type="dxa"/>
          </w:tcPr>
          <w:p w14:paraId="0F5FE0B1" w14:textId="77777777" w:rsidR="00BF4C5E" w:rsidRDefault="00000000">
            <w:r>
              <w:t>Clinical encounter number. Numeric version of VISIT, used for sorting.</w:t>
            </w:r>
          </w:p>
        </w:tc>
        <w:tc>
          <w:tcPr>
            <w:tcW w:w="1728" w:type="dxa"/>
          </w:tcPr>
          <w:p w14:paraId="6C3B90B5" w14:textId="77777777" w:rsidR="00BF4C5E" w:rsidRDefault="00000000">
            <w:r>
              <w:t>BPCFRD, STRONG</w:t>
            </w:r>
          </w:p>
        </w:tc>
      </w:tr>
    </w:tbl>
    <w:p w14:paraId="5059286D" w14:textId="77777777" w:rsidR="00BF4C5E" w:rsidRDefault="00000000">
      <w:r>
        <w:br w:type="page"/>
      </w:r>
    </w:p>
    <w:p w14:paraId="0770ABD4" w14:textId="77777777" w:rsidR="00BF4C5E" w:rsidRDefault="00000000">
      <w:pPr>
        <w:pStyle w:val="Heading1"/>
      </w:pPr>
      <w:r>
        <w:lastRenderedPageBreak/>
        <w:t>QS</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027F9A3F" w14:textId="77777777">
        <w:tc>
          <w:tcPr>
            <w:tcW w:w="1728" w:type="dxa"/>
          </w:tcPr>
          <w:p w14:paraId="087C8969" w14:textId="77777777" w:rsidR="00BF4C5E" w:rsidRDefault="00000000">
            <w:r>
              <w:t>Variable</w:t>
            </w:r>
          </w:p>
        </w:tc>
        <w:tc>
          <w:tcPr>
            <w:tcW w:w="1728" w:type="dxa"/>
          </w:tcPr>
          <w:p w14:paraId="2CB026C3" w14:textId="77777777" w:rsidR="00BF4C5E" w:rsidRDefault="00000000">
            <w:r>
              <w:t>Label</w:t>
            </w:r>
          </w:p>
        </w:tc>
        <w:tc>
          <w:tcPr>
            <w:tcW w:w="1728" w:type="dxa"/>
          </w:tcPr>
          <w:p w14:paraId="7CCBC15B" w14:textId="77777777" w:rsidR="00BF4C5E" w:rsidRDefault="00000000">
            <w:r>
              <w:t>Type</w:t>
            </w:r>
          </w:p>
        </w:tc>
        <w:tc>
          <w:tcPr>
            <w:tcW w:w="1728" w:type="dxa"/>
          </w:tcPr>
          <w:p w14:paraId="2FC5BAF1" w14:textId="77777777" w:rsidR="00BF4C5E" w:rsidRDefault="00000000">
            <w:r>
              <w:t>Comment</w:t>
            </w:r>
          </w:p>
        </w:tc>
        <w:tc>
          <w:tcPr>
            <w:tcW w:w="1728" w:type="dxa"/>
          </w:tcPr>
          <w:p w14:paraId="4FA18531" w14:textId="77777777" w:rsidR="00BF4C5E" w:rsidRDefault="00000000">
            <w:r>
              <w:t>Study</w:t>
            </w:r>
          </w:p>
        </w:tc>
      </w:tr>
      <w:tr w:rsidR="00BF4C5E" w14:paraId="7DFEB91B" w14:textId="77777777">
        <w:tc>
          <w:tcPr>
            <w:tcW w:w="1728" w:type="dxa"/>
          </w:tcPr>
          <w:p w14:paraId="744D1682" w14:textId="77777777" w:rsidR="00BF4C5E" w:rsidRDefault="00000000">
            <w:r>
              <w:t>DOMAIN</w:t>
            </w:r>
          </w:p>
        </w:tc>
        <w:tc>
          <w:tcPr>
            <w:tcW w:w="1728" w:type="dxa"/>
          </w:tcPr>
          <w:p w14:paraId="4C657F33" w14:textId="77777777" w:rsidR="00BF4C5E" w:rsidRDefault="00000000">
            <w:r>
              <w:t>Domain Abbreviation</w:t>
            </w:r>
          </w:p>
        </w:tc>
        <w:tc>
          <w:tcPr>
            <w:tcW w:w="1728" w:type="dxa"/>
          </w:tcPr>
          <w:p w14:paraId="6CCDAFC0" w14:textId="77777777" w:rsidR="00BF4C5E" w:rsidRDefault="00000000">
            <w:r>
              <w:t>Char</w:t>
            </w:r>
          </w:p>
        </w:tc>
        <w:tc>
          <w:tcPr>
            <w:tcW w:w="1728" w:type="dxa"/>
          </w:tcPr>
          <w:p w14:paraId="29DC4BFE" w14:textId="77777777" w:rsidR="00BF4C5E" w:rsidRDefault="00000000">
            <w:r>
              <w:t>Two-character abbreviation for the domain.</w:t>
            </w:r>
          </w:p>
        </w:tc>
        <w:tc>
          <w:tcPr>
            <w:tcW w:w="1728" w:type="dxa"/>
          </w:tcPr>
          <w:p w14:paraId="035C10D7" w14:textId="77777777" w:rsidR="00BF4C5E" w:rsidRDefault="00000000">
            <w:r>
              <w:t>BPCFRD, STRONG</w:t>
            </w:r>
          </w:p>
        </w:tc>
      </w:tr>
      <w:tr w:rsidR="00BF4C5E" w14:paraId="4B7C5BF0" w14:textId="77777777">
        <w:tc>
          <w:tcPr>
            <w:tcW w:w="1728" w:type="dxa"/>
          </w:tcPr>
          <w:p w14:paraId="30103912" w14:textId="66517BEA" w:rsidR="00BF4C5E" w:rsidRDefault="006557E3">
            <w:hyperlink w:anchor="_QSCAT" w:history="1">
              <w:r w:rsidR="00000000" w:rsidRPr="006557E3">
                <w:rPr>
                  <w:rStyle w:val="Hyperlink"/>
                </w:rPr>
                <w:t>QSCAT</w:t>
              </w:r>
            </w:hyperlink>
          </w:p>
        </w:tc>
        <w:tc>
          <w:tcPr>
            <w:tcW w:w="1728" w:type="dxa"/>
          </w:tcPr>
          <w:p w14:paraId="796A2F8B" w14:textId="77777777" w:rsidR="00BF4C5E" w:rsidRDefault="00000000">
            <w:r>
              <w:t>Category of Question</w:t>
            </w:r>
          </w:p>
        </w:tc>
        <w:tc>
          <w:tcPr>
            <w:tcW w:w="1728" w:type="dxa"/>
          </w:tcPr>
          <w:p w14:paraId="79AED6B0" w14:textId="77777777" w:rsidR="00BF4C5E" w:rsidRDefault="00000000">
            <w:r>
              <w:t>Char</w:t>
            </w:r>
          </w:p>
        </w:tc>
        <w:tc>
          <w:tcPr>
            <w:tcW w:w="1728" w:type="dxa"/>
          </w:tcPr>
          <w:p w14:paraId="436F0D0E" w14:textId="77777777" w:rsidR="00BF4C5E" w:rsidRDefault="00000000">
            <w:r>
              <w:t xml:space="preserve">Used to specify the questionnaire in </w:t>
            </w:r>
          </w:p>
        </w:tc>
        <w:tc>
          <w:tcPr>
            <w:tcW w:w="1728" w:type="dxa"/>
          </w:tcPr>
          <w:p w14:paraId="1654BA50" w14:textId="77777777" w:rsidR="00BF4C5E" w:rsidRDefault="00000000">
            <w:r>
              <w:t>BPCFRD, STRONG</w:t>
            </w:r>
          </w:p>
        </w:tc>
      </w:tr>
      <w:tr w:rsidR="00BF4C5E" w14:paraId="07321C16" w14:textId="77777777">
        <w:tc>
          <w:tcPr>
            <w:tcW w:w="1728" w:type="dxa"/>
          </w:tcPr>
          <w:p w14:paraId="7CDFEDF6" w14:textId="77777777" w:rsidR="00BF4C5E" w:rsidRDefault="00000000">
            <w:r>
              <w:t>QSDTC</w:t>
            </w:r>
          </w:p>
        </w:tc>
        <w:tc>
          <w:tcPr>
            <w:tcW w:w="1728" w:type="dxa"/>
          </w:tcPr>
          <w:p w14:paraId="35B8E629" w14:textId="77777777" w:rsidR="00BF4C5E" w:rsidRDefault="00000000">
            <w:r>
              <w:t>Date/Time of Finding</w:t>
            </w:r>
          </w:p>
        </w:tc>
        <w:tc>
          <w:tcPr>
            <w:tcW w:w="1728" w:type="dxa"/>
          </w:tcPr>
          <w:p w14:paraId="11628D09" w14:textId="77777777" w:rsidR="00BF4C5E" w:rsidRDefault="00000000">
            <w:r>
              <w:t>Char</w:t>
            </w:r>
          </w:p>
        </w:tc>
        <w:tc>
          <w:tcPr>
            <w:tcW w:w="1728" w:type="dxa"/>
          </w:tcPr>
          <w:p w14:paraId="0CC95974" w14:textId="77777777" w:rsidR="00BF4C5E" w:rsidRDefault="00000000">
            <w:r>
              <w:t>Date of questionnaire.</w:t>
            </w:r>
          </w:p>
        </w:tc>
        <w:tc>
          <w:tcPr>
            <w:tcW w:w="1728" w:type="dxa"/>
          </w:tcPr>
          <w:p w14:paraId="2379800C" w14:textId="77777777" w:rsidR="00BF4C5E" w:rsidRDefault="00000000">
            <w:r>
              <w:t>BPCFRD, STRONG</w:t>
            </w:r>
          </w:p>
        </w:tc>
      </w:tr>
      <w:tr w:rsidR="00BF4C5E" w14:paraId="334FDE60" w14:textId="77777777">
        <w:tc>
          <w:tcPr>
            <w:tcW w:w="1728" w:type="dxa"/>
          </w:tcPr>
          <w:p w14:paraId="286C35A9" w14:textId="77777777" w:rsidR="00BF4C5E" w:rsidRDefault="00000000">
            <w:r>
              <w:t>QSEVLINT</w:t>
            </w:r>
          </w:p>
        </w:tc>
        <w:tc>
          <w:tcPr>
            <w:tcW w:w="1728" w:type="dxa"/>
          </w:tcPr>
          <w:p w14:paraId="5A535AAD" w14:textId="77777777" w:rsidR="00BF4C5E" w:rsidRDefault="00000000">
            <w:r>
              <w:t>Evaluation Interval</w:t>
            </w:r>
          </w:p>
        </w:tc>
        <w:tc>
          <w:tcPr>
            <w:tcW w:w="1728" w:type="dxa"/>
          </w:tcPr>
          <w:p w14:paraId="4ACA8739" w14:textId="77777777" w:rsidR="00BF4C5E" w:rsidRDefault="00000000">
            <w:r>
              <w:t>Char</w:t>
            </w:r>
          </w:p>
        </w:tc>
        <w:tc>
          <w:tcPr>
            <w:tcW w:w="1728" w:type="dxa"/>
          </w:tcPr>
          <w:p w14:paraId="56B27085" w14:textId="77777777" w:rsidR="00BF4C5E" w:rsidRDefault="00000000">
            <w:r>
              <w:t>Evaluation Interval associated with a QSTEST question represented in ISO 8601</w:t>
            </w:r>
            <w:r>
              <w:br/>
              <w:t>character format.</w:t>
            </w:r>
          </w:p>
        </w:tc>
        <w:tc>
          <w:tcPr>
            <w:tcW w:w="1728" w:type="dxa"/>
          </w:tcPr>
          <w:p w14:paraId="16937DDA" w14:textId="77777777" w:rsidR="00BF4C5E" w:rsidRDefault="00000000">
            <w:r>
              <w:t>BPCFRD, STRONG</w:t>
            </w:r>
          </w:p>
        </w:tc>
      </w:tr>
      <w:tr w:rsidR="00BF4C5E" w14:paraId="7AC4B6D7" w14:textId="77777777">
        <w:tc>
          <w:tcPr>
            <w:tcW w:w="1728" w:type="dxa"/>
          </w:tcPr>
          <w:p w14:paraId="1A12DBF9" w14:textId="77777777" w:rsidR="00BF4C5E" w:rsidRDefault="00000000">
            <w:r>
              <w:t>QSGRPID</w:t>
            </w:r>
          </w:p>
        </w:tc>
        <w:tc>
          <w:tcPr>
            <w:tcW w:w="1728" w:type="dxa"/>
          </w:tcPr>
          <w:p w14:paraId="608DA3CA" w14:textId="77777777" w:rsidR="00BF4C5E" w:rsidRDefault="00000000">
            <w:r>
              <w:t>Group ID</w:t>
            </w:r>
          </w:p>
        </w:tc>
        <w:tc>
          <w:tcPr>
            <w:tcW w:w="1728" w:type="dxa"/>
          </w:tcPr>
          <w:p w14:paraId="34D16F66" w14:textId="77777777" w:rsidR="00BF4C5E" w:rsidRDefault="00000000">
            <w:r>
              <w:t>Char</w:t>
            </w:r>
          </w:p>
        </w:tc>
        <w:tc>
          <w:tcPr>
            <w:tcW w:w="1728" w:type="dxa"/>
          </w:tcPr>
          <w:p w14:paraId="61AB6EEC" w14:textId="77777777" w:rsidR="00BF4C5E" w:rsidRDefault="00000000">
            <w:r>
              <w:t>Used to tie together a block of related records in a single domain for a subject.</w:t>
            </w:r>
          </w:p>
        </w:tc>
        <w:tc>
          <w:tcPr>
            <w:tcW w:w="1728" w:type="dxa"/>
          </w:tcPr>
          <w:p w14:paraId="08CB4FE5" w14:textId="77777777" w:rsidR="00BF4C5E" w:rsidRDefault="00000000">
            <w:r>
              <w:t>BPCFRD, STRONG</w:t>
            </w:r>
          </w:p>
        </w:tc>
      </w:tr>
      <w:tr w:rsidR="00BF4C5E" w14:paraId="6AD77D9D" w14:textId="77777777">
        <w:tc>
          <w:tcPr>
            <w:tcW w:w="1728" w:type="dxa"/>
          </w:tcPr>
          <w:p w14:paraId="67A74E37" w14:textId="77777777" w:rsidR="00BF4C5E" w:rsidRDefault="00000000">
            <w:r>
              <w:t>QSORRES</w:t>
            </w:r>
          </w:p>
        </w:tc>
        <w:tc>
          <w:tcPr>
            <w:tcW w:w="1728" w:type="dxa"/>
          </w:tcPr>
          <w:p w14:paraId="1870746A" w14:textId="77777777" w:rsidR="00BF4C5E" w:rsidRDefault="00000000">
            <w:r>
              <w:t>Finding in Original Units</w:t>
            </w:r>
          </w:p>
        </w:tc>
        <w:tc>
          <w:tcPr>
            <w:tcW w:w="1728" w:type="dxa"/>
          </w:tcPr>
          <w:p w14:paraId="2D2ED795" w14:textId="77777777" w:rsidR="00BF4C5E" w:rsidRDefault="00000000">
            <w:r>
              <w:t>Char</w:t>
            </w:r>
          </w:p>
        </w:tc>
        <w:tc>
          <w:tcPr>
            <w:tcW w:w="1728" w:type="dxa"/>
          </w:tcPr>
          <w:p w14:paraId="79113722" w14:textId="77777777" w:rsidR="00BF4C5E" w:rsidRDefault="00000000">
            <w:r>
              <w:t>Finding as originally received or collected</w:t>
            </w:r>
          </w:p>
        </w:tc>
        <w:tc>
          <w:tcPr>
            <w:tcW w:w="1728" w:type="dxa"/>
          </w:tcPr>
          <w:p w14:paraId="247D028C" w14:textId="77777777" w:rsidR="00BF4C5E" w:rsidRDefault="00000000">
            <w:r>
              <w:t>BPCFRD, STRONG</w:t>
            </w:r>
          </w:p>
        </w:tc>
      </w:tr>
      <w:tr w:rsidR="00BF4C5E" w14:paraId="7496F33F" w14:textId="77777777">
        <w:tc>
          <w:tcPr>
            <w:tcW w:w="1728" w:type="dxa"/>
          </w:tcPr>
          <w:p w14:paraId="67FAD82F" w14:textId="77777777" w:rsidR="00BF4C5E" w:rsidRDefault="00000000">
            <w:r>
              <w:t>QSORRESU</w:t>
            </w:r>
          </w:p>
        </w:tc>
        <w:tc>
          <w:tcPr>
            <w:tcW w:w="1728" w:type="dxa"/>
          </w:tcPr>
          <w:p w14:paraId="1D446F7F" w14:textId="77777777" w:rsidR="00BF4C5E" w:rsidRDefault="00000000">
            <w:r>
              <w:t>Original Units</w:t>
            </w:r>
          </w:p>
        </w:tc>
        <w:tc>
          <w:tcPr>
            <w:tcW w:w="1728" w:type="dxa"/>
          </w:tcPr>
          <w:p w14:paraId="65762E9B" w14:textId="77777777" w:rsidR="00BF4C5E" w:rsidRDefault="00000000">
            <w:r>
              <w:t>Char</w:t>
            </w:r>
          </w:p>
        </w:tc>
        <w:tc>
          <w:tcPr>
            <w:tcW w:w="1728" w:type="dxa"/>
          </w:tcPr>
          <w:p w14:paraId="01E6D77D" w14:textId="77777777" w:rsidR="00BF4C5E" w:rsidRDefault="00000000">
            <w:r>
              <w:t>Original units in which the data were collected. T</w:t>
            </w:r>
          </w:p>
        </w:tc>
        <w:tc>
          <w:tcPr>
            <w:tcW w:w="1728" w:type="dxa"/>
          </w:tcPr>
          <w:p w14:paraId="0FE58E76" w14:textId="77777777" w:rsidR="00BF4C5E" w:rsidRDefault="00000000">
            <w:r>
              <w:t>BPCFRD, STRONG</w:t>
            </w:r>
          </w:p>
        </w:tc>
      </w:tr>
      <w:tr w:rsidR="00BF4C5E" w14:paraId="05D0D1FD" w14:textId="77777777">
        <w:tc>
          <w:tcPr>
            <w:tcW w:w="1728" w:type="dxa"/>
          </w:tcPr>
          <w:p w14:paraId="5DFEB970" w14:textId="77777777" w:rsidR="00BF4C5E" w:rsidRDefault="00000000">
            <w:r>
              <w:t>QSSEQ</w:t>
            </w:r>
          </w:p>
        </w:tc>
        <w:tc>
          <w:tcPr>
            <w:tcW w:w="1728" w:type="dxa"/>
          </w:tcPr>
          <w:p w14:paraId="101CD9C7" w14:textId="77777777" w:rsidR="00BF4C5E" w:rsidRDefault="00000000">
            <w:r>
              <w:t>Sequence Number</w:t>
            </w:r>
          </w:p>
        </w:tc>
        <w:tc>
          <w:tcPr>
            <w:tcW w:w="1728" w:type="dxa"/>
          </w:tcPr>
          <w:p w14:paraId="3DDB63D6" w14:textId="77777777" w:rsidR="00BF4C5E" w:rsidRDefault="00000000">
            <w:r>
              <w:t>Num</w:t>
            </w:r>
          </w:p>
        </w:tc>
        <w:tc>
          <w:tcPr>
            <w:tcW w:w="1728" w:type="dxa"/>
          </w:tcPr>
          <w:p w14:paraId="2491D998" w14:textId="77777777" w:rsidR="00BF4C5E" w:rsidRDefault="00000000">
            <w:r>
              <w:t>Sequence number given to ensure uniqueness</w:t>
            </w:r>
          </w:p>
        </w:tc>
        <w:tc>
          <w:tcPr>
            <w:tcW w:w="1728" w:type="dxa"/>
          </w:tcPr>
          <w:p w14:paraId="0A554F53" w14:textId="77777777" w:rsidR="00BF4C5E" w:rsidRDefault="00000000">
            <w:r>
              <w:t>BPCFRD, STRONG</w:t>
            </w:r>
          </w:p>
        </w:tc>
      </w:tr>
      <w:tr w:rsidR="00BF4C5E" w14:paraId="6A394464" w14:textId="77777777">
        <w:tc>
          <w:tcPr>
            <w:tcW w:w="1728" w:type="dxa"/>
          </w:tcPr>
          <w:p w14:paraId="3714782E" w14:textId="77777777" w:rsidR="00BF4C5E" w:rsidRDefault="00000000">
            <w:r>
              <w:t>QSSTRESC</w:t>
            </w:r>
          </w:p>
        </w:tc>
        <w:tc>
          <w:tcPr>
            <w:tcW w:w="1728" w:type="dxa"/>
          </w:tcPr>
          <w:p w14:paraId="27534911" w14:textId="77777777" w:rsidR="00BF4C5E" w:rsidRDefault="00000000">
            <w:r>
              <w:t>Character Result/Finding in Std Format</w:t>
            </w:r>
          </w:p>
        </w:tc>
        <w:tc>
          <w:tcPr>
            <w:tcW w:w="1728" w:type="dxa"/>
          </w:tcPr>
          <w:p w14:paraId="4126C82C" w14:textId="77777777" w:rsidR="00BF4C5E" w:rsidRDefault="00000000">
            <w:r>
              <w:t>Char</w:t>
            </w:r>
          </w:p>
        </w:tc>
        <w:tc>
          <w:tcPr>
            <w:tcW w:w="1728" w:type="dxa"/>
          </w:tcPr>
          <w:p w14:paraId="07DA2644" w14:textId="77777777" w:rsidR="00BF4C5E" w:rsidRDefault="00000000">
            <w:r>
              <w:t>Contains the finding for all questions or sub-scores</w:t>
            </w:r>
          </w:p>
        </w:tc>
        <w:tc>
          <w:tcPr>
            <w:tcW w:w="1728" w:type="dxa"/>
          </w:tcPr>
          <w:p w14:paraId="56FAAFDB" w14:textId="77777777" w:rsidR="00BF4C5E" w:rsidRDefault="00000000">
            <w:r>
              <w:t>BPCFRD, STRONG</w:t>
            </w:r>
          </w:p>
        </w:tc>
      </w:tr>
      <w:tr w:rsidR="00BF4C5E" w14:paraId="3B0984DD" w14:textId="77777777">
        <w:tc>
          <w:tcPr>
            <w:tcW w:w="1728" w:type="dxa"/>
          </w:tcPr>
          <w:p w14:paraId="32019662" w14:textId="77777777" w:rsidR="00BF4C5E" w:rsidRDefault="00000000">
            <w:r>
              <w:t>QSSTRESN</w:t>
            </w:r>
          </w:p>
        </w:tc>
        <w:tc>
          <w:tcPr>
            <w:tcW w:w="1728" w:type="dxa"/>
          </w:tcPr>
          <w:p w14:paraId="01F2F038" w14:textId="77777777" w:rsidR="00BF4C5E" w:rsidRDefault="00000000">
            <w:r>
              <w:t>Numeric Finding in Standard Units</w:t>
            </w:r>
          </w:p>
        </w:tc>
        <w:tc>
          <w:tcPr>
            <w:tcW w:w="1728" w:type="dxa"/>
          </w:tcPr>
          <w:p w14:paraId="5FF633D0" w14:textId="77777777" w:rsidR="00BF4C5E" w:rsidRDefault="00000000">
            <w:r>
              <w:t>Num</w:t>
            </w:r>
          </w:p>
        </w:tc>
        <w:tc>
          <w:tcPr>
            <w:tcW w:w="1728" w:type="dxa"/>
          </w:tcPr>
          <w:p w14:paraId="032E977F" w14:textId="77777777" w:rsidR="00BF4C5E" w:rsidRDefault="00000000">
            <w:r>
              <w:t>Used for continuous or numeric findings in standard format</w:t>
            </w:r>
          </w:p>
        </w:tc>
        <w:tc>
          <w:tcPr>
            <w:tcW w:w="1728" w:type="dxa"/>
          </w:tcPr>
          <w:p w14:paraId="2D76A0F4" w14:textId="77777777" w:rsidR="00BF4C5E" w:rsidRDefault="00000000">
            <w:r>
              <w:t>BPCFRD, STRONG</w:t>
            </w:r>
          </w:p>
        </w:tc>
      </w:tr>
      <w:tr w:rsidR="00BF4C5E" w14:paraId="6D06BF27" w14:textId="77777777">
        <w:tc>
          <w:tcPr>
            <w:tcW w:w="1728" w:type="dxa"/>
          </w:tcPr>
          <w:p w14:paraId="773AE30E" w14:textId="77777777" w:rsidR="00BF4C5E" w:rsidRDefault="00000000">
            <w:r>
              <w:t>QSSTRESU</w:t>
            </w:r>
          </w:p>
        </w:tc>
        <w:tc>
          <w:tcPr>
            <w:tcW w:w="1728" w:type="dxa"/>
          </w:tcPr>
          <w:p w14:paraId="292588F2" w14:textId="77777777" w:rsidR="00BF4C5E" w:rsidRDefault="00000000">
            <w:r>
              <w:t>Standard Units</w:t>
            </w:r>
          </w:p>
        </w:tc>
        <w:tc>
          <w:tcPr>
            <w:tcW w:w="1728" w:type="dxa"/>
          </w:tcPr>
          <w:p w14:paraId="2003854E" w14:textId="77777777" w:rsidR="00BF4C5E" w:rsidRDefault="00000000">
            <w:r>
              <w:t>Char</w:t>
            </w:r>
          </w:p>
        </w:tc>
        <w:tc>
          <w:tcPr>
            <w:tcW w:w="1728" w:type="dxa"/>
          </w:tcPr>
          <w:p w14:paraId="421DCF90" w14:textId="77777777" w:rsidR="00BF4C5E" w:rsidRDefault="00000000">
            <w:r>
              <w:t xml:space="preserve">Standardized </w:t>
            </w:r>
            <w:r>
              <w:lastRenderedPageBreak/>
              <w:t>unit used for QSSTRESC or QSSTRESN.</w:t>
            </w:r>
          </w:p>
        </w:tc>
        <w:tc>
          <w:tcPr>
            <w:tcW w:w="1728" w:type="dxa"/>
          </w:tcPr>
          <w:p w14:paraId="0CB09312" w14:textId="77777777" w:rsidR="00BF4C5E" w:rsidRDefault="00000000">
            <w:r>
              <w:lastRenderedPageBreak/>
              <w:t xml:space="preserve">BPCFRD, </w:t>
            </w:r>
            <w:r>
              <w:lastRenderedPageBreak/>
              <w:t>STRONG</w:t>
            </w:r>
          </w:p>
        </w:tc>
      </w:tr>
      <w:tr w:rsidR="00BF4C5E" w14:paraId="1FC6486F" w14:textId="77777777">
        <w:tc>
          <w:tcPr>
            <w:tcW w:w="1728" w:type="dxa"/>
          </w:tcPr>
          <w:p w14:paraId="36E01C0D" w14:textId="77777777" w:rsidR="00BF4C5E" w:rsidRDefault="00000000">
            <w:r>
              <w:lastRenderedPageBreak/>
              <w:t>QSTEST</w:t>
            </w:r>
          </w:p>
        </w:tc>
        <w:tc>
          <w:tcPr>
            <w:tcW w:w="1728" w:type="dxa"/>
          </w:tcPr>
          <w:p w14:paraId="4EA0F351" w14:textId="77777777" w:rsidR="00BF4C5E" w:rsidRDefault="00000000">
            <w:r>
              <w:t>Question Name</w:t>
            </w:r>
          </w:p>
        </w:tc>
        <w:tc>
          <w:tcPr>
            <w:tcW w:w="1728" w:type="dxa"/>
          </w:tcPr>
          <w:p w14:paraId="0FA3470A" w14:textId="77777777" w:rsidR="00BF4C5E" w:rsidRDefault="00000000">
            <w:r>
              <w:t>Char</w:t>
            </w:r>
          </w:p>
        </w:tc>
        <w:tc>
          <w:tcPr>
            <w:tcW w:w="1728" w:type="dxa"/>
          </w:tcPr>
          <w:p w14:paraId="05E91198" w14:textId="77777777" w:rsidR="00BF4C5E" w:rsidRDefault="00000000">
            <w:r>
              <w:t xml:space="preserve">Verbatim name of the question </w:t>
            </w:r>
          </w:p>
        </w:tc>
        <w:tc>
          <w:tcPr>
            <w:tcW w:w="1728" w:type="dxa"/>
          </w:tcPr>
          <w:p w14:paraId="5954A838" w14:textId="77777777" w:rsidR="00BF4C5E" w:rsidRDefault="00000000">
            <w:r>
              <w:t>BPCFRD, STRONG</w:t>
            </w:r>
          </w:p>
        </w:tc>
      </w:tr>
      <w:tr w:rsidR="00BF4C5E" w14:paraId="360F9778" w14:textId="77777777">
        <w:tc>
          <w:tcPr>
            <w:tcW w:w="1728" w:type="dxa"/>
          </w:tcPr>
          <w:p w14:paraId="14D586DF" w14:textId="77777777" w:rsidR="00BF4C5E" w:rsidRDefault="00000000">
            <w:r>
              <w:t>QSTESTCD</w:t>
            </w:r>
          </w:p>
        </w:tc>
        <w:tc>
          <w:tcPr>
            <w:tcW w:w="1728" w:type="dxa"/>
          </w:tcPr>
          <w:p w14:paraId="5EA3C37F" w14:textId="77777777" w:rsidR="00BF4C5E" w:rsidRDefault="00000000">
            <w:r>
              <w:t>Question Short Name</w:t>
            </w:r>
          </w:p>
        </w:tc>
        <w:tc>
          <w:tcPr>
            <w:tcW w:w="1728" w:type="dxa"/>
          </w:tcPr>
          <w:p w14:paraId="4B8FB89A" w14:textId="77777777" w:rsidR="00BF4C5E" w:rsidRDefault="00000000">
            <w:r>
              <w:t>Char</w:t>
            </w:r>
          </w:p>
        </w:tc>
        <w:tc>
          <w:tcPr>
            <w:tcW w:w="1728" w:type="dxa"/>
          </w:tcPr>
          <w:p w14:paraId="63A9C123" w14:textId="77777777" w:rsidR="00BF4C5E" w:rsidRDefault="00000000">
            <w:r>
              <w:t>Topic variable for QS. Short name for the value in QSTEST</w:t>
            </w:r>
          </w:p>
        </w:tc>
        <w:tc>
          <w:tcPr>
            <w:tcW w:w="1728" w:type="dxa"/>
          </w:tcPr>
          <w:p w14:paraId="026349B7" w14:textId="77777777" w:rsidR="00BF4C5E" w:rsidRDefault="00000000">
            <w:r>
              <w:t>BPCFRD, STRONG</w:t>
            </w:r>
          </w:p>
        </w:tc>
      </w:tr>
      <w:tr w:rsidR="00BF4C5E" w14:paraId="00F55EA8" w14:textId="77777777">
        <w:tc>
          <w:tcPr>
            <w:tcW w:w="1728" w:type="dxa"/>
          </w:tcPr>
          <w:p w14:paraId="0F32B3F6" w14:textId="77777777" w:rsidR="00BF4C5E" w:rsidRDefault="00000000">
            <w:r>
              <w:t>STUDYID</w:t>
            </w:r>
          </w:p>
        </w:tc>
        <w:tc>
          <w:tcPr>
            <w:tcW w:w="1728" w:type="dxa"/>
          </w:tcPr>
          <w:p w14:paraId="272E94EC" w14:textId="77777777" w:rsidR="00BF4C5E" w:rsidRDefault="00000000">
            <w:r>
              <w:t>Study Identifier</w:t>
            </w:r>
          </w:p>
        </w:tc>
        <w:tc>
          <w:tcPr>
            <w:tcW w:w="1728" w:type="dxa"/>
          </w:tcPr>
          <w:p w14:paraId="4113F02F" w14:textId="77777777" w:rsidR="00BF4C5E" w:rsidRDefault="00000000">
            <w:r>
              <w:t>Char</w:t>
            </w:r>
          </w:p>
        </w:tc>
        <w:tc>
          <w:tcPr>
            <w:tcW w:w="1728" w:type="dxa"/>
          </w:tcPr>
          <w:p w14:paraId="34F21BBC" w14:textId="77777777" w:rsidR="00BF4C5E" w:rsidRDefault="00000000">
            <w:r>
              <w:t>Unique identifier for a study.</w:t>
            </w:r>
          </w:p>
        </w:tc>
        <w:tc>
          <w:tcPr>
            <w:tcW w:w="1728" w:type="dxa"/>
          </w:tcPr>
          <w:p w14:paraId="471EBAE9" w14:textId="77777777" w:rsidR="00BF4C5E" w:rsidRDefault="00000000">
            <w:r>
              <w:t>BPCFRD, STRONG</w:t>
            </w:r>
          </w:p>
        </w:tc>
      </w:tr>
      <w:tr w:rsidR="00BF4C5E" w14:paraId="38EAFA37" w14:textId="77777777">
        <w:tc>
          <w:tcPr>
            <w:tcW w:w="1728" w:type="dxa"/>
          </w:tcPr>
          <w:p w14:paraId="603CF69F" w14:textId="77777777" w:rsidR="00BF4C5E" w:rsidRDefault="00000000">
            <w:r>
              <w:t>SUBJID</w:t>
            </w:r>
          </w:p>
        </w:tc>
        <w:tc>
          <w:tcPr>
            <w:tcW w:w="1728" w:type="dxa"/>
          </w:tcPr>
          <w:p w14:paraId="1DCE1652" w14:textId="77777777" w:rsidR="00BF4C5E" w:rsidRDefault="00000000">
            <w:r>
              <w:t>Subject Identifier for the study</w:t>
            </w:r>
          </w:p>
        </w:tc>
        <w:tc>
          <w:tcPr>
            <w:tcW w:w="1728" w:type="dxa"/>
          </w:tcPr>
          <w:p w14:paraId="063AFD97" w14:textId="77777777" w:rsidR="00BF4C5E" w:rsidRDefault="00000000">
            <w:r>
              <w:t>Char</w:t>
            </w:r>
          </w:p>
        </w:tc>
        <w:tc>
          <w:tcPr>
            <w:tcW w:w="1728" w:type="dxa"/>
          </w:tcPr>
          <w:p w14:paraId="201F4D5E" w14:textId="77777777" w:rsidR="00BF4C5E" w:rsidRDefault="00000000">
            <w:r>
              <w:t xml:space="preserve">Subject identifier, which must be unique within the study. Often the ID of the subject as recorded on a CRF. </w:t>
            </w:r>
          </w:p>
        </w:tc>
        <w:tc>
          <w:tcPr>
            <w:tcW w:w="1728" w:type="dxa"/>
          </w:tcPr>
          <w:p w14:paraId="6BE7DBDF" w14:textId="77777777" w:rsidR="00BF4C5E" w:rsidRDefault="00000000">
            <w:r>
              <w:t>BPCFRD, STRONG</w:t>
            </w:r>
          </w:p>
        </w:tc>
      </w:tr>
      <w:tr w:rsidR="00BF4C5E" w14:paraId="410B6A86" w14:textId="77777777">
        <w:tc>
          <w:tcPr>
            <w:tcW w:w="1728" w:type="dxa"/>
          </w:tcPr>
          <w:p w14:paraId="298DE1BB" w14:textId="77777777" w:rsidR="00BF4C5E" w:rsidRDefault="00000000">
            <w:r>
              <w:t>USUBJID</w:t>
            </w:r>
          </w:p>
        </w:tc>
        <w:tc>
          <w:tcPr>
            <w:tcW w:w="1728" w:type="dxa"/>
          </w:tcPr>
          <w:p w14:paraId="43197CEE" w14:textId="77777777" w:rsidR="00BF4C5E" w:rsidRDefault="00000000">
            <w:r>
              <w:t>Unique Subject Identifier</w:t>
            </w:r>
          </w:p>
        </w:tc>
        <w:tc>
          <w:tcPr>
            <w:tcW w:w="1728" w:type="dxa"/>
          </w:tcPr>
          <w:p w14:paraId="43DA8091" w14:textId="77777777" w:rsidR="00BF4C5E" w:rsidRDefault="00000000">
            <w:r>
              <w:t>Char</w:t>
            </w:r>
          </w:p>
        </w:tc>
        <w:tc>
          <w:tcPr>
            <w:tcW w:w="1728" w:type="dxa"/>
          </w:tcPr>
          <w:p w14:paraId="308306CE" w14:textId="77777777" w:rsidR="00BF4C5E" w:rsidRDefault="00000000">
            <w:r>
              <w:t xml:space="preserve">Identifier used to uniquely identify a subject across </w:t>
            </w:r>
          </w:p>
        </w:tc>
        <w:tc>
          <w:tcPr>
            <w:tcW w:w="1728" w:type="dxa"/>
          </w:tcPr>
          <w:p w14:paraId="2DA8D54B" w14:textId="77777777" w:rsidR="00BF4C5E" w:rsidRDefault="00000000">
            <w:r>
              <w:t>BPCFRD, STRONG</w:t>
            </w:r>
          </w:p>
        </w:tc>
      </w:tr>
      <w:tr w:rsidR="00BF4C5E" w14:paraId="2B8C3054" w14:textId="77777777">
        <w:tc>
          <w:tcPr>
            <w:tcW w:w="1728" w:type="dxa"/>
          </w:tcPr>
          <w:p w14:paraId="6E026D12" w14:textId="77777777" w:rsidR="00BF4C5E" w:rsidRDefault="00000000">
            <w:r>
              <w:t>VISIT</w:t>
            </w:r>
          </w:p>
        </w:tc>
        <w:tc>
          <w:tcPr>
            <w:tcW w:w="1728" w:type="dxa"/>
          </w:tcPr>
          <w:p w14:paraId="6E1F35EF" w14:textId="77777777" w:rsidR="00BF4C5E" w:rsidRDefault="00000000">
            <w:r>
              <w:t>Visit record was collected</w:t>
            </w:r>
          </w:p>
        </w:tc>
        <w:tc>
          <w:tcPr>
            <w:tcW w:w="1728" w:type="dxa"/>
          </w:tcPr>
          <w:p w14:paraId="3E650F54" w14:textId="77777777" w:rsidR="00BF4C5E" w:rsidRDefault="00000000">
            <w:r>
              <w:t>Char</w:t>
            </w:r>
          </w:p>
        </w:tc>
        <w:tc>
          <w:tcPr>
            <w:tcW w:w="1728" w:type="dxa"/>
          </w:tcPr>
          <w:p w14:paraId="4609ECF2" w14:textId="77777777" w:rsidR="00BF4C5E" w:rsidRDefault="00000000">
            <w:r>
              <w:t>Visit record was collected</w:t>
            </w:r>
          </w:p>
        </w:tc>
        <w:tc>
          <w:tcPr>
            <w:tcW w:w="1728" w:type="dxa"/>
          </w:tcPr>
          <w:p w14:paraId="05D3DB2E" w14:textId="77777777" w:rsidR="00BF4C5E" w:rsidRDefault="00000000">
            <w:r>
              <w:t>BPCFRD, STRONG</w:t>
            </w:r>
          </w:p>
        </w:tc>
      </w:tr>
      <w:tr w:rsidR="00BF4C5E" w14:paraId="102D6EC8" w14:textId="77777777">
        <w:tc>
          <w:tcPr>
            <w:tcW w:w="1728" w:type="dxa"/>
          </w:tcPr>
          <w:p w14:paraId="3C26DE55" w14:textId="77777777" w:rsidR="00BF4C5E" w:rsidRDefault="00000000">
            <w:r>
              <w:t>VISITNUM</w:t>
            </w:r>
          </w:p>
        </w:tc>
        <w:tc>
          <w:tcPr>
            <w:tcW w:w="1728" w:type="dxa"/>
          </w:tcPr>
          <w:p w14:paraId="3A2C3839" w14:textId="77777777" w:rsidR="00BF4C5E" w:rsidRDefault="00000000">
            <w:r>
              <w:t>Visit Number</w:t>
            </w:r>
          </w:p>
        </w:tc>
        <w:tc>
          <w:tcPr>
            <w:tcW w:w="1728" w:type="dxa"/>
          </w:tcPr>
          <w:p w14:paraId="4D75B846" w14:textId="77777777" w:rsidR="00BF4C5E" w:rsidRDefault="00000000">
            <w:r>
              <w:t>Num</w:t>
            </w:r>
          </w:p>
        </w:tc>
        <w:tc>
          <w:tcPr>
            <w:tcW w:w="1728" w:type="dxa"/>
          </w:tcPr>
          <w:p w14:paraId="382B3FE7" w14:textId="77777777" w:rsidR="00BF4C5E" w:rsidRDefault="00000000">
            <w:r>
              <w:t xml:space="preserve">Clinical encounter number. Numeric version of VISIT, used for sorting. </w:t>
            </w:r>
          </w:p>
        </w:tc>
        <w:tc>
          <w:tcPr>
            <w:tcW w:w="1728" w:type="dxa"/>
          </w:tcPr>
          <w:p w14:paraId="6E3F5F07" w14:textId="77777777" w:rsidR="00BF4C5E" w:rsidRDefault="00000000">
            <w:r>
              <w:t>BPCFRD, STRONG</w:t>
            </w:r>
          </w:p>
        </w:tc>
      </w:tr>
    </w:tbl>
    <w:p w14:paraId="39FF9D0A" w14:textId="77777777" w:rsidR="00BF4C5E" w:rsidRDefault="00000000">
      <w:r>
        <w:br w:type="page"/>
      </w:r>
    </w:p>
    <w:p w14:paraId="1E384CD2" w14:textId="77777777" w:rsidR="00BF4C5E" w:rsidRDefault="00000000">
      <w:pPr>
        <w:pStyle w:val="Heading1"/>
      </w:pPr>
      <w:r>
        <w:lastRenderedPageBreak/>
        <w:t>RE</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11C7096D" w14:textId="77777777">
        <w:tc>
          <w:tcPr>
            <w:tcW w:w="1728" w:type="dxa"/>
          </w:tcPr>
          <w:p w14:paraId="70E7D300" w14:textId="77777777" w:rsidR="00BF4C5E" w:rsidRDefault="00000000">
            <w:r>
              <w:t>Variable</w:t>
            </w:r>
          </w:p>
        </w:tc>
        <w:tc>
          <w:tcPr>
            <w:tcW w:w="1728" w:type="dxa"/>
          </w:tcPr>
          <w:p w14:paraId="0896A87B" w14:textId="77777777" w:rsidR="00BF4C5E" w:rsidRDefault="00000000">
            <w:r>
              <w:t>Label</w:t>
            </w:r>
          </w:p>
        </w:tc>
        <w:tc>
          <w:tcPr>
            <w:tcW w:w="1728" w:type="dxa"/>
          </w:tcPr>
          <w:p w14:paraId="16CA255E" w14:textId="77777777" w:rsidR="00BF4C5E" w:rsidRDefault="00000000">
            <w:r>
              <w:t>Type</w:t>
            </w:r>
          </w:p>
        </w:tc>
        <w:tc>
          <w:tcPr>
            <w:tcW w:w="1728" w:type="dxa"/>
          </w:tcPr>
          <w:p w14:paraId="640840D7" w14:textId="77777777" w:rsidR="00BF4C5E" w:rsidRDefault="00000000">
            <w:r>
              <w:t>Comment</w:t>
            </w:r>
          </w:p>
        </w:tc>
        <w:tc>
          <w:tcPr>
            <w:tcW w:w="1728" w:type="dxa"/>
          </w:tcPr>
          <w:p w14:paraId="2BAC7310" w14:textId="77777777" w:rsidR="00BF4C5E" w:rsidRDefault="00000000">
            <w:r>
              <w:t>Study</w:t>
            </w:r>
          </w:p>
        </w:tc>
      </w:tr>
      <w:tr w:rsidR="00BF4C5E" w14:paraId="706D2457" w14:textId="77777777">
        <w:tc>
          <w:tcPr>
            <w:tcW w:w="1728" w:type="dxa"/>
          </w:tcPr>
          <w:p w14:paraId="1BC1618F" w14:textId="77777777" w:rsidR="00BF4C5E" w:rsidRDefault="00000000">
            <w:r>
              <w:t>DOMAIN</w:t>
            </w:r>
          </w:p>
        </w:tc>
        <w:tc>
          <w:tcPr>
            <w:tcW w:w="1728" w:type="dxa"/>
          </w:tcPr>
          <w:p w14:paraId="64C85EF3" w14:textId="77777777" w:rsidR="00BF4C5E" w:rsidRDefault="00000000">
            <w:r>
              <w:t>Domain Abbreviation</w:t>
            </w:r>
          </w:p>
        </w:tc>
        <w:tc>
          <w:tcPr>
            <w:tcW w:w="1728" w:type="dxa"/>
          </w:tcPr>
          <w:p w14:paraId="75EF6C5C" w14:textId="77777777" w:rsidR="00BF4C5E" w:rsidRDefault="00000000">
            <w:r>
              <w:t>Char</w:t>
            </w:r>
          </w:p>
        </w:tc>
        <w:tc>
          <w:tcPr>
            <w:tcW w:w="1728" w:type="dxa"/>
          </w:tcPr>
          <w:p w14:paraId="7D1D0EB0" w14:textId="77777777" w:rsidR="00BF4C5E" w:rsidRDefault="00000000">
            <w:r>
              <w:t>Two-character abbreviation for the domain.</w:t>
            </w:r>
          </w:p>
        </w:tc>
        <w:tc>
          <w:tcPr>
            <w:tcW w:w="1728" w:type="dxa"/>
          </w:tcPr>
          <w:p w14:paraId="5EC96D26" w14:textId="77777777" w:rsidR="00BF4C5E" w:rsidRDefault="00000000">
            <w:r>
              <w:t>BPCFRD, STRONG</w:t>
            </w:r>
          </w:p>
        </w:tc>
      </w:tr>
      <w:tr w:rsidR="00BF4C5E" w14:paraId="7AE95A7A" w14:textId="77777777">
        <w:tc>
          <w:tcPr>
            <w:tcW w:w="1728" w:type="dxa"/>
          </w:tcPr>
          <w:p w14:paraId="26182022" w14:textId="77777777" w:rsidR="00BF4C5E" w:rsidRDefault="00000000">
            <w:r>
              <w:t xml:space="preserve">RECAT </w:t>
            </w:r>
          </w:p>
        </w:tc>
        <w:tc>
          <w:tcPr>
            <w:tcW w:w="1728" w:type="dxa"/>
          </w:tcPr>
          <w:p w14:paraId="06957C04" w14:textId="77777777" w:rsidR="00BF4C5E" w:rsidRDefault="00000000">
            <w:r>
              <w:t>Category for Respiratory Test</w:t>
            </w:r>
          </w:p>
        </w:tc>
        <w:tc>
          <w:tcPr>
            <w:tcW w:w="1728" w:type="dxa"/>
          </w:tcPr>
          <w:p w14:paraId="2FC359C1" w14:textId="77777777" w:rsidR="00BF4C5E" w:rsidRDefault="00000000">
            <w:r>
              <w:t>Char</w:t>
            </w:r>
          </w:p>
        </w:tc>
        <w:tc>
          <w:tcPr>
            <w:tcW w:w="1728" w:type="dxa"/>
          </w:tcPr>
          <w:p w14:paraId="745712B5" w14:textId="77777777" w:rsidR="00BF4C5E" w:rsidRDefault="00000000">
            <w:r>
              <w:t>Used to categorize observations across subject</w:t>
            </w:r>
          </w:p>
        </w:tc>
        <w:tc>
          <w:tcPr>
            <w:tcW w:w="1728" w:type="dxa"/>
          </w:tcPr>
          <w:p w14:paraId="4B75A28A" w14:textId="77777777" w:rsidR="00BF4C5E" w:rsidRDefault="00000000">
            <w:r>
              <w:t>BPCFRD</w:t>
            </w:r>
          </w:p>
        </w:tc>
      </w:tr>
      <w:tr w:rsidR="00BF4C5E" w14:paraId="17BB88DB" w14:textId="77777777">
        <w:tc>
          <w:tcPr>
            <w:tcW w:w="1728" w:type="dxa"/>
          </w:tcPr>
          <w:p w14:paraId="6540EC0F" w14:textId="77777777" w:rsidR="00BF4C5E" w:rsidRDefault="00000000">
            <w:r>
              <w:t>REDTC</w:t>
            </w:r>
          </w:p>
        </w:tc>
        <w:tc>
          <w:tcPr>
            <w:tcW w:w="1728" w:type="dxa"/>
          </w:tcPr>
          <w:p w14:paraId="06ACF177" w14:textId="77777777" w:rsidR="00BF4C5E" w:rsidRDefault="00000000">
            <w:r>
              <w:t>Date/Time of Collection</w:t>
            </w:r>
          </w:p>
        </w:tc>
        <w:tc>
          <w:tcPr>
            <w:tcW w:w="1728" w:type="dxa"/>
          </w:tcPr>
          <w:p w14:paraId="33B818EE" w14:textId="77777777" w:rsidR="00BF4C5E" w:rsidRDefault="00000000">
            <w:r>
              <w:t>char</w:t>
            </w:r>
          </w:p>
        </w:tc>
        <w:tc>
          <w:tcPr>
            <w:tcW w:w="1728" w:type="dxa"/>
          </w:tcPr>
          <w:p w14:paraId="38A12CDE" w14:textId="77777777" w:rsidR="00BF4C5E" w:rsidRDefault="00000000">
            <w:r>
              <w:t xml:space="preserve">Date/time of procedure or test. </w:t>
            </w:r>
          </w:p>
        </w:tc>
        <w:tc>
          <w:tcPr>
            <w:tcW w:w="1728" w:type="dxa"/>
          </w:tcPr>
          <w:p w14:paraId="1A43024A" w14:textId="77777777" w:rsidR="00BF4C5E" w:rsidRDefault="00000000">
            <w:r>
              <w:t>BPCFRD, STRONG</w:t>
            </w:r>
          </w:p>
        </w:tc>
      </w:tr>
      <w:tr w:rsidR="00BF4C5E" w14:paraId="45599E5E" w14:textId="77777777">
        <w:tc>
          <w:tcPr>
            <w:tcW w:w="1728" w:type="dxa"/>
          </w:tcPr>
          <w:p w14:paraId="107E0756" w14:textId="77777777" w:rsidR="00BF4C5E" w:rsidRDefault="00000000">
            <w:r>
              <w:t xml:space="preserve">REORRES </w:t>
            </w:r>
          </w:p>
        </w:tc>
        <w:tc>
          <w:tcPr>
            <w:tcW w:w="1728" w:type="dxa"/>
          </w:tcPr>
          <w:p w14:paraId="4DEC368C" w14:textId="77777777" w:rsidR="00BF4C5E" w:rsidRDefault="00000000">
            <w:r>
              <w:t>Result or Finding in Original Units</w:t>
            </w:r>
          </w:p>
        </w:tc>
        <w:tc>
          <w:tcPr>
            <w:tcW w:w="1728" w:type="dxa"/>
          </w:tcPr>
          <w:p w14:paraId="79F57D8F" w14:textId="77777777" w:rsidR="00BF4C5E" w:rsidRDefault="00000000">
            <w:r>
              <w:t>Char</w:t>
            </w:r>
          </w:p>
        </w:tc>
        <w:tc>
          <w:tcPr>
            <w:tcW w:w="1728" w:type="dxa"/>
          </w:tcPr>
          <w:p w14:paraId="59DEDBF2" w14:textId="77777777" w:rsidR="00BF4C5E" w:rsidRDefault="00000000">
            <w:r>
              <w:t>Result of the procedure measurement or finding as originally received or collected.</w:t>
            </w:r>
          </w:p>
        </w:tc>
        <w:tc>
          <w:tcPr>
            <w:tcW w:w="1728" w:type="dxa"/>
          </w:tcPr>
          <w:p w14:paraId="55A8BCA3" w14:textId="77777777" w:rsidR="00BF4C5E" w:rsidRDefault="00000000">
            <w:r>
              <w:t>BPCFRD, STRONG</w:t>
            </w:r>
          </w:p>
        </w:tc>
      </w:tr>
      <w:tr w:rsidR="00BF4C5E" w14:paraId="4EDA65B2" w14:textId="77777777">
        <w:tc>
          <w:tcPr>
            <w:tcW w:w="1728" w:type="dxa"/>
          </w:tcPr>
          <w:p w14:paraId="1A1D5E3B" w14:textId="77777777" w:rsidR="00BF4C5E" w:rsidRDefault="00000000">
            <w:r>
              <w:t>REORRESU</w:t>
            </w:r>
          </w:p>
        </w:tc>
        <w:tc>
          <w:tcPr>
            <w:tcW w:w="1728" w:type="dxa"/>
          </w:tcPr>
          <w:p w14:paraId="73B4CE5A" w14:textId="77777777" w:rsidR="00BF4C5E" w:rsidRDefault="00000000">
            <w:r>
              <w:t xml:space="preserve">Original Units </w:t>
            </w:r>
          </w:p>
        </w:tc>
        <w:tc>
          <w:tcPr>
            <w:tcW w:w="1728" w:type="dxa"/>
          </w:tcPr>
          <w:p w14:paraId="7A5D597D" w14:textId="77777777" w:rsidR="00BF4C5E" w:rsidRDefault="00000000">
            <w:r>
              <w:t>Char</w:t>
            </w:r>
          </w:p>
        </w:tc>
        <w:tc>
          <w:tcPr>
            <w:tcW w:w="1728" w:type="dxa"/>
          </w:tcPr>
          <w:p w14:paraId="6A3F07EB" w14:textId="77777777" w:rsidR="00BF4C5E" w:rsidRDefault="00000000">
            <w:r>
              <w:t>Original units in which the data were collected. The unit for REORRES and REORREF.</w:t>
            </w:r>
          </w:p>
        </w:tc>
        <w:tc>
          <w:tcPr>
            <w:tcW w:w="1728" w:type="dxa"/>
          </w:tcPr>
          <w:p w14:paraId="0F1FB7C9" w14:textId="77777777" w:rsidR="00BF4C5E" w:rsidRDefault="00000000">
            <w:r>
              <w:t>BPCFRD, STRONG</w:t>
            </w:r>
          </w:p>
        </w:tc>
      </w:tr>
      <w:tr w:rsidR="00BF4C5E" w14:paraId="00453B8B" w14:textId="77777777">
        <w:tc>
          <w:tcPr>
            <w:tcW w:w="1728" w:type="dxa"/>
          </w:tcPr>
          <w:p w14:paraId="2B7C490A" w14:textId="77777777" w:rsidR="00BF4C5E" w:rsidRDefault="00000000">
            <w:r>
              <w:t>REREASND</w:t>
            </w:r>
          </w:p>
        </w:tc>
        <w:tc>
          <w:tcPr>
            <w:tcW w:w="1728" w:type="dxa"/>
          </w:tcPr>
          <w:p w14:paraId="5A0AC346" w14:textId="77777777" w:rsidR="00BF4C5E" w:rsidRDefault="00000000">
            <w:r>
              <w:t xml:space="preserve">Reason Not Done </w:t>
            </w:r>
          </w:p>
        </w:tc>
        <w:tc>
          <w:tcPr>
            <w:tcW w:w="1728" w:type="dxa"/>
          </w:tcPr>
          <w:p w14:paraId="69F22892" w14:textId="77777777" w:rsidR="00BF4C5E" w:rsidRDefault="00000000">
            <w:r>
              <w:t>Char</w:t>
            </w:r>
          </w:p>
        </w:tc>
        <w:tc>
          <w:tcPr>
            <w:tcW w:w="1728" w:type="dxa"/>
          </w:tcPr>
          <w:p w14:paraId="0A0B6892" w14:textId="77777777" w:rsidR="00BF4C5E" w:rsidRDefault="00000000">
            <w:r>
              <w:t>Describes why a measurement or test was not performed. Examples: "BROKEN EQUIPMENT", "SUBJECT REFUSED". Used in conjunction with RESTAT when value is "NOT DONE".</w:t>
            </w:r>
          </w:p>
        </w:tc>
        <w:tc>
          <w:tcPr>
            <w:tcW w:w="1728" w:type="dxa"/>
          </w:tcPr>
          <w:p w14:paraId="72B7625B" w14:textId="77777777" w:rsidR="00BF4C5E" w:rsidRDefault="00000000">
            <w:r>
              <w:t>BPCFRD, STRONG</w:t>
            </w:r>
          </w:p>
        </w:tc>
      </w:tr>
      <w:tr w:rsidR="00BF4C5E" w14:paraId="168A572C" w14:textId="77777777">
        <w:tc>
          <w:tcPr>
            <w:tcW w:w="1728" w:type="dxa"/>
          </w:tcPr>
          <w:p w14:paraId="7B09E7FC" w14:textId="77777777" w:rsidR="00BF4C5E" w:rsidRDefault="00000000">
            <w:r>
              <w:t>REREFID</w:t>
            </w:r>
          </w:p>
        </w:tc>
        <w:tc>
          <w:tcPr>
            <w:tcW w:w="1728" w:type="dxa"/>
          </w:tcPr>
          <w:p w14:paraId="461599FF" w14:textId="77777777" w:rsidR="00BF4C5E" w:rsidRDefault="00000000">
            <w:r>
              <w:t>Reference ID</w:t>
            </w:r>
          </w:p>
        </w:tc>
        <w:tc>
          <w:tcPr>
            <w:tcW w:w="1728" w:type="dxa"/>
          </w:tcPr>
          <w:p w14:paraId="45C19FA2" w14:textId="77777777" w:rsidR="00BF4C5E" w:rsidRDefault="00000000">
            <w:r>
              <w:t>Char</w:t>
            </w:r>
          </w:p>
        </w:tc>
        <w:tc>
          <w:tcPr>
            <w:tcW w:w="1728" w:type="dxa"/>
          </w:tcPr>
          <w:p w14:paraId="3015D515" w14:textId="77777777" w:rsidR="00BF4C5E" w:rsidRDefault="00000000">
            <w:r>
              <w:t>Optional internal or external procedure identifier.</w:t>
            </w:r>
          </w:p>
        </w:tc>
        <w:tc>
          <w:tcPr>
            <w:tcW w:w="1728" w:type="dxa"/>
          </w:tcPr>
          <w:p w14:paraId="509C4831" w14:textId="77777777" w:rsidR="00BF4C5E" w:rsidRDefault="00000000">
            <w:r>
              <w:t>BPCFRD, STRONG</w:t>
            </w:r>
          </w:p>
        </w:tc>
      </w:tr>
      <w:tr w:rsidR="00BF4C5E" w14:paraId="2CB25B2B" w14:textId="77777777">
        <w:tc>
          <w:tcPr>
            <w:tcW w:w="1728" w:type="dxa"/>
          </w:tcPr>
          <w:p w14:paraId="543EDE84" w14:textId="77777777" w:rsidR="00BF4C5E" w:rsidRDefault="00000000">
            <w:r>
              <w:t xml:space="preserve">RESCAT </w:t>
            </w:r>
          </w:p>
        </w:tc>
        <w:tc>
          <w:tcPr>
            <w:tcW w:w="1728" w:type="dxa"/>
          </w:tcPr>
          <w:p w14:paraId="0AEB5C40" w14:textId="77777777" w:rsidR="00BF4C5E" w:rsidRDefault="00000000">
            <w:r>
              <w:t>Subcategory for Respiratory Test</w:t>
            </w:r>
          </w:p>
        </w:tc>
        <w:tc>
          <w:tcPr>
            <w:tcW w:w="1728" w:type="dxa"/>
          </w:tcPr>
          <w:p w14:paraId="023EC51E" w14:textId="77777777" w:rsidR="00BF4C5E" w:rsidRDefault="00000000">
            <w:r>
              <w:t>Char</w:t>
            </w:r>
          </w:p>
        </w:tc>
        <w:tc>
          <w:tcPr>
            <w:tcW w:w="1728" w:type="dxa"/>
          </w:tcPr>
          <w:p w14:paraId="3D1CB669" w14:textId="77777777" w:rsidR="00BF4C5E" w:rsidRDefault="00000000">
            <w:r>
              <w:t>A further categorization.</w:t>
            </w:r>
          </w:p>
        </w:tc>
        <w:tc>
          <w:tcPr>
            <w:tcW w:w="1728" w:type="dxa"/>
          </w:tcPr>
          <w:p w14:paraId="118EC1ED" w14:textId="77777777" w:rsidR="00BF4C5E" w:rsidRDefault="00000000">
            <w:r>
              <w:t>BPCFRD</w:t>
            </w:r>
          </w:p>
        </w:tc>
      </w:tr>
      <w:tr w:rsidR="00BF4C5E" w14:paraId="5175C831" w14:textId="77777777">
        <w:tc>
          <w:tcPr>
            <w:tcW w:w="1728" w:type="dxa"/>
          </w:tcPr>
          <w:p w14:paraId="516051B1" w14:textId="77777777" w:rsidR="00BF4C5E" w:rsidRDefault="00000000">
            <w:r>
              <w:t>RESEQ</w:t>
            </w:r>
          </w:p>
        </w:tc>
        <w:tc>
          <w:tcPr>
            <w:tcW w:w="1728" w:type="dxa"/>
          </w:tcPr>
          <w:p w14:paraId="772AE1AB" w14:textId="77777777" w:rsidR="00BF4C5E" w:rsidRDefault="00000000">
            <w:r>
              <w:t>Sequence Number</w:t>
            </w:r>
          </w:p>
        </w:tc>
        <w:tc>
          <w:tcPr>
            <w:tcW w:w="1728" w:type="dxa"/>
          </w:tcPr>
          <w:p w14:paraId="43204C51" w14:textId="77777777" w:rsidR="00BF4C5E" w:rsidRDefault="00000000">
            <w:r>
              <w:t>Char</w:t>
            </w:r>
          </w:p>
        </w:tc>
        <w:tc>
          <w:tcPr>
            <w:tcW w:w="1728" w:type="dxa"/>
          </w:tcPr>
          <w:p w14:paraId="491C882E" w14:textId="77777777" w:rsidR="00BF4C5E" w:rsidRDefault="00000000">
            <w:r>
              <w:t xml:space="preserve">Sequence number to </w:t>
            </w:r>
            <w:r>
              <w:lastRenderedPageBreak/>
              <w:t>ensure uniqueness of records within a dataset for a subject. May be any valid</w:t>
            </w:r>
            <w:r>
              <w:br/>
              <w:t>number (including decimals) and does not have to start at 1.</w:t>
            </w:r>
          </w:p>
        </w:tc>
        <w:tc>
          <w:tcPr>
            <w:tcW w:w="1728" w:type="dxa"/>
          </w:tcPr>
          <w:p w14:paraId="66A134DC" w14:textId="77777777" w:rsidR="00BF4C5E" w:rsidRDefault="00000000">
            <w:r>
              <w:lastRenderedPageBreak/>
              <w:t>BPCFRD, STRONG</w:t>
            </w:r>
          </w:p>
        </w:tc>
      </w:tr>
      <w:tr w:rsidR="00BF4C5E" w14:paraId="5C3FF549" w14:textId="77777777">
        <w:tc>
          <w:tcPr>
            <w:tcW w:w="1728" w:type="dxa"/>
          </w:tcPr>
          <w:p w14:paraId="2E8DEBB3" w14:textId="77777777" w:rsidR="00BF4C5E" w:rsidRDefault="00000000">
            <w:r>
              <w:t xml:space="preserve">RESTAT </w:t>
            </w:r>
          </w:p>
        </w:tc>
        <w:tc>
          <w:tcPr>
            <w:tcW w:w="1728" w:type="dxa"/>
          </w:tcPr>
          <w:p w14:paraId="1597FB16" w14:textId="77777777" w:rsidR="00BF4C5E" w:rsidRDefault="00000000">
            <w:r>
              <w:t xml:space="preserve">Completion Status </w:t>
            </w:r>
          </w:p>
        </w:tc>
        <w:tc>
          <w:tcPr>
            <w:tcW w:w="1728" w:type="dxa"/>
          </w:tcPr>
          <w:p w14:paraId="0288324B" w14:textId="77777777" w:rsidR="00BF4C5E" w:rsidRDefault="00000000">
            <w:r>
              <w:t>Char</w:t>
            </w:r>
          </w:p>
        </w:tc>
        <w:tc>
          <w:tcPr>
            <w:tcW w:w="1728" w:type="dxa"/>
          </w:tcPr>
          <w:p w14:paraId="3DFE1CAC" w14:textId="77777777" w:rsidR="00BF4C5E" w:rsidRDefault="00000000">
            <w:r>
              <w:t>Used to indicate that a test was not done or a measurement was not taken. Should be null if a result exists in REORRES.</w:t>
            </w:r>
          </w:p>
        </w:tc>
        <w:tc>
          <w:tcPr>
            <w:tcW w:w="1728" w:type="dxa"/>
          </w:tcPr>
          <w:p w14:paraId="589EB984" w14:textId="77777777" w:rsidR="00BF4C5E" w:rsidRDefault="00000000">
            <w:r>
              <w:t>BPCFRD, STRONG</w:t>
            </w:r>
          </w:p>
        </w:tc>
      </w:tr>
      <w:tr w:rsidR="00BF4C5E" w14:paraId="044EDAFA" w14:textId="77777777">
        <w:tc>
          <w:tcPr>
            <w:tcW w:w="1728" w:type="dxa"/>
          </w:tcPr>
          <w:p w14:paraId="1CB1E6C9" w14:textId="77777777" w:rsidR="00BF4C5E" w:rsidRDefault="00000000">
            <w:r>
              <w:t>RETEST</w:t>
            </w:r>
          </w:p>
        </w:tc>
        <w:tc>
          <w:tcPr>
            <w:tcW w:w="1728" w:type="dxa"/>
          </w:tcPr>
          <w:p w14:paraId="6FEF6AC2" w14:textId="77777777" w:rsidR="00BF4C5E" w:rsidRDefault="00000000">
            <w:r>
              <w:t>Name of Respiratory Test</w:t>
            </w:r>
          </w:p>
        </w:tc>
        <w:tc>
          <w:tcPr>
            <w:tcW w:w="1728" w:type="dxa"/>
          </w:tcPr>
          <w:p w14:paraId="4EDF8817" w14:textId="77777777" w:rsidR="00BF4C5E" w:rsidRDefault="00000000">
            <w:r>
              <w:t>Char</w:t>
            </w:r>
          </w:p>
        </w:tc>
        <w:tc>
          <w:tcPr>
            <w:tcW w:w="1728" w:type="dxa"/>
          </w:tcPr>
          <w:p w14:paraId="7074BEAF" w14:textId="77777777" w:rsidR="00BF4C5E" w:rsidRDefault="00000000">
            <w:r>
              <w:t xml:space="preserve">Verbatim name of the test or examination used to obtain the measurement or finding. The value in RETEST cannot be longer than 40 characters. Examples: "Forced Expiratory Volume in 1 Second", "Forced Vital Capacity". </w:t>
            </w:r>
          </w:p>
        </w:tc>
        <w:tc>
          <w:tcPr>
            <w:tcW w:w="1728" w:type="dxa"/>
          </w:tcPr>
          <w:p w14:paraId="49C421BB" w14:textId="77777777" w:rsidR="00BF4C5E" w:rsidRDefault="00000000">
            <w:r>
              <w:t>BPCFRD, STRONG</w:t>
            </w:r>
          </w:p>
        </w:tc>
      </w:tr>
      <w:tr w:rsidR="00BF4C5E" w14:paraId="1BD653BF" w14:textId="77777777">
        <w:tc>
          <w:tcPr>
            <w:tcW w:w="1728" w:type="dxa"/>
          </w:tcPr>
          <w:p w14:paraId="60336CB4" w14:textId="77777777" w:rsidR="00BF4C5E" w:rsidRDefault="00000000">
            <w:r>
              <w:t xml:space="preserve">RETESTCD </w:t>
            </w:r>
          </w:p>
        </w:tc>
        <w:tc>
          <w:tcPr>
            <w:tcW w:w="1728" w:type="dxa"/>
          </w:tcPr>
          <w:p w14:paraId="2FDE24F6" w14:textId="77777777" w:rsidR="00BF4C5E" w:rsidRDefault="00000000">
            <w:r>
              <w:t>Short Name of Respiratory Test</w:t>
            </w:r>
          </w:p>
        </w:tc>
        <w:tc>
          <w:tcPr>
            <w:tcW w:w="1728" w:type="dxa"/>
          </w:tcPr>
          <w:p w14:paraId="783CB699" w14:textId="77777777" w:rsidR="00BF4C5E" w:rsidRDefault="00000000">
            <w:r>
              <w:t>Char</w:t>
            </w:r>
          </w:p>
        </w:tc>
        <w:tc>
          <w:tcPr>
            <w:tcW w:w="1728" w:type="dxa"/>
          </w:tcPr>
          <w:p w14:paraId="4C36057D" w14:textId="77777777" w:rsidR="00BF4C5E" w:rsidRDefault="00000000">
            <w:r>
              <w:t>Short name of the measurement, test, or examination. It can be used as a column name when</w:t>
            </w:r>
            <w:r>
              <w:br/>
              <w:t xml:space="preserve">converting a dataset from a vertical format to a horizontal format. The </w:t>
            </w:r>
            <w:r>
              <w:lastRenderedPageBreak/>
              <w:t xml:space="preserve">value in RETESTCD cannot belonger than 8 characters, nor can it start with a number (e.g., "1TEST" is not valid). RETESTCD cannot contain characters other than letters, numbers, or underscores. Examples: "FEV1", "FVC". </w:t>
            </w:r>
          </w:p>
        </w:tc>
        <w:tc>
          <w:tcPr>
            <w:tcW w:w="1728" w:type="dxa"/>
          </w:tcPr>
          <w:p w14:paraId="4F7D7AA1" w14:textId="77777777" w:rsidR="00BF4C5E" w:rsidRDefault="00000000">
            <w:r>
              <w:lastRenderedPageBreak/>
              <w:t>BPCFRD, STRONG</w:t>
            </w:r>
          </w:p>
        </w:tc>
      </w:tr>
      <w:tr w:rsidR="00BF4C5E" w14:paraId="3274CB7C" w14:textId="77777777">
        <w:tc>
          <w:tcPr>
            <w:tcW w:w="1728" w:type="dxa"/>
          </w:tcPr>
          <w:p w14:paraId="08579763" w14:textId="77777777" w:rsidR="00BF4C5E" w:rsidRDefault="00000000">
            <w:r>
              <w:t>STUDYID</w:t>
            </w:r>
          </w:p>
        </w:tc>
        <w:tc>
          <w:tcPr>
            <w:tcW w:w="1728" w:type="dxa"/>
          </w:tcPr>
          <w:p w14:paraId="23577201" w14:textId="77777777" w:rsidR="00BF4C5E" w:rsidRDefault="00000000">
            <w:r>
              <w:t>Study Identifier</w:t>
            </w:r>
          </w:p>
        </w:tc>
        <w:tc>
          <w:tcPr>
            <w:tcW w:w="1728" w:type="dxa"/>
          </w:tcPr>
          <w:p w14:paraId="6CBD5D50" w14:textId="77777777" w:rsidR="00BF4C5E" w:rsidRDefault="00000000">
            <w:r>
              <w:t>Char</w:t>
            </w:r>
          </w:p>
        </w:tc>
        <w:tc>
          <w:tcPr>
            <w:tcW w:w="1728" w:type="dxa"/>
          </w:tcPr>
          <w:p w14:paraId="37B1B4CF" w14:textId="77777777" w:rsidR="00BF4C5E" w:rsidRDefault="00000000">
            <w:r>
              <w:t>Unique identifier for a study.</w:t>
            </w:r>
          </w:p>
        </w:tc>
        <w:tc>
          <w:tcPr>
            <w:tcW w:w="1728" w:type="dxa"/>
          </w:tcPr>
          <w:p w14:paraId="37722EA9" w14:textId="77777777" w:rsidR="00BF4C5E" w:rsidRDefault="00000000">
            <w:r>
              <w:t>BPCFRD, STRONG</w:t>
            </w:r>
          </w:p>
        </w:tc>
      </w:tr>
      <w:tr w:rsidR="00BF4C5E" w14:paraId="07580825" w14:textId="77777777">
        <w:tc>
          <w:tcPr>
            <w:tcW w:w="1728" w:type="dxa"/>
          </w:tcPr>
          <w:p w14:paraId="45AF0F77" w14:textId="77777777" w:rsidR="00BF4C5E" w:rsidRDefault="00000000">
            <w:r>
              <w:t>SUBJID</w:t>
            </w:r>
          </w:p>
        </w:tc>
        <w:tc>
          <w:tcPr>
            <w:tcW w:w="1728" w:type="dxa"/>
          </w:tcPr>
          <w:p w14:paraId="67F123A4" w14:textId="77777777" w:rsidR="00BF4C5E" w:rsidRDefault="00000000">
            <w:r>
              <w:t>Subject Identifier for the study</w:t>
            </w:r>
          </w:p>
        </w:tc>
        <w:tc>
          <w:tcPr>
            <w:tcW w:w="1728" w:type="dxa"/>
          </w:tcPr>
          <w:p w14:paraId="28F13B7F" w14:textId="77777777" w:rsidR="00BF4C5E" w:rsidRDefault="00000000">
            <w:r>
              <w:t>Char</w:t>
            </w:r>
          </w:p>
        </w:tc>
        <w:tc>
          <w:tcPr>
            <w:tcW w:w="1728" w:type="dxa"/>
          </w:tcPr>
          <w:p w14:paraId="498446B6" w14:textId="77777777" w:rsidR="00BF4C5E" w:rsidRDefault="00000000">
            <w:r>
              <w:t xml:space="preserve">Subject identifier, which must be unique within the study. Often the ID of the subject as recorded on a CRF. </w:t>
            </w:r>
          </w:p>
        </w:tc>
        <w:tc>
          <w:tcPr>
            <w:tcW w:w="1728" w:type="dxa"/>
          </w:tcPr>
          <w:p w14:paraId="72998A35" w14:textId="77777777" w:rsidR="00BF4C5E" w:rsidRDefault="00000000">
            <w:r>
              <w:t>BPCFRD, STRONG</w:t>
            </w:r>
          </w:p>
        </w:tc>
      </w:tr>
      <w:tr w:rsidR="00BF4C5E" w14:paraId="31C7A759" w14:textId="77777777">
        <w:tc>
          <w:tcPr>
            <w:tcW w:w="1728" w:type="dxa"/>
          </w:tcPr>
          <w:p w14:paraId="573D34B4" w14:textId="77777777" w:rsidR="00BF4C5E" w:rsidRDefault="00000000">
            <w:r>
              <w:t>USUBJID</w:t>
            </w:r>
          </w:p>
        </w:tc>
        <w:tc>
          <w:tcPr>
            <w:tcW w:w="1728" w:type="dxa"/>
          </w:tcPr>
          <w:p w14:paraId="621BBF3F" w14:textId="77777777" w:rsidR="00BF4C5E" w:rsidRDefault="00000000">
            <w:r>
              <w:t>Unique Subject Identifier</w:t>
            </w:r>
          </w:p>
        </w:tc>
        <w:tc>
          <w:tcPr>
            <w:tcW w:w="1728" w:type="dxa"/>
          </w:tcPr>
          <w:p w14:paraId="5D84B644" w14:textId="77777777" w:rsidR="00BF4C5E" w:rsidRDefault="00000000">
            <w:r>
              <w:t>Char</w:t>
            </w:r>
          </w:p>
        </w:tc>
        <w:tc>
          <w:tcPr>
            <w:tcW w:w="1728" w:type="dxa"/>
          </w:tcPr>
          <w:p w14:paraId="47513B80" w14:textId="77777777" w:rsidR="00BF4C5E" w:rsidRDefault="00000000">
            <w:r>
              <w:t xml:space="preserve">Identifier used to uniquely identify a subject across </w:t>
            </w:r>
          </w:p>
        </w:tc>
        <w:tc>
          <w:tcPr>
            <w:tcW w:w="1728" w:type="dxa"/>
          </w:tcPr>
          <w:p w14:paraId="12646D74" w14:textId="77777777" w:rsidR="00BF4C5E" w:rsidRDefault="00000000">
            <w:r>
              <w:t>BPCFRD, STRONG</w:t>
            </w:r>
          </w:p>
        </w:tc>
      </w:tr>
      <w:tr w:rsidR="00BF4C5E" w14:paraId="31B31096" w14:textId="77777777">
        <w:tc>
          <w:tcPr>
            <w:tcW w:w="1728" w:type="dxa"/>
          </w:tcPr>
          <w:p w14:paraId="536BE19D" w14:textId="77777777" w:rsidR="00BF4C5E" w:rsidRDefault="00000000">
            <w:r>
              <w:t>VISIT</w:t>
            </w:r>
          </w:p>
        </w:tc>
        <w:tc>
          <w:tcPr>
            <w:tcW w:w="1728" w:type="dxa"/>
          </w:tcPr>
          <w:p w14:paraId="6CBB2D88" w14:textId="77777777" w:rsidR="00BF4C5E" w:rsidRDefault="00000000">
            <w:r>
              <w:t>Visit record was collected</w:t>
            </w:r>
          </w:p>
        </w:tc>
        <w:tc>
          <w:tcPr>
            <w:tcW w:w="1728" w:type="dxa"/>
          </w:tcPr>
          <w:p w14:paraId="63CEB104" w14:textId="77777777" w:rsidR="00BF4C5E" w:rsidRDefault="00000000">
            <w:r>
              <w:t>Char</w:t>
            </w:r>
          </w:p>
        </w:tc>
        <w:tc>
          <w:tcPr>
            <w:tcW w:w="1728" w:type="dxa"/>
          </w:tcPr>
          <w:p w14:paraId="0B69D4FA" w14:textId="77777777" w:rsidR="00BF4C5E" w:rsidRDefault="00000000">
            <w:r>
              <w:t>Visit record was collected</w:t>
            </w:r>
          </w:p>
        </w:tc>
        <w:tc>
          <w:tcPr>
            <w:tcW w:w="1728" w:type="dxa"/>
          </w:tcPr>
          <w:p w14:paraId="761C2B39" w14:textId="77777777" w:rsidR="00BF4C5E" w:rsidRDefault="00000000">
            <w:r>
              <w:t>BPCFRD, STRONG</w:t>
            </w:r>
          </w:p>
        </w:tc>
      </w:tr>
      <w:tr w:rsidR="00BF4C5E" w14:paraId="516CFEB3" w14:textId="77777777">
        <w:tc>
          <w:tcPr>
            <w:tcW w:w="1728" w:type="dxa"/>
          </w:tcPr>
          <w:p w14:paraId="3D900D1B" w14:textId="77777777" w:rsidR="00BF4C5E" w:rsidRDefault="00000000">
            <w:r>
              <w:t>VISITNUM</w:t>
            </w:r>
          </w:p>
        </w:tc>
        <w:tc>
          <w:tcPr>
            <w:tcW w:w="1728" w:type="dxa"/>
          </w:tcPr>
          <w:p w14:paraId="5A538AA4" w14:textId="77777777" w:rsidR="00BF4C5E" w:rsidRDefault="00000000">
            <w:r>
              <w:t xml:space="preserve">Visit Number </w:t>
            </w:r>
          </w:p>
        </w:tc>
        <w:tc>
          <w:tcPr>
            <w:tcW w:w="1728" w:type="dxa"/>
          </w:tcPr>
          <w:p w14:paraId="51FA9A81" w14:textId="77777777" w:rsidR="00BF4C5E" w:rsidRDefault="00000000">
            <w:r>
              <w:t>Num</w:t>
            </w:r>
          </w:p>
        </w:tc>
        <w:tc>
          <w:tcPr>
            <w:tcW w:w="1728" w:type="dxa"/>
          </w:tcPr>
          <w:p w14:paraId="16063A68" w14:textId="77777777" w:rsidR="00BF4C5E" w:rsidRDefault="00000000">
            <w:r>
              <w:t>Clinical encounter number. Numeric version of VISIT, used for sorting.</w:t>
            </w:r>
          </w:p>
        </w:tc>
        <w:tc>
          <w:tcPr>
            <w:tcW w:w="1728" w:type="dxa"/>
          </w:tcPr>
          <w:p w14:paraId="07FB5EB5" w14:textId="77777777" w:rsidR="00BF4C5E" w:rsidRDefault="00000000">
            <w:r>
              <w:t>BPCFRD, STRONG</w:t>
            </w:r>
          </w:p>
        </w:tc>
      </w:tr>
    </w:tbl>
    <w:p w14:paraId="5D73F4AA" w14:textId="77777777" w:rsidR="00BF4C5E" w:rsidRDefault="00000000">
      <w:r>
        <w:br w:type="page"/>
      </w:r>
    </w:p>
    <w:p w14:paraId="447DFD37" w14:textId="77777777" w:rsidR="00BF4C5E" w:rsidRDefault="00000000">
      <w:pPr>
        <w:pStyle w:val="Heading1"/>
      </w:pPr>
      <w:r>
        <w:lastRenderedPageBreak/>
        <w:t>TI</w:t>
      </w:r>
    </w:p>
    <w:tbl>
      <w:tblPr>
        <w:tblStyle w:val="TableGrid"/>
        <w:tblW w:w="0" w:type="auto"/>
        <w:tblLook w:val="04A0" w:firstRow="1" w:lastRow="0" w:firstColumn="1" w:lastColumn="0" w:noHBand="0" w:noVBand="1"/>
      </w:tblPr>
      <w:tblGrid>
        <w:gridCol w:w="1424"/>
        <w:gridCol w:w="2947"/>
        <w:gridCol w:w="1099"/>
        <w:gridCol w:w="2098"/>
        <w:gridCol w:w="1288"/>
      </w:tblGrid>
      <w:tr w:rsidR="00BF4C5E" w14:paraId="52DDD1C5" w14:textId="77777777">
        <w:tc>
          <w:tcPr>
            <w:tcW w:w="1728" w:type="dxa"/>
          </w:tcPr>
          <w:p w14:paraId="3068108E" w14:textId="77777777" w:rsidR="00BF4C5E" w:rsidRDefault="00000000">
            <w:r>
              <w:t>Variable</w:t>
            </w:r>
          </w:p>
        </w:tc>
        <w:tc>
          <w:tcPr>
            <w:tcW w:w="1728" w:type="dxa"/>
          </w:tcPr>
          <w:p w14:paraId="234FEECE" w14:textId="77777777" w:rsidR="00BF4C5E" w:rsidRDefault="00000000">
            <w:r>
              <w:t>Label</w:t>
            </w:r>
          </w:p>
        </w:tc>
        <w:tc>
          <w:tcPr>
            <w:tcW w:w="1728" w:type="dxa"/>
          </w:tcPr>
          <w:p w14:paraId="4C8918CC" w14:textId="77777777" w:rsidR="00BF4C5E" w:rsidRDefault="00000000">
            <w:r>
              <w:t>Type</w:t>
            </w:r>
          </w:p>
        </w:tc>
        <w:tc>
          <w:tcPr>
            <w:tcW w:w="1728" w:type="dxa"/>
          </w:tcPr>
          <w:p w14:paraId="42891A48" w14:textId="77777777" w:rsidR="00BF4C5E" w:rsidRDefault="00000000">
            <w:r>
              <w:t>Comment</w:t>
            </w:r>
          </w:p>
        </w:tc>
        <w:tc>
          <w:tcPr>
            <w:tcW w:w="1728" w:type="dxa"/>
          </w:tcPr>
          <w:p w14:paraId="20C223A2" w14:textId="77777777" w:rsidR="00BF4C5E" w:rsidRDefault="00000000">
            <w:r>
              <w:t>Study</w:t>
            </w:r>
          </w:p>
        </w:tc>
      </w:tr>
      <w:tr w:rsidR="00BF4C5E" w14:paraId="224A9C55" w14:textId="77777777">
        <w:tc>
          <w:tcPr>
            <w:tcW w:w="1728" w:type="dxa"/>
          </w:tcPr>
          <w:p w14:paraId="22C55D31" w14:textId="77777777" w:rsidR="00BF4C5E" w:rsidRDefault="00000000">
            <w:r>
              <w:t>DOMAIN</w:t>
            </w:r>
          </w:p>
        </w:tc>
        <w:tc>
          <w:tcPr>
            <w:tcW w:w="1728" w:type="dxa"/>
          </w:tcPr>
          <w:p w14:paraId="0894E67D" w14:textId="77777777" w:rsidR="00BF4C5E" w:rsidRDefault="00000000">
            <w:r>
              <w:t>Domain Abbreviation</w:t>
            </w:r>
          </w:p>
        </w:tc>
        <w:tc>
          <w:tcPr>
            <w:tcW w:w="1728" w:type="dxa"/>
          </w:tcPr>
          <w:p w14:paraId="535AFA0A" w14:textId="77777777" w:rsidR="00BF4C5E" w:rsidRDefault="00000000">
            <w:r>
              <w:t>Char</w:t>
            </w:r>
          </w:p>
        </w:tc>
        <w:tc>
          <w:tcPr>
            <w:tcW w:w="1728" w:type="dxa"/>
          </w:tcPr>
          <w:p w14:paraId="6437270D" w14:textId="77777777" w:rsidR="00BF4C5E" w:rsidRDefault="00000000">
            <w:r>
              <w:t>Two-character abbreviation for the domain.</w:t>
            </w:r>
          </w:p>
        </w:tc>
        <w:tc>
          <w:tcPr>
            <w:tcW w:w="1728" w:type="dxa"/>
          </w:tcPr>
          <w:p w14:paraId="32E1FA43" w14:textId="77777777" w:rsidR="00BF4C5E" w:rsidRDefault="00000000">
            <w:r>
              <w:t>BPCFRD</w:t>
            </w:r>
          </w:p>
        </w:tc>
      </w:tr>
      <w:tr w:rsidR="00BF4C5E" w14:paraId="28133D87" w14:textId="77777777">
        <w:tc>
          <w:tcPr>
            <w:tcW w:w="1728" w:type="dxa"/>
          </w:tcPr>
          <w:p w14:paraId="235C2101" w14:textId="77777777" w:rsidR="00BF4C5E" w:rsidRDefault="00000000">
            <w:r>
              <w:t xml:space="preserve">IECAT </w:t>
            </w:r>
          </w:p>
        </w:tc>
        <w:tc>
          <w:tcPr>
            <w:tcW w:w="1728" w:type="dxa"/>
          </w:tcPr>
          <w:p w14:paraId="206AD8B7" w14:textId="77777777" w:rsidR="00BF4C5E" w:rsidRDefault="00000000">
            <w:r>
              <w:t>Inclusion/Exclusion Category</w:t>
            </w:r>
          </w:p>
        </w:tc>
        <w:tc>
          <w:tcPr>
            <w:tcW w:w="1728" w:type="dxa"/>
          </w:tcPr>
          <w:p w14:paraId="3E08A48B" w14:textId="77777777" w:rsidR="00BF4C5E" w:rsidRDefault="00000000">
            <w:r>
              <w:t>Char</w:t>
            </w:r>
          </w:p>
        </w:tc>
        <w:tc>
          <w:tcPr>
            <w:tcW w:w="1728" w:type="dxa"/>
          </w:tcPr>
          <w:p w14:paraId="6C9D4DF2" w14:textId="77777777" w:rsidR="00BF4C5E" w:rsidRDefault="00000000">
            <w:r>
              <w:t xml:space="preserve">Used for categorization of the inclusion or exclusion criteria. </w:t>
            </w:r>
          </w:p>
        </w:tc>
        <w:tc>
          <w:tcPr>
            <w:tcW w:w="1728" w:type="dxa"/>
          </w:tcPr>
          <w:p w14:paraId="69C43ADE" w14:textId="77777777" w:rsidR="00BF4C5E" w:rsidRDefault="00000000">
            <w:r>
              <w:t>BPCFRD</w:t>
            </w:r>
          </w:p>
        </w:tc>
      </w:tr>
      <w:tr w:rsidR="00BF4C5E" w14:paraId="2223EF55" w14:textId="77777777">
        <w:tc>
          <w:tcPr>
            <w:tcW w:w="1728" w:type="dxa"/>
          </w:tcPr>
          <w:p w14:paraId="052C2695" w14:textId="77777777" w:rsidR="00BF4C5E" w:rsidRDefault="00000000">
            <w:r>
              <w:t xml:space="preserve">IESCAT </w:t>
            </w:r>
          </w:p>
        </w:tc>
        <w:tc>
          <w:tcPr>
            <w:tcW w:w="1728" w:type="dxa"/>
          </w:tcPr>
          <w:p w14:paraId="09D0E0FF" w14:textId="77777777" w:rsidR="00BF4C5E" w:rsidRDefault="00000000">
            <w:r>
              <w:t>Inclusion/Exclusion</w:t>
            </w:r>
            <w:r>
              <w:br/>
              <w:t>Subcategory</w:t>
            </w:r>
          </w:p>
        </w:tc>
        <w:tc>
          <w:tcPr>
            <w:tcW w:w="1728" w:type="dxa"/>
          </w:tcPr>
          <w:p w14:paraId="2D545953" w14:textId="77777777" w:rsidR="00BF4C5E" w:rsidRDefault="00000000">
            <w:r>
              <w:t>Char</w:t>
            </w:r>
          </w:p>
        </w:tc>
        <w:tc>
          <w:tcPr>
            <w:tcW w:w="1728" w:type="dxa"/>
          </w:tcPr>
          <w:p w14:paraId="17F391F5" w14:textId="77777777" w:rsidR="00BF4C5E" w:rsidRDefault="00000000">
            <w:r>
              <w:t>A further categorization of the exception criterion. Can be used to distinguish criteria for a sub-study or to categorize as major or minor exceptions.</w:t>
            </w:r>
          </w:p>
        </w:tc>
        <w:tc>
          <w:tcPr>
            <w:tcW w:w="1728" w:type="dxa"/>
          </w:tcPr>
          <w:p w14:paraId="76331E72" w14:textId="77777777" w:rsidR="00BF4C5E" w:rsidRDefault="00000000">
            <w:r>
              <w:t>BPCFRD</w:t>
            </w:r>
          </w:p>
        </w:tc>
      </w:tr>
      <w:tr w:rsidR="00BF4C5E" w14:paraId="4DF82440" w14:textId="77777777">
        <w:tc>
          <w:tcPr>
            <w:tcW w:w="1728" w:type="dxa"/>
          </w:tcPr>
          <w:p w14:paraId="57A1435B" w14:textId="77777777" w:rsidR="00BF4C5E" w:rsidRDefault="00000000">
            <w:r>
              <w:t xml:space="preserve">IETEST </w:t>
            </w:r>
          </w:p>
        </w:tc>
        <w:tc>
          <w:tcPr>
            <w:tcW w:w="1728" w:type="dxa"/>
          </w:tcPr>
          <w:p w14:paraId="60A1CBBB" w14:textId="77777777" w:rsidR="00BF4C5E" w:rsidRDefault="00000000">
            <w:r>
              <w:t>Inclusion/ExclusionCriterion</w:t>
            </w:r>
          </w:p>
        </w:tc>
        <w:tc>
          <w:tcPr>
            <w:tcW w:w="1728" w:type="dxa"/>
          </w:tcPr>
          <w:p w14:paraId="3A119E53" w14:textId="77777777" w:rsidR="00BF4C5E" w:rsidRDefault="00000000">
            <w:r>
              <w:t>Char</w:t>
            </w:r>
          </w:p>
        </w:tc>
        <w:tc>
          <w:tcPr>
            <w:tcW w:w="1728" w:type="dxa"/>
          </w:tcPr>
          <w:p w14:paraId="50F3A460" w14:textId="77777777" w:rsidR="00BF4C5E" w:rsidRDefault="00000000">
            <w:r>
              <w:t xml:space="preserve">Full text of the inclusion or exclusion criterion. </w:t>
            </w:r>
          </w:p>
        </w:tc>
        <w:tc>
          <w:tcPr>
            <w:tcW w:w="1728" w:type="dxa"/>
          </w:tcPr>
          <w:p w14:paraId="2DF5E8FE" w14:textId="77777777" w:rsidR="00BF4C5E" w:rsidRDefault="00000000">
            <w:r>
              <w:t>BPCFRD</w:t>
            </w:r>
          </w:p>
        </w:tc>
      </w:tr>
      <w:tr w:rsidR="00BF4C5E" w14:paraId="24D9A081" w14:textId="77777777">
        <w:tc>
          <w:tcPr>
            <w:tcW w:w="1728" w:type="dxa"/>
          </w:tcPr>
          <w:p w14:paraId="43938C22" w14:textId="77777777" w:rsidR="00BF4C5E" w:rsidRDefault="00000000">
            <w:r>
              <w:t>IETESTCD</w:t>
            </w:r>
          </w:p>
        </w:tc>
        <w:tc>
          <w:tcPr>
            <w:tcW w:w="1728" w:type="dxa"/>
          </w:tcPr>
          <w:p w14:paraId="0E73C8E0" w14:textId="77777777" w:rsidR="00BF4C5E" w:rsidRDefault="00000000">
            <w:r>
              <w:t>Incl/Excl Criterion Short Name</w:t>
            </w:r>
          </w:p>
        </w:tc>
        <w:tc>
          <w:tcPr>
            <w:tcW w:w="1728" w:type="dxa"/>
          </w:tcPr>
          <w:p w14:paraId="0AEDE8A9" w14:textId="77777777" w:rsidR="00BF4C5E" w:rsidRDefault="00000000">
            <w:r>
              <w:t>Char</w:t>
            </w:r>
          </w:p>
        </w:tc>
        <w:tc>
          <w:tcPr>
            <w:tcW w:w="1728" w:type="dxa"/>
          </w:tcPr>
          <w:p w14:paraId="6403401C" w14:textId="77777777" w:rsidR="00BF4C5E" w:rsidRDefault="00000000">
            <w:r>
              <w:t xml:space="preserve">Short name IETEST. It can be used as a column name when converting a dataset from a vertical to a horizontal format. </w:t>
            </w:r>
          </w:p>
        </w:tc>
        <w:tc>
          <w:tcPr>
            <w:tcW w:w="1728" w:type="dxa"/>
          </w:tcPr>
          <w:p w14:paraId="6BBF4C29" w14:textId="77777777" w:rsidR="00BF4C5E" w:rsidRDefault="00000000">
            <w:r>
              <w:t>BPCFRD</w:t>
            </w:r>
          </w:p>
        </w:tc>
      </w:tr>
      <w:tr w:rsidR="00BF4C5E" w14:paraId="4BB5B07F" w14:textId="77777777">
        <w:tc>
          <w:tcPr>
            <w:tcW w:w="1728" w:type="dxa"/>
          </w:tcPr>
          <w:p w14:paraId="4BEF4603" w14:textId="77777777" w:rsidR="00BF4C5E" w:rsidRDefault="00000000">
            <w:r>
              <w:t>STUDYID</w:t>
            </w:r>
          </w:p>
        </w:tc>
        <w:tc>
          <w:tcPr>
            <w:tcW w:w="1728" w:type="dxa"/>
          </w:tcPr>
          <w:p w14:paraId="355DB011" w14:textId="77777777" w:rsidR="00BF4C5E" w:rsidRDefault="00000000">
            <w:r>
              <w:t>Study Identifier</w:t>
            </w:r>
          </w:p>
        </w:tc>
        <w:tc>
          <w:tcPr>
            <w:tcW w:w="1728" w:type="dxa"/>
          </w:tcPr>
          <w:p w14:paraId="663840E2" w14:textId="77777777" w:rsidR="00BF4C5E" w:rsidRDefault="00000000">
            <w:r>
              <w:t>Char</w:t>
            </w:r>
          </w:p>
        </w:tc>
        <w:tc>
          <w:tcPr>
            <w:tcW w:w="1728" w:type="dxa"/>
          </w:tcPr>
          <w:p w14:paraId="171E0D99" w14:textId="77777777" w:rsidR="00BF4C5E" w:rsidRDefault="00000000">
            <w:r>
              <w:t>Unique identifier for a study.</w:t>
            </w:r>
          </w:p>
        </w:tc>
        <w:tc>
          <w:tcPr>
            <w:tcW w:w="1728" w:type="dxa"/>
          </w:tcPr>
          <w:p w14:paraId="76FC64D8" w14:textId="77777777" w:rsidR="00BF4C5E" w:rsidRDefault="00000000">
            <w:r>
              <w:t>BPCFRD</w:t>
            </w:r>
          </w:p>
        </w:tc>
      </w:tr>
      <w:tr w:rsidR="00BF4C5E" w14:paraId="348BFC61" w14:textId="77777777">
        <w:tc>
          <w:tcPr>
            <w:tcW w:w="1728" w:type="dxa"/>
          </w:tcPr>
          <w:p w14:paraId="1440E60F" w14:textId="77777777" w:rsidR="00BF4C5E" w:rsidRDefault="00000000">
            <w:r>
              <w:t>SUBJID</w:t>
            </w:r>
          </w:p>
        </w:tc>
        <w:tc>
          <w:tcPr>
            <w:tcW w:w="1728" w:type="dxa"/>
          </w:tcPr>
          <w:p w14:paraId="18C692D6" w14:textId="77777777" w:rsidR="00BF4C5E" w:rsidRDefault="00000000">
            <w:r>
              <w:t>Subject Identifier for the study</w:t>
            </w:r>
          </w:p>
        </w:tc>
        <w:tc>
          <w:tcPr>
            <w:tcW w:w="1728" w:type="dxa"/>
          </w:tcPr>
          <w:p w14:paraId="14FBD6DD" w14:textId="77777777" w:rsidR="00BF4C5E" w:rsidRDefault="00000000">
            <w:r>
              <w:t>Char</w:t>
            </w:r>
          </w:p>
        </w:tc>
        <w:tc>
          <w:tcPr>
            <w:tcW w:w="1728" w:type="dxa"/>
          </w:tcPr>
          <w:p w14:paraId="1C6E9BD4" w14:textId="77777777" w:rsidR="00BF4C5E" w:rsidRDefault="00000000">
            <w:r>
              <w:t xml:space="preserve">Subject identifier, which must be unique within the study. Often the ID of the subject as recorded on a CRF. </w:t>
            </w:r>
          </w:p>
        </w:tc>
        <w:tc>
          <w:tcPr>
            <w:tcW w:w="1728" w:type="dxa"/>
          </w:tcPr>
          <w:p w14:paraId="5A5CC8B0" w14:textId="77777777" w:rsidR="00BF4C5E" w:rsidRDefault="00000000">
            <w:r>
              <w:t>BPCFRD</w:t>
            </w:r>
          </w:p>
        </w:tc>
      </w:tr>
      <w:tr w:rsidR="00BF4C5E" w14:paraId="03173B84" w14:textId="77777777">
        <w:tc>
          <w:tcPr>
            <w:tcW w:w="1728" w:type="dxa"/>
          </w:tcPr>
          <w:p w14:paraId="795DD30D" w14:textId="77777777" w:rsidR="00BF4C5E" w:rsidRDefault="00000000">
            <w:r>
              <w:t>TIDTC</w:t>
            </w:r>
          </w:p>
        </w:tc>
        <w:tc>
          <w:tcPr>
            <w:tcW w:w="1728" w:type="dxa"/>
          </w:tcPr>
          <w:p w14:paraId="1F76944F" w14:textId="77777777" w:rsidR="00BF4C5E" w:rsidRDefault="00000000">
            <w:r>
              <w:t>Date/Time of Finding</w:t>
            </w:r>
          </w:p>
        </w:tc>
        <w:tc>
          <w:tcPr>
            <w:tcW w:w="1728" w:type="dxa"/>
          </w:tcPr>
          <w:p w14:paraId="23245479" w14:textId="77777777" w:rsidR="00BF4C5E" w:rsidRDefault="00000000">
            <w:r>
              <w:t>Char</w:t>
            </w:r>
          </w:p>
        </w:tc>
        <w:tc>
          <w:tcPr>
            <w:tcW w:w="1728" w:type="dxa"/>
          </w:tcPr>
          <w:p w14:paraId="43C95B28" w14:textId="77777777" w:rsidR="00BF4C5E" w:rsidRDefault="00000000">
            <w:r>
              <w:t>Date entered.</w:t>
            </w:r>
          </w:p>
        </w:tc>
        <w:tc>
          <w:tcPr>
            <w:tcW w:w="1728" w:type="dxa"/>
          </w:tcPr>
          <w:p w14:paraId="1EBAE606" w14:textId="77777777" w:rsidR="00BF4C5E" w:rsidRDefault="00000000">
            <w:r>
              <w:t>BPCFRD</w:t>
            </w:r>
          </w:p>
        </w:tc>
      </w:tr>
      <w:tr w:rsidR="00BF4C5E" w14:paraId="20985EB5" w14:textId="77777777">
        <w:tc>
          <w:tcPr>
            <w:tcW w:w="1728" w:type="dxa"/>
          </w:tcPr>
          <w:p w14:paraId="2D52E76F" w14:textId="77777777" w:rsidR="00BF4C5E" w:rsidRDefault="00000000">
            <w:r>
              <w:t>TIORRES</w:t>
            </w:r>
          </w:p>
        </w:tc>
        <w:tc>
          <w:tcPr>
            <w:tcW w:w="1728" w:type="dxa"/>
          </w:tcPr>
          <w:p w14:paraId="608554CE" w14:textId="77777777" w:rsidR="00BF4C5E" w:rsidRDefault="00000000">
            <w:r>
              <w:t xml:space="preserve">Result </w:t>
            </w:r>
          </w:p>
        </w:tc>
        <w:tc>
          <w:tcPr>
            <w:tcW w:w="1728" w:type="dxa"/>
          </w:tcPr>
          <w:p w14:paraId="76135E9D" w14:textId="77777777" w:rsidR="00BF4C5E" w:rsidRDefault="00000000">
            <w:r>
              <w:t>Char</w:t>
            </w:r>
          </w:p>
        </w:tc>
        <w:tc>
          <w:tcPr>
            <w:tcW w:w="1728" w:type="dxa"/>
          </w:tcPr>
          <w:p w14:paraId="6021AFEF" w14:textId="77777777" w:rsidR="00BF4C5E" w:rsidRDefault="00000000">
            <w:r>
              <w:t>Finding as originally received or collected</w:t>
            </w:r>
          </w:p>
        </w:tc>
        <w:tc>
          <w:tcPr>
            <w:tcW w:w="1728" w:type="dxa"/>
          </w:tcPr>
          <w:p w14:paraId="07674A41" w14:textId="77777777" w:rsidR="00BF4C5E" w:rsidRDefault="00000000">
            <w:r>
              <w:t>BPCFRD</w:t>
            </w:r>
          </w:p>
        </w:tc>
      </w:tr>
      <w:tr w:rsidR="00BF4C5E" w14:paraId="22B92D6F" w14:textId="77777777">
        <w:tc>
          <w:tcPr>
            <w:tcW w:w="1728" w:type="dxa"/>
          </w:tcPr>
          <w:p w14:paraId="1075F6FC" w14:textId="77777777" w:rsidR="00BF4C5E" w:rsidRDefault="00000000">
            <w:r>
              <w:t>TIREASND</w:t>
            </w:r>
          </w:p>
        </w:tc>
        <w:tc>
          <w:tcPr>
            <w:tcW w:w="1728" w:type="dxa"/>
          </w:tcPr>
          <w:p w14:paraId="1890E1FD" w14:textId="77777777" w:rsidR="00BF4C5E" w:rsidRDefault="00000000">
            <w:r>
              <w:t xml:space="preserve">Reason Not Done </w:t>
            </w:r>
          </w:p>
        </w:tc>
        <w:tc>
          <w:tcPr>
            <w:tcW w:w="1728" w:type="dxa"/>
          </w:tcPr>
          <w:p w14:paraId="093A627B" w14:textId="77777777" w:rsidR="00BF4C5E" w:rsidRDefault="00000000">
            <w:r>
              <w:t>Char</w:t>
            </w:r>
          </w:p>
        </w:tc>
        <w:tc>
          <w:tcPr>
            <w:tcW w:w="1728" w:type="dxa"/>
          </w:tcPr>
          <w:p w14:paraId="1FE0CBAC" w14:textId="77777777" w:rsidR="00BF4C5E" w:rsidRDefault="00000000">
            <w:r>
              <w:t xml:space="preserve">Describes why a criteria was not performed. Examples: "BROKEN EQUIPMENT", "SUBJECT REFUSED". Used in </w:t>
            </w:r>
            <w:r>
              <w:lastRenderedPageBreak/>
              <w:t>conjunction with TISTAT when value is "NOT DONE".</w:t>
            </w:r>
          </w:p>
        </w:tc>
        <w:tc>
          <w:tcPr>
            <w:tcW w:w="1728" w:type="dxa"/>
          </w:tcPr>
          <w:p w14:paraId="0DF247CD" w14:textId="77777777" w:rsidR="00BF4C5E" w:rsidRDefault="00000000">
            <w:r>
              <w:lastRenderedPageBreak/>
              <w:t>BPCFRD</w:t>
            </w:r>
          </w:p>
        </w:tc>
      </w:tr>
      <w:tr w:rsidR="00BF4C5E" w14:paraId="2D82825D" w14:textId="77777777">
        <w:tc>
          <w:tcPr>
            <w:tcW w:w="1728" w:type="dxa"/>
          </w:tcPr>
          <w:p w14:paraId="3510CA60" w14:textId="77777777" w:rsidR="00BF4C5E" w:rsidRDefault="00000000">
            <w:r>
              <w:t>TIRL</w:t>
            </w:r>
          </w:p>
        </w:tc>
        <w:tc>
          <w:tcPr>
            <w:tcW w:w="1728" w:type="dxa"/>
          </w:tcPr>
          <w:p w14:paraId="6030908D" w14:textId="77777777" w:rsidR="00BF4C5E" w:rsidRDefault="00000000">
            <w:r>
              <w:t>Inclusion/Exclusion Criterion Rule</w:t>
            </w:r>
          </w:p>
        </w:tc>
        <w:tc>
          <w:tcPr>
            <w:tcW w:w="1728" w:type="dxa"/>
          </w:tcPr>
          <w:p w14:paraId="42265C98" w14:textId="77777777" w:rsidR="00BF4C5E" w:rsidRDefault="00000000">
            <w:r>
              <w:t>Char</w:t>
            </w:r>
          </w:p>
        </w:tc>
        <w:tc>
          <w:tcPr>
            <w:tcW w:w="1728" w:type="dxa"/>
          </w:tcPr>
          <w:p w14:paraId="54BB1839" w14:textId="77777777" w:rsidR="00BF4C5E" w:rsidRDefault="00000000">
            <w:r>
              <w:t>Programing guide</w:t>
            </w:r>
          </w:p>
        </w:tc>
        <w:tc>
          <w:tcPr>
            <w:tcW w:w="1728" w:type="dxa"/>
          </w:tcPr>
          <w:p w14:paraId="289D16DA" w14:textId="77777777" w:rsidR="00BF4C5E" w:rsidRDefault="00000000">
            <w:r>
              <w:t>BPCFRD</w:t>
            </w:r>
          </w:p>
        </w:tc>
      </w:tr>
      <w:tr w:rsidR="00BF4C5E" w14:paraId="526F3F0A" w14:textId="77777777">
        <w:tc>
          <w:tcPr>
            <w:tcW w:w="1728" w:type="dxa"/>
          </w:tcPr>
          <w:p w14:paraId="02CFE31C" w14:textId="77777777" w:rsidR="00BF4C5E" w:rsidRDefault="00000000">
            <w:r>
              <w:t>TISEQ</w:t>
            </w:r>
          </w:p>
        </w:tc>
        <w:tc>
          <w:tcPr>
            <w:tcW w:w="1728" w:type="dxa"/>
          </w:tcPr>
          <w:p w14:paraId="7C485AEC" w14:textId="77777777" w:rsidR="00BF4C5E" w:rsidRDefault="00000000">
            <w:r>
              <w:t>Sequence Number</w:t>
            </w:r>
          </w:p>
        </w:tc>
        <w:tc>
          <w:tcPr>
            <w:tcW w:w="1728" w:type="dxa"/>
          </w:tcPr>
          <w:p w14:paraId="7ED500F3" w14:textId="77777777" w:rsidR="00BF4C5E" w:rsidRDefault="00000000">
            <w:r>
              <w:t>Char</w:t>
            </w:r>
          </w:p>
        </w:tc>
        <w:tc>
          <w:tcPr>
            <w:tcW w:w="1728" w:type="dxa"/>
          </w:tcPr>
          <w:p w14:paraId="4C926CBA" w14:textId="77777777" w:rsidR="00BF4C5E" w:rsidRDefault="00000000">
            <w:r>
              <w:t>Sequence number to ensure uniqueness of records within a dataset for a subject. May be any valid</w:t>
            </w:r>
            <w:r>
              <w:br/>
              <w:t>number (including decimals) and does not have to start at 1.</w:t>
            </w:r>
          </w:p>
        </w:tc>
        <w:tc>
          <w:tcPr>
            <w:tcW w:w="1728" w:type="dxa"/>
          </w:tcPr>
          <w:p w14:paraId="2861FE8D" w14:textId="77777777" w:rsidR="00BF4C5E" w:rsidRDefault="00000000">
            <w:r>
              <w:t>BPCFRD</w:t>
            </w:r>
          </w:p>
        </w:tc>
      </w:tr>
      <w:tr w:rsidR="00BF4C5E" w14:paraId="1DF38888" w14:textId="77777777">
        <w:tc>
          <w:tcPr>
            <w:tcW w:w="1728" w:type="dxa"/>
          </w:tcPr>
          <w:p w14:paraId="10D237FB" w14:textId="77777777" w:rsidR="00BF4C5E" w:rsidRDefault="00000000">
            <w:r>
              <w:t xml:space="preserve">TISTAT </w:t>
            </w:r>
          </w:p>
        </w:tc>
        <w:tc>
          <w:tcPr>
            <w:tcW w:w="1728" w:type="dxa"/>
          </w:tcPr>
          <w:p w14:paraId="6BBA4763" w14:textId="77777777" w:rsidR="00BF4C5E" w:rsidRDefault="00000000">
            <w:r>
              <w:t xml:space="preserve">Completion Status </w:t>
            </w:r>
          </w:p>
        </w:tc>
        <w:tc>
          <w:tcPr>
            <w:tcW w:w="1728" w:type="dxa"/>
          </w:tcPr>
          <w:p w14:paraId="64518B70" w14:textId="77777777" w:rsidR="00BF4C5E" w:rsidRDefault="00000000">
            <w:r>
              <w:t>Char</w:t>
            </w:r>
          </w:p>
        </w:tc>
        <w:tc>
          <w:tcPr>
            <w:tcW w:w="1728" w:type="dxa"/>
          </w:tcPr>
          <w:p w14:paraId="275F25E0" w14:textId="77777777" w:rsidR="00BF4C5E" w:rsidRDefault="00000000">
            <w:r>
              <w:t>Used to indicate that a test was not done or a measurement was not taken. Should be null if a result exists in TIORRES.</w:t>
            </w:r>
          </w:p>
        </w:tc>
        <w:tc>
          <w:tcPr>
            <w:tcW w:w="1728" w:type="dxa"/>
          </w:tcPr>
          <w:p w14:paraId="083CC238" w14:textId="77777777" w:rsidR="00BF4C5E" w:rsidRDefault="00000000">
            <w:r>
              <w:t>BPCFRD</w:t>
            </w:r>
          </w:p>
        </w:tc>
      </w:tr>
      <w:tr w:rsidR="00BF4C5E" w14:paraId="7B23D299" w14:textId="77777777">
        <w:tc>
          <w:tcPr>
            <w:tcW w:w="1728" w:type="dxa"/>
          </w:tcPr>
          <w:p w14:paraId="22C98700" w14:textId="77777777" w:rsidR="00BF4C5E" w:rsidRDefault="00000000">
            <w:r>
              <w:t xml:space="preserve">TIVERS </w:t>
            </w:r>
          </w:p>
        </w:tc>
        <w:tc>
          <w:tcPr>
            <w:tcW w:w="1728" w:type="dxa"/>
          </w:tcPr>
          <w:p w14:paraId="284CCA51" w14:textId="77777777" w:rsidR="00BF4C5E" w:rsidRDefault="00000000">
            <w:r>
              <w:t>Protocol CriteriaVersions</w:t>
            </w:r>
          </w:p>
        </w:tc>
        <w:tc>
          <w:tcPr>
            <w:tcW w:w="1728" w:type="dxa"/>
          </w:tcPr>
          <w:p w14:paraId="24FA4B90" w14:textId="77777777" w:rsidR="00BF4C5E" w:rsidRDefault="00000000">
            <w:r>
              <w:t>Char</w:t>
            </w:r>
          </w:p>
        </w:tc>
        <w:tc>
          <w:tcPr>
            <w:tcW w:w="1728" w:type="dxa"/>
          </w:tcPr>
          <w:p w14:paraId="31318764" w14:textId="77777777" w:rsidR="00BF4C5E" w:rsidRDefault="00000000">
            <w:r>
              <w:t>The number of this version of the Inclusion/Exclusion criteria. May be omitted if there is only 1 version.</w:t>
            </w:r>
          </w:p>
        </w:tc>
        <w:tc>
          <w:tcPr>
            <w:tcW w:w="1728" w:type="dxa"/>
          </w:tcPr>
          <w:p w14:paraId="5423C405" w14:textId="77777777" w:rsidR="00BF4C5E" w:rsidRDefault="00000000">
            <w:r>
              <w:t>BPCFRD</w:t>
            </w:r>
          </w:p>
        </w:tc>
      </w:tr>
      <w:tr w:rsidR="00BF4C5E" w14:paraId="3D0F07B8" w14:textId="77777777">
        <w:tc>
          <w:tcPr>
            <w:tcW w:w="1728" w:type="dxa"/>
          </w:tcPr>
          <w:p w14:paraId="28532F2B" w14:textId="77777777" w:rsidR="00BF4C5E" w:rsidRDefault="00000000">
            <w:r>
              <w:t>USUBJID</w:t>
            </w:r>
          </w:p>
        </w:tc>
        <w:tc>
          <w:tcPr>
            <w:tcW w:w="1728" w:type="dxa"/>
          </w:tcPr>
          <w:p w14:paraId="1A455A91" w14:textId="77777777" w:rsidR="00BF4C5E" w:rsidRDefault="00000000">
            <w:r>
              <w:t>Unique Subject Identifier</w:t>
            </w:r>
          </w:p>
        </w:tc>
        <w:tc>
          <w:tcPr>
            <w:tcW w:w="1728" w:type="dxa"/>
          </w:tcPr>
          <w:p w14:paraId="71B02D43" w14:textId="77777777" w:rsidR="00BF4C5E" w:rsidRDefault="00000000">
            <w:r>
              <w:t>Char</w:t>
            </w:r>
          </w:p>
        </w:tc>
        <w:tc>
          <w:tcPr>
            <w:tcW w:w="1728" w:type="dxa"/>
          </w:tcPr>
          <w:p w14:paraId="0EC55336" w14:textId="77777777" w:rsidR="00BF4C5E" w:rsidRDefault="00000000">
            <w:r>
              <w:t xml:space="preserve">Identifier used to uniquely identify a subject across </w:t>
            </w:r>
          </w:p>
        </w:tc>
        <w:tc>
          <w:tcPr>
            <w:tcW w:w="1728" w:type="dxa"/>
          </w:tcPr>
          <w:p w14:paraId="4315F970" w14:textId="77777777" w:rsidR="00BF4C5E" w:rsidRDefault="00000000">
            <w:r>
              <w:t>BPCFRD</w:t>
            </w:r>
          </w:p>
        </w:tc>
      </w:tr>
      <w:tr w:rsidR="00BF4C5E" w14:paraId="4072A3EA" w14:textId="77777777">
        <w:tc>
          <w:tcPr>
            <w:tcW w:w="1728" w:type="dxa"/>
          </w:tcPr>
          <w:p w14:paraId="04A7E302" w14:textId="77777777" w:rsidR="00BF4C5E" w:rsidRDefault="00000000">
            <w:r>
              <w:t>VISIT</w:t>
            </w:r>
          </w:p>
        </w:tc>
        <w:tc>
          <w:tcPr>
            <w:tcW w:w="1728" w:type="dxa"/>
          </w:tcPr>
          <w:p w14:paraId="37BC69F1" w14:textId="77777777" w:rsidR="00BF4C5E" w:rsidRDefault="00000000">
            <w:r>
              <w:t>Visit record was collected</w:t>
            </w:r>
          </w:p>
        </w:tc>
        <w:tc>
          <w:tcPr>
            <w:tcW w:w="1728" w:type="dxa"/>
          </w:tcPr>
          <w:p w14:paraId="52390E74" w14:textId="77777777" w:rsidR="00BF4C5E" w:rsidRDefault="00000000">
            <w:r>
              <w:t>Char</w:t>
            </w:r>
          </w:p>
        </w:tc>
        <w:tc>
          <w:tcPr>
            <w:tcW w:w="1728" w:type="dxa"/>
          </w:tcPr>
          <w:p w14:paraId="71EC520D" w14:textId="77777777" w:rsidR="00BF4C5E" w:rsidRDefault="00000000">
            <w:r>
              <w:t>Visit record was collected</w:t>
            </w:r>
          </w:p>
        </w:tc>
        <w:tc>
          <w:tcPr>
            <w:tcW w:w="1728" w:type="dxa"/>
          </w:tcPr>
          <w:p w14:paraId="1214BBBB" w14:textId="77777777" w:rsidR="00BF4C5E" w:rsidRDefault="00000000">
            <w:r>
              <w:t>BPCFRD</w:t>
            </w:r>
          </w:p>
        </w:tc>
      </w:tr>
      <w:tr w:rsidR="00BF4C5E" w14:paraId="718AC161" w14:textId="77777777">
        <w:tc>
          <w:tcPr>
            <w:tcW w:w="1728" w:type="dxa"/>
          </w:tcPr>
          <w:p w14:paraId="09071D94" w14:textId="77777777" w:rsidR="00BF4C5E" w:rsidRDefault="00000000">
            <w:r>
              <w:t>VISITNUM</w:t>
            </w:r>
          </w:p>
        </w:tc>
        <w:tc>
          <w:tcPr>
            <w:tcW w:w="1728" w:type="dxa"/>
          </w:tcPr>
          <w:p w14:paraId="71067ADF" w14:textId="77777777" w:rsidR="00BF4C5E" w:rsidRDefault="00000000">
            <w:r>
              <w:t xml:space="preserve">Visit Number </w:t>
            </w:r>
          </w:p>
        </w:tc>
        <w:tc>
          <w:tcPr>
            <w:tcW w:w="1728" w:type="dxa"/>
          </w:tcPr>
          <w:p w14:paraId="20A4C17D" w14:textId="77777777" w:rsidR="00BF4C5E" w:rsidRDefault="00000000">
            <w:r>
              <w:t>Num</w:t>
            </w:r>
          </w:p>
        </w:tc>
        <w:tc>
          <w:tcPr>
            <w:tcW w:w="1728" w:type="dxa"/>
          </w:tcPr>
          <w:p w14:paraId="6B9F9147" w14:textId="77777777" w:rsidR="00BF4C5E" w:rsidRDefault="00000000">
            <w:r>
              <w:t>Clinical encounter number. Numeric version of VISIT, used for sorting.</w:t>
            </w:r>
          </w:p>
        </w:tc>
        <w:tc>
          <w:tcPr>
            <w:tcW w:w="1728" w:type="dxa"/>
          </w:tcPr>
          <w:p w14:paraId="63954BD3" w14:textId="77777777" w:rsidR="00BF4C5E" w:rsidRDefault="00000000">
            <w:r>
              <w:t>BPCFRD</w:t>
            </w:r>
          </w:p>
        </w:tc>
      </w:tr>
    </w:tbl>
    <w:p w14:paraId="73299D5F" w14:textId="77777777" w:rsidR="00BF4C5E" w:rsidRDefault="00000000">
      <w:r>
        <w:br w:type="page"/>
      </w:r>
    </w:p>
    <w:p w14:paraId="1E873E86" w14:textId="77777777" w:rsidR="00BF4C5E" w:rsidRDefault="00000000">
      <w:pPr>
        <w:pStyle w:val="Heading1"/>
      </w:pPr>
      <w:r>
        <w:lastRenderedPageBreak/>
        <w:t>RP</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3C5EBB32" w14:textId="77777777">
        <w:tc>
          <w:tcPr>
            <w:tcW w:w="1728" w:type="dxa"/>
          </w:tcPr>
          <w:p w14:paraId="45765BA4" w14:textId="77777777" w:rsidR="00BF4C5E" w:rsidRDefault="00000000">
            <w:r>
              <w:t>Variable</w:t>
            </w:r>
          </w:p>
        </w:tc>
        <w:tc>
          <w:tcPr>
            <w:tcW w:w="1728" w:type="dxa"/>
          </w:tcPr>
          <w:p w14:paraId="68A68EEC" w14:textId="77777777" w:rsidR="00BF4C5E" w:rsidRDefault="00000000">
            <w:r>
              <w:t>Label</w:t>
            </w:r>
          </w:p>
        </w:tc>
        <w:tc>
          <w:tcPr>
            <w:tcW w:w="1728" w:type="dxa"/>
          </w:tcPr>
          <w:p w14:paraId="58C5E699" w14:textId="77777777" w:rsidR="00BF4C5E" w:rsidRDefault="00000000">
            <w:r>
              <w:t>Type</w:t>
            </w:r>
          </w:p>
        </w:tc>
        <w:tc>
          <w:tcPr>
            <w:tcW w:w="1728" w:type="dxa"/>
          </w:tcPr>
          <w:p w14:paraId="3B2C66E1" w14:textId="77777777" w:rsidR="00BF4C5E" w:rsidRDefault="00000000">
            <w:r>
              <w:t>Comment</w:t>
            </w:r>
          </w:p>
        </w:tc>
        <w:tc>
          <w:tcPr>
            <w:tcW w:w="1728" w:type="dxa"/>
          </w:tcPr>
          <w:p w14:paraId="3173A3C6" w14:textId="77777777" w:rsidR="00BF4C5E" w:rsidRDefault="00000000">
            <w:r>
              <w:t>Study</w:t>
            </w:r>
          </w:p>
        </w:tc>
      </w:tr>
      <w:tr w:rsidR="00BF4C5E" w14:paraId="0018C452" w14:textId="77777777">
        <w:tc>
          <w:tcPr>
            <w:tcW w:w="1728" w:type="dxa"/>
          </w:tcPr>
          <w:p w14:paraId="194045F5" w14:textId="77777777" w:rsidR="00BF4C5E" w:rsidRDefault="00000000">
            <w:r>
              <w:t>DOMAIN</w:t>
            </w:r>
          </w:p>
        </w:tc>
        <w:tc>
          <w:tcPr>
            <w:tcW w:w="1728" w:type="dxa"/>
          </w:tcPr>
          <w:p w14:paraId="51C884D8" w14:textId="77777777" w:rsidR="00BF4C5E" w:rsidRDefault="00000000">
            <w:r>
              <w:t>Domain Abbreviation</w:t>
            </w:r>
          </w:p>
        </w:tc>
        <w:tc>
          <w:tcPr>
            <w:tcW w:w="1728" w:type="dxa"/>
          </w:tcPr>
          <w:p w14:paraId="149D3F31" w14:textId="77777777" w:rsidR="00BF4C5E" w:rsidRDefault="00000000">
            <w:r>
              <w:t>Char</w:t>
            </w:r>
          </w:p>
        </w:tc>
        <w:tc>
          <w:tcPr>
            <w:tcW w:w="1728" w:type="dxa"/>
          </w:tcPr>
          <w:p w14:paraId="6F8E03C7" w14:textId="77777777" w:rsidR="00BF4C5E" w:rsidRDefault="00000000">
            <w:r>
              <w:t>Two-character abbreviation for the domain.</w:t>
            </w:r>
          </w:p>
        </w:tc>
        <w:tc>
          <w:tcPr>
            <w:tcW w:w="1728" w:type="dxa"/>
          </w:tcPr>
          <w:p w14:paraId="3633E659" w14:textId="77777777" w:rsidR="00BF4C5E" w:rsidRDefault="00000000">
            <w:r>
              <w:t>BPCFRD, STRONG</w:t>
            </w:r>
          </w:p>
        </w:tc>
      </w:tr>
      <w:tr w:rsidR="00BF4C5E" w14:paraId="6A83EC1C" w14:textId="77777777">
        <w:tc>
          <w:tcPr>
            <w:tcW w:w="1728" w:type="dxa"/>
          </w:tcPr>
          <w:p w14:paraId="5130250D" w14:textId="77777777" w:rsidR="00BF4C5E" w:rsidRDefault="00000000">
            <w:r>
              <w:t xml:space="preserve">PORRESU </w:t>
            </w:r>
          </w:p>
        </w:tc>
        <w:tc>
          <w:tcPr>
            <w:tcW w:w="1728" w:type="dxa"/>
          </w:tcPr>
          <w:p w14:paraId="3F0A4475" w14:textId="77777777" w:rsidR="00BF4C5E" w:rsidRDefault="00000000">
            <w:r>
              <w:t>Original Units</w:t>
            </w:r>
          </w:p>
        </w:tc>
        <w:tc>
          <w:tcPr>
            <w:tcW w:w="1728" w:type="dxa"/>
          </w:tcPr>
          <w:p w14:paraId="07F110BA" w14:textId="77777777" w:rsidR="00BF4C5E" w:rsidRDefault="00000000">
            <w:r>
              <w:t>Char</w:t>
            </w:r>
          </w:p>
        </w:tc>
        <w:tc>
          <w:tcPr>
            <w:tcW w:w="1728" w:type="dxa"/>
          </w:tcPr>
          <w:p w14:paraId="461B6957" w14:textId="77777777" w:rsidR="00BF4C5E" w:rsidRDefault="00000000">
            <w:r>
              <w:t xml:space="preserve">Unit for RPORRES. </w:t>
            </w:r>
          </w:p>
        </w:tc>
        <w:tc>
          <w:tcPr>
            <w:tcW w:w="1728" w:type="dxa"/>
          </w:tcPr>
          <w:p w14:paraId="24A50A2B" w14:textId="77777777" w:rsidR="00BF4C5E" w:rsidRDefault="00000000">
            <w:r>
              <w:t>BPCFRD</w:t>
            </w:r>
          </w:p>
        </w:tc>
      </w:tr>
      <w:tr w:rsidR="00BF4C5E" w14:paraId="027DA17F" w14:textId="77777777">
        <w:tc>
          <w:tcPr>
            <w:tcW w:w="1728" w:type="dxa"/>
          </w:tcPr>
          <w:p w14:paraId="6205DBDD" w14:textId="77777777" w:rsidR="00BF4C5E" w:rsidRDefault="00000000">
            <w:r>
              <w:t>PRCLSET</w:t>
            </w:r>
          </w:p>
        </w:tc>
        <w:tc>
          <w:tcPr>
            <w:tcW w:w="1728" w:type="dxa"/>
          </w:tcPr>
          <w:p w14:paraId="15D0AA7E" w14:textId="77777777" w:rsidR="00BF4C5E" w:rsidRDefault="00000000">
            <w:r>
              <w:t>Setting where findings were confirmed</w:t>
            </w:r>
          </w:p>
        </w:tc>
        <w:tc>
          <w:tcPr>
            <w:tcW w:w="1728" w:type="dxa"/>
          </w:tcPr>
          <w:p w14:paraId="01296B42" w14:textId="77777777" w:rsidR="00BF4C5E" w:rsidRDefault="00000000">
            <w:r>
              <w:t>Char</w:t>
            </w:r>
          </w:p>
        </w:tc>
        <w:tc>
          <w:tcPr>
            <w:tcW w:w="1728" w:type="dxa"/>
          </w:tcPr>
          <w:p w14:paraId="2D048165" w14:textId="77777777" w:rsidR="00BF4C5E" w:rsidRDefault="00000000">
            <w:r>
              <w:t>Setting where findings were confirmed</w:t>
            </w:r>
          </w:p>
        </w:tc>
        <w:tc>
          <w:tcPr>
            <w:tcW w:w="1728" w:type="dxa"/>
          </w:tcPr>
          <w:p w14:paraId="20E4BEEF" w14:textId="77777777" w:rsidR="00BF4C5E" w:rsidRDefault="00000000">
            <w:r>
              <w:t>BPCFRD</w:t>
            </w:r>
          </w:p>
        </w:tc>
      </w:tr>
      <w:tr w:rsidR="00BF4C5E" w14:paraId="07F936A9" w14:textId="77777777">
        <w:tc>
          <w:tcPr>
            <w:tcW w:w="1728" w:type="dxa"/>
          </w:tcPr>
          <w:p w14:paraId="28A9259F" w14:textId="77777777" w:rsidR="00BF4C5E" w:rsidRDefault="00000000">
            <w:r>
              <w:t xml:space="preserve">RPCAT </w:t>
            </w:r>
          </w:p>
        </w:tc>
        <w:tc>
          <w:tcPr>
            <w:tcW w:w="1728" w:type="dxa"/>
          </w:tcPr>
          <w:p w14:paraId="7C15017D" w14:textId="77777777" w:rsidR="00BF4C5E" w:rsidRDefault="00000000">
            <w:r>
              <w:t xml:space="preserve">Category for Reproductive Test </w:t>
            </w:r>
          </w:p>
        </w:tc>
        <w:tc>
          <w:tcPr>
            <w:tcW w:w="1728" w:type="dxa"/>
          </w:tcPr>
          <w:p w14:paraId="4CE724DD" w14:textId="77777777" w:rsidR="00BF4C5E" w:rsidRDefault="00000000">
            <w:r>
              <w:t>Char</w:t>
            </w:r>
          </w:p>
        </w:tc>
        <w:tc>
          <w:tcPr>
            <w:tcW w:w="1728" w:type="dxa"/>
          </w:tcPr>
          <w:p w14:paraId="5A7E0BAC" w14:textId="77777777" w:rsidR="00BF4C5E" w:rsidRDefault="00000000">
            <w:r>
              <w:t>Used to define a category of topic-variable values</w:t>
            </w:r>
          </w:p>
        </w:tc>
        <w:tc>
          <w:tcPr>
            <w:tcW w:w="1728" w:type="dxa"/>
          </w:tcPr>
          <w:p w14:paraId="3092BA13" w14:textId="77777777" w:rsidR="00BF4C5E" w:rsidRDefault="00000000">
            <w:r>
              <w:t>BPCFRD</w:t>
            </w:r>
          </w:p>
        </w:tc>
      </w:tr>
      <w:tr w:rsidR="00BF4C5E" w14:paraId="39CA51F7" w14:textId="77777777">
        <w:tc>
          <w:tcPr>
            <w:tcW w:w="1728" w:type="dxa"/>
          </w:tcPr>
          <w:p w14:paraId="7EB29701" w14:textId="77777777" w:rsidR="00BF4C5E" w:rsidRDefault="00000000">
            <w:r>
              <w:t>RPCHGSTDTRT</w:t>
            </w:r>
          </w:p>
        </w:tc>
        <w:tc>
          <w:tcPr>
            <w:tcW w:w="1728" w:type="dxa"/>
          </w:tcPr>
          <w:p w14:paraId="2458089C" w14:textId="77777777" w:rsidR="00BF4C5E" w:rsidRDefault="00000000">
            <w:r>
              <w:t>Change In Study Treatment as Result</w:t>
            </w:r>
          </w:p>
        </w:tc>
        <w:tc>
          <w:tcPr>
            <w:tcW w:w="1728" w:type="dxa"/>
          </w:tcPr>
          <w:p w14:paraId="604F1D44" w14:textId="77777777" w:rsidR="00BF4C5E" w:rsidRDefault="00000000">
            <w:r>
              <w:t>Char</w:t>
            </w:r>
          </w:p>
        </w:tc>
        <w:tc>
          <w:tcPr>
            <w:tcW w:w="1728" w:type="dxa"/>
          </w:tcPr>
          <w:p w14:paraId="56229650" w14:textId="77777777" w:rsidR="00BF4C5E" w:rsidRDefault="00000000">
            <w:r>
              <w:t>Change In Study Treatment as Result</w:t>
            </w:r>
          </w:p>
        </w:tc>
        <w:tc>
          <w:tcPr>
            <w:tcW w:w="1728" w:type="dxa"/>
          </w:tcPr>
          <w:p w14:paraId="07ED6863" w14:textId="77777777" w:rsidR="00BF4C5E" w:rsidRDefault="00000000">
            <w:r>
              <w:t>BPCFRD</w:t>
            </w:r>
          </w:p>
        </w:tc>
      </w:tr>
      <w:tr w:rsidR="00BF4C5E" w14:paraId="6C070D5C" w14:textId="77777777">
        <w:tc>
          <w:tcPr>
            <w:tcW w:w="1728" w:type="dxa"/>
          </w:tcPr>
          <w:p w14:paraId="21B74CD2" w14:textId="77777777" w:rsidR="00BF4C5E" w:rsidRDefault="00000000">
            <w:r>
              <w:t>RPDTC</w:t>
            </w:r>
          </w:p>
        </w:tc>
        <w:tc>
          <w:tcPr>
            <w:tcW w:w="1728" w:type="dxa"/>
          </w:tcPr>
          <w:p w14:paraId="100AD0D6" w14:textId="77777777" w:rsidR="00BF4C5E" w:rsidRDefault="00000000">
            <w:r>
              <w:t>Date/Time of Collection</w:t>
            </w:r>
          </w:p>
        </w:tc>
        <w:tc>
          <w:tcPr>
            <w:tcW w:w="1728" w:type="dxa"/>
          </w:tcPr>
          <w:p w14:paraId="09FA4C3B" w14:textId="77777777" w:rsidR="00BF4C5E" w:rsidRDefault="00000000">
            <w:r>
              <w:t>Char</w:t>
            </w:r>
          </w:p>
        </w:tc>
        <w:tc>
          <w:tcPr>
            <w:tcW w:w="1728" w:type="dxa"/>
          </w:tcPr>
          <w:p w14:paraId="624B2688" w14:textId="77777777" w:rsidR="00BF4C5E" w:rsidRDefault="00000000">
            <w:r>
              <w:t xml:space="preserve">Collection date and time of an observation. </w:t>
            </w:r>
          </w:p>
        </w:tc>
        <w:tc>
          <w:tcPr>
            <w:tcW w:w="1728" w:type="dxa"/>
          </w:tcPr>
          <w:p w14:paraId="78122AF6" w14:textId="77777777" w:rsidR="00BF4C5E" w:rsidRDefault="00000000">
            <w:r>
              <w:t>BPCFRD, STRONG</w:t>
            </w:r>
          </w:p>
        </w:tc>
      </w:tr>
      <w:tr w:rsidR="00BF4C5E" w14:paraId="72F42F56" w14:textId="77777777">
        <w:tc>
          <w:tcPr>
            <w:tcW w:w="1728" w:type="dxa"/>
          </w:tcPr>
          <w:p w14:paraId="65987523" w14:textId="77777777" w:rsidR="00BF4C5E" w:rsidRDefault="00000000">
            <w:r>
              <w:t>RPDUEDTC</w:t>
            </w:r>
          </w:p>
        </w:tc>
        <w:tc>
          <w:tcPr>
            <w:tcW w:w="1728" w:type="dxa"/>
          </w:tcPr>
          <w:p w14:paraId="24D29D27" w14:textId="77777777" w:rsidR="00BF4C5E" w:rsidRDefault="00000000">
            <w:r>
              <w:t>Date/Time of Due Date of pregnancy</w:t>
            </w:r>
          </w:p>
        </w:tc>
        <w:tc>
          <w:tcPr>
            <w:tcW w:w="1728" w:type="dxa"/>
          </w:tcPr>
          <w:p w14:paraId="3EE3A80D" w14:textId="77777777" w:rsidR="00BF4C5E" w:rsidRDefault="00000000">
            <w:r>
              <w:t>Char</w:t>
            </w:r>
          </w:p>
        </w:tc>
        <w:tc>
          <w:tcPr>
            <w:tcW w:w="1728" w:type="dxa"/>
          </w:tcPr>
          <w:p w14:paraId="3EB2CE1E" w14:textId="77777777" w:rsidR="00BF4C5E" w:rsidRDefault="00000000">
            <w:r>
              <w:t>Date/Time of Due Date of pregnancy</w:t>
            </w:r>
          </w:p>
        </w:tc>
        <w:tc>
          <w:tcPr>
            <w:tcW w:w="1728" w:type="dxa"/>
          </w:tcPr>
          <w:p w14:paraId="6C9A351B" w14:textId="77777777" w:rsidR="00BF4C5E" w:rsidRDefault="00000000">
            <w:r>
              <w:t>BPCFRD</w:t>
            </w:r>
          </w:p>
        </w:tc>
      </w:tr>
      <w:tr w:rsidR="00BF4C5E" w14:paraId="35BDDAA6" w14:textId="77777777">
        <w:tc>
          <w:tcPr>
            <w:tcW w:w="1728" w:type="dxa"/>
          </w:tcPr>
          <w:p w14:paraId="1CC8F10D" w14:textId="77777777" w:rsidR="00BF4C5E" w:rsidRDefault="00000000">
            <w:r>
              <w:t>RPORRES</w:t>
            </w:r>
          </w:p>
        </w:tc>
        <w:tc>
          <w:tcPr>
            <w:tcW w:w="1728" w:type="dxa"/>
          </w:tcPr>
          <w:p w14:paraId="63D44E78" w14:textId="77777777" w:rsidR="00BF4C5E" w:rsidRDefault="00000000">
            <w:r>
              <w:t>Result or Finding in Original Units</w:t>
            </w:r>
          </w:p>
        </w:tc>
        <w:tc>
          <w:tcPr>
            <w:tcW w:w="1728" w:type="dxa"/>
          </w:tcPr>
          <w:p w14:paraId="62D34E1F" w14:textId="77777777" w:rsidR="00BF4C5E" w:rsidRDefault="00000000">
            <w:r>
              <w:t>Char</w:t>
            </w:r>
          </w:p>
        </w:tc>
        <w:tc>
          <w:tcPr>
            <w:tcW w:w="1728" w:type="dxa"/>
          </w:tcPr>
          <w:p w14:paraId="5F68F71E" w14:textId="77777777" w:rsidR="00BF4C5E" w:rsidRDefault="00000000">
            <w:r>
              <w:t xml:space="preserve">Result of the measurement or finding as originally received or collected. </w:t>
            </w:r>
          </w:p>
        </w:tc>
        <w:tc>
          <w:tcPr>
            <w:tcW w:w="1728" w:type="dxa"/>
          </w:tcPr>
          <w:p w14:paraId="58DD1D67" w14:textId="77777777" w:rsidR="00BF4C5E" w:rsidRDefault="00000000">
            <w:r>
              <w:t>BPCFRD, STRONG</w:t>
            </w:r>
          </w:p>
        </w:tc>
      </w:tr>
      <w:tr w:rsidR="00BF4C5E" w14:paraId="539041FD" w14:textId="77777777">
        <w:tc>
          <w:tcPr>
            <w:tcW w:w="1728" w:type="dxa"/>
          </w:tcPr>
          <w:p w14:paraId="4F79F12A" w14:textId="77777777" w:rsidR="00BF4C5E" w:rsidRDefault="00000000">
            <w:r>
              <w:t>RPREASND</w:t>
            </w:r>
          </w:p>
        </w:tc>
        <w:tc>
          <w:tcPr>
            <w:tcW w:w="1728" w:type="dxa"/>
          </w:tcPr>
          <w:p w14:paraId="1425B074" w14:textId="77777777" w:rsidR="00BF4C5E" w:rsidRDefault="00000000">
            <w:r>
              <w:t xml:space="preserve">Reason Not Done </w:t>
            </w:r>
          </w:p>
        </w:tc>
        <w:tc>
          <w:tcPr>
            <w:tcW w:w="1728" w:type="dxa"/>
          </w:tcPr>
          <w:p w14:paraId="04EEFD9A" w14:textId="77777777" w:rsidR="00BF4C5E" w:rsidRDefault="00000000">
            <w:r>
              <w:t>Char</w:t>
            </w:r>
          </w:p>
        </w:tc>
        <w:tc>
          <w:tcPr>
            <w:tcW w:w="1728" w:type="dxa"/>
          </w:tcPr>
          <w:p w14:paraId="5F83BDE8" w14:textId="77777777" w:rsidR="00BF4C5E" w:rsidRDefault="00000000">
            <w:r>
              <w:t>Reason not done. Used in conjunction with RPSTAT when value is "NOT DONE".</w:t>
            </w:r>
          </w:p>
        </w:tc>
        <w:tc>
          <w:tcPr>
            <w:tcW w:w="1728" w:type="dxa"/>
          </w:tcPr>
          <w:p w14:paraId="5C1959A0" w14:textId="77777777" w:rsidR="00BF4C5E" w:rsidRDefault="00000000">
            <w:r>
              <w:t>BPCFRD</w:t>
            </w:r>
          </w:p>
        </w:tc>
      </w:tr>
      <w:tr w:rsidR="00BF4C5E" w14:paraId="27956BF5" w14:textId="77777777">
        <w:tc>
          <w:tcPr>
            <w:tcW w:w="1728" w:type="dxa"/>
          </w:tcPr>
          <w:p w14:paraId="60407235" w14:textId="77777777" w:rsidR="00BF4C5E" w:rsidRDefault="00000000">
            <w:r>
              <w:t>RPREFID</w:t>
            </w:r>
          </w:p>
        </w:tc>
        <w:tc>
          <w:tcPr>
            <w:tcW w:w="1728" w:type="dxa"/>
          </w:tcPr>
          <w:p w14:paraId="236A394A" w14:textId="77777777" w:rsidR="00BF4C5E" w:rsidRDefault="00000000">
            <w:r>
              <w:t xml:space="preserve">Reference ID </w:t>
            </w:r>
          </w:p>
        </w:tc>
        <w:tc>
          <w:tcPr>
            <w:tcW w:w="1728" w:type="dxa"/>
          </w:tcPr>
          <w:p w14:paraId="3D24A426" w14:textId="77777777" w:rsidR="00BF4C5E" w:rsidRDefault="00000000">
            <w:r>
              <w:t>Char</w:t>
            </w:r>
          </w:p>
        </w:tc>
        <w:tc>
          <w:tcPr>
            <w:tcW w:w="1728" w:type="dxa"/>
          </w:tcPr>
          <w:p w14:paraId="41BA1E98" w14:textId="77777777" w:rsidR="00BF4C5E" w:rsidRDefault="00000000">
            <w:r>
              <w:t>A unique identifier for the assayed genetic specimen.</w:t>
            </w:r>
          </w:p>
        </w:tc>
        <w:tc>
          <w:tcPr>
            <w:tcW w:w="1728" w:type="dxa"/>
          </w:tcPr>
          <w:p w14:paraId="1C34906D" w14:textId="77777777" w:rsidR="00BF4C5E" w:rsidRDefault="00000000">
            <w:r>
              <w:t>BPCFRD, STRONG</w:t>
            </w:r>
          </w:p>
        </w:tc>
      </w:tr>
      <w:tr w:rsidR="00BF4C5E" w14:paraId="75145206" w14:textId="77777777">
        <w:tc>
          <w:tcPr>
            <w:tcW w:w="1728" w:type="dxa"/>
          </w:tcPr>
          <w:p w14:paraId="2A5B5EFC" w14:textId="77777777" w:rsidR="00BF4C5E" w:rsidRDefault="00000000">
            <w:r>
              <w:t>RPRFTDTC</w:t>
            </w:r>
          </w:p>
        </w:tc>
        <w:tc>
          <w:tcPr>
            <w:tcW w:w="1728" w:type="dxa"/>
          </w:tcPr>
          <w:p w14:paraId="0E57C03E" w14:textId="77777777" w:rsidR="00BF4C5E" w:rsidRDefault="00000000">
            <w:r>
              <w:t>Date/Time of Reference Time Point</w:t>
            </w:r>
          </w:p>
        </w:tc>
        <w:tc>
          <w:tcPr>
            <w:tcW w:w="1728" w:type="dxa"/>
          </w:tcPr>
          <w:p w14:paraId="5776C411" w14:textId="77777777" w:rsidR="00BF4C5E" w:rsidRDefault="00000000">
            <w:r>
              <w:t>Char</w:t>
            </w:r>
          </w:p>
        </w:tc>
        <w:tc>
          <w:tcPr>
            <w:tcW w:w="1728" w:type="dxa"/>
          </w:tcPr>
          <w:p w14:paraId="024CAD33" w14:textId="77777777" w:rsidR="00BF4C5E" w:rsidRDefault="00000000">
            <w:r>
              <w:t>Date/time for a fixed reference time point defined by RPTPTREF</w:t>
            </w:r>
          </w:p>
        </w:tc>
        <w:tc>
          <w:tcPr>
            <w:tcW w:w="1728" w:type="dxa"/>
          </w:tcPr>
          <w:p w14:paraId="529D3C04" w14:textId="77777777" w:rsidR="00BF4C5E" w:rsidRDefault="00000000">
            <w:r>
              <w:t>BPCFRD</w:t>
            </w:r>
          </w:p>
        </w:tc>
      </w:tr>
      <w:tr w:rsidR="00BF4C5E" w14:paraId="3FB7E0D5" w14:textId="77777777">
        <w:tc>
          <w:tcPr>
            <w:tcW w:w="1728" w:type="dxa"/>
          </w:tcPr>
          <w:p w14:paraId="279BA897" w14:textId="77777777" w:rsidR="00BF4C5E" w:rsidRDefault="00000000">
            <w:r>
              <w:t xml:space="preserve">RPSCAT </w:t>
            </w:r>
          </w:p>
        </w:tc>
        <w:tc>
          <w:tcPr>
            <w:tcW w:w="1728" w:type="dxa"/>
          </w:tcPr>
          <w:p w14:paraId="199F7ECD" w14:textId="77777777" w:rsidR="00BF4C5E" w:rsidRDefault="00000000">
            <w:r>
              <w:t>Subcategory for Reproductive Test</w:t>
            </w:r>
          </w:p>
        </w:tc>
        <w:tc>
          <w:tcPr>
            <w:tcW w:w="1728" w:type="dxa"/>
          </w:tcPr>
          <w:p w14:paraId="16D03F10" w14:textId="77777777" w:rsidR="00BF4C5E" w:rsidRDefault="00000000">
            <w:r>
              <w:t>Char</w:t>
            </w:r>
          </w:p>
        </w:tc>
        <w:tc>
          <w:tcPr>
            <w:tcW w:w="1728" w:type="dxa"/>
          </w:tcPr>
          <w:p w14:paraId="4E101251" w14:textId="77777777" w:rsidR="00BF4C5E" w:rsidRDefault="00000000">
            <w:r>
              <w:t xml:space="preserve">Used to define a further categorization </w:t>
            </w:r>
            <w:r>
              <w:lastRenderedPageBreak/>
              <w:t>of RPCAT values</w:t>
            </w:r>
          </w:p>
        </w:tc>
        <w:tc>
          <w:tcPr>
            <w:tcW w:w="1728" w:type="dxa"/>
          </w:tcPr>
          <w:p w14:paraId="599B8E88" w14:textId="77777777" w:rsidR="00BF4C5E" w:rsidRDefault="00000000">
            <w:r>
              <w:lastRenderedPageBreak/>
              <w:t>BPCFRD</w:t>
            </w:r>
          </w:p>
        </w:tc>
      </w:tr>
      <w:tr w:rsidR="00BF4C5E" w14:paraId="2960C787" w14:textId="77777777">
        <w:tc>
          <w:tcPr>
            <w:tcW w:w="1728" w:type="dxa"/>
          </w:tcPr>
          <w:p w14:paraId="0C3914AA" w14:textId="77777777" w:rsidR="00BF4C5E" w:rsidRDefault="00000000">
            <w:r>
              <w:t>RPSEQ</w:t>
            </w:r>
          </w:p>
        </w:tc>
        <w:tc>
          <w:tcPr>
            <w:tcW w:w="1728" w:type="dxa"/>
          </w:tcPr>
          <w:p w14:paraId="04DA639A" w14:textId="77777777" w:rsidR="00BF4C5E" w:rsidRDefault="00000000">
            <w:r>
              <w:t>Sequence Number</w:t>
            </w:r>
          </w:p>
        </w:tc>
        <w:tc>
          <w:tcPr>
            <w:tcW w:w="1728" w:type="dxa"/>
          </w:tcPr>
          <w:p w14:paraId="492BB401" w14:textId="77777777" w:rsidR="00BF4C5E" w:rsidRDefault="00000000">
            <w:r>
              <w:t>Num</w:t>
            </w:r>
          </w:p>
        </w:tc>
        <w:tc>
          <w:tcPr>
            <w:tcW w:w="1728" w:type="dxa"/>
          </w:tcPr>
          <w:p w14:paraId="2CA578E2" w14:textId="77777777" w:rsidR="00BF4C5E" w:rsidRDefault="00000000">
            <w:r>
              <w:t>Sequence number given to ensure uniqueness of subject records within a domain. May be any valid number.</w:t>
            </w:r>
          </w:p>
        </w:tc>
        <w:tc>
          <w:tcPr>
            <w:tcW w:w="1728" w:type="dxa"/>
          </w:tcPr>
          <w:p w14:paraId="631B4CDE" w14:textId="77777777" w:rsidR="00BF4C5E" w:rsidRDefault="00000000">
            <w:r>
              <w:t>BPCFRD, STRONG</w:t>
            </w:r>
          </w:p>
        </w:tc>
      </w:tr>
      <w:tr w:rsidR="00BF4C5E" w14:paraId="5CEBB299" w14:textId="77777777">
        <w:tc>
          <w:tcPr>
            <w:tcW w:w="1728" w:type="dxa"/>
          </w:tcPr>
          <w:p w14:paraId="00D34895" w14:textId="77777777" w:rsidR="00BF4C5E" w:rsidRDefault="00000000">
            <w:r>
              <w:t xml:space="preserve">RPSTAT </w:t>
            </w:r>
          </w:p>
        </w:tc>
        <w:tc>
          <w:tcPr>
            <w:tcW w:w="1728" w:type="dxa"/>
          </w:tcPr>
          <w:p w14:paraId="44943AFE" w14:textId="77777777" w:rsidR="00BF4C5E" w:rsidRDefault="00000000">
            <w:r>
              <w:t xml:space="preserve">Completion Status </w:t>
            </w:r>
          </w:p>
        </w:tc>
        <w:tc>
          <w:tcPr>
            <w:tcW w:w="1728" w:type="dxa"/>
          </w:tcPr>
          <w:p w14:paraId="05A80B54" w14:textId="77777777" w:rsidR="00BF4C5E" w:rsidRDefault="00000000">
            <w:r>
              <w:t>Char</w:t>
            </w:r>
          </w:p>
        </w:tc>
        <w:tc>
          <w:tcPr>
            <w:tcW w:w="1728" w:type="dxa"/>
          </w:tcPr>
          <w:p w14:paraId="1AC7476C" w14:textId="77777777" w:rsidR="00BF4C5E" w:rsidRDefault="00000000">
            <w:r>
              <w:t>Used to indicate that a question was not asked or a test was not done, or a test was attempted but did not generate a result. Should be null or have a value of "NOT DONE".</w:t>
            </w:r>
          </w:p>
        </w:tc>
        <w:tc>
          <w:tcPr>
            <w:tcW w:w="1728" w:type="dxa"/>
          </w:tcPr>
          <w:p w14:paraId="6A0BACA9" w14:textId="77777777" w:rsidR="00BF4C5E" w:rsidRDefault="00000000">
            <w:r>
              <w:t>BPCFRD</w:t>
            </w:r>
          </w:p>
        </w:tc>
      </w:tr>
      <w:tr w:rsidR="00BF4C5E" w14:paraId="0DA5227E" w14:textId="77777777">
        <w:tc>
          <w:tcPr>
            <w:tcW w:w="1728" w:type="dxa"/>
          </w:tcPr>
          <w:p w14:paraId="592F844D" w14:textId="77777777" w:rsidR="00BF4C5E" w:rsidRDefault="00000000">
            <w:r>
              <w:t>RPTEST</w:t>
            </w:r>
          </w:p>
        </w:tc>
        <w:tc>
          <w:tcPr>
            <w:tcW w:w="1728" w:type="dxa"/>
          </w:tcPr>
          <w:p w14:paraId="0EF36D52" w14:textId="77777777" w:rsidR="00BF4C5E" w:rsidRDefault="00000000">
            <w:r>
              <w:t>Name of Reproductive Test</w:t>
            </w:r>
          </w:p>
        </w:tc>
        <w:tc>
          <w:tcPr>
            <w:tcW w:w="1728" w:type="dxa"/>
          </w:tcPr>
          <w:p w14:paraId="2BB5931F" w14:textId="77777777" w:rsidR="00BF4C5E" w:rsidRDefault="00000000">
            <w:r>
              <w:t>Char</w:t>
            </w:r>
          </w:p>
        </w:tc>
        <w:tc>
          <w:tcPr>
            <w:tcW w:w="1728" w:type="dxa"/>
          </w:tcPr>
          <w:p w14:paraId="6FD9C5CE" w14:textId="77777777" w:rsidR="00BF4C5E" w:rsidRDefault="00000000">
            <w:r>
              <w:t xml:space="preserve">Long name For RPTESTCD. Examples: "Childbearing Potential", "Birth Control Method", "Menarche Age". </w:t>
            </w:r>
          </w:p>
        </w:tc>
        <w:tc>
          <w:tcPr>
            <w:tcW w:w="1728" w:type="dxa"/>
          </w:tcPr>
          <w:p w14:paraId="10865CDC" w14:textId="77777777" w:rsidR="00BF4C5E" w:rsidRDefault="00000000">
            <w:r>
              <w:t>BPCFRD, STRONG</w:t>
            </w:r>
          </w:p>
        </w:tc>
      </w:tr>
      <w:tr w:rsidR="00BF4C5E" w14:paraId="3BF24811" w14:textId="77777777">
        <w:tc>
          <w:tcPr>
            <w:tcW w:w="1728" w:type="dxa"/>
          </w:tcPr>
          <w:p w14:paraId="1328E297" w14:textId="77777777" w:rsidR="00BF4C5E" w:rsidRDefault="00000000">
            <w:r>
              <w:t>RPTESTCD</w:t>
            </w:r>
          </w:p>
        </w:tc>
        <w:tc>
          <w:tcPr>
            <w:tcW w:w="1728" w:type="dxa"/>
          </w:tcPr>
          <w:p w14:paraId="228971C8" w14:textId="77777777" w:rsidR="00BF4C5E" w:rsidRDefault="00000000">
            <w:r>
              <w:t>Short Name of Reproductive Test</w:t>
            </w:r>
          </w:p>
        </w:tc>
        <w:tc>
          <w:tcPr>
            <w:tcW w:w="1728" w:type="dxa"/>
          </w:tcPr>
          <w:p w14:paraId="0DDEBE9B" w14:textId="77777777" w:rsidR="00BF4C5E" w:rsidRDefault="00000000">
            <w:r>
              <w:t>Char</w:t>
            </w:r>
          </w:p>
        </w:tc>
        <w:tc>
          <w:tcPr>
            <w:tcW w:w="1728" w:type="dxa"/>
          </w:tcPr>
          <w:p w14:paraId="3542F595" w14:textId="77777777" w:rsidR="00BF4C5E" w:rsidRDefault="00000000">
            <w:r>
              <w:t>Short character value for RPTEST used as a column name when converting a dataset from a vertical format to a horizontal format. The short value can be up to 8 characters. Examples: "CHILDPOT", "BCMETHOD", "MENARAGE".</w:t>
            </w:r>
          </w:p>
        </w:tc>
        <w:tc>
          <w:tcPr>
            <w:tcW w:w="1728" w:type="dxa"/>
          </w:tcPr>
          <w:p w14:paraId="64D43496" w14:textId="77777777" w:rsidR="00BF4C5E" w:rsidRDefault="00000000">
            <w:r>
              <w:t>BPCFRD, STRONG</w:t>
            </w:r>
          </w:p>
        </w:tc>
      </w:tr>
      <w:tr w:rsidR="00BF4C5E" w14:paraId="4B6E38FB" w14:textId="77777777">
        <w:tc>
          <w:tcPr>
            <w:tcW w:w="1728" w:type="dxa"/>
          </w:tcPr>
          <w:p w14:paraId="58C38B64" w14:textId="77777777" w:rsidR="00BF4C5E" w:rsidRDefault="00000000">
            <w:r>
              <w:lastRenderedPageBreak/>
              <w:t xml:space="preserve">RPTPTREF </w:t>
            </w:r>
          </w:p>
        </w:tc>
        <w:tc>
          <w:tcPr>
            <w:tcW w:w="1728" w:type="dxa"/>
          </w:tcPr>
          <w:p w14:paraId="60C765A6" w14:textId="77777777" w:rsidR="00BF4C5E" w:rsidRDefault="00000000">
            <w:r>
              <w:t xml:space="preserve">Time Point Reference </w:t>
            </w:r>
          </w:p>
        </w:tc>
        <w:tc>
          <w:tcPr>
            <w:tcW w:w="1728" w:type="dxa"/>
          </w:tcPr>
          <w:p w14:paraId="5C9387D7" w14:textId="77777777" w:rsidR="00BF4C5E" w:rsidRDefault="00000000">
            <w:r>
              <w:t>nan</w:t>
            </w:r>
          </w:p>
        </w:tc>
        <w:tc>
          <w:tcPr>
            <w:tcW w:w="1728" w:type="dxa"/>
          </w:tcPr>
          <w:p w14:paraId="22CF2A95" w14:textId="77777777" w:rsidR="00BF4C5E" w:rsidRDefault="00000000">
            <w:r>
              <w:t xml:space="preserve">Description of the fixed reference point. Examples: "PREVIOUS DOSE", "PREVIOUS MEAL". </w:t>
            </w:r>
          </w:p>
        </w:tc>
        <w:tc>
          <w:tcPr>
            <w:tcW w:w="1728" w:type="dxa"/>
          </w:tcPr>
          <w:p w14:paraId="00A16A0E" w14:textId="77777777" w:rsidR="00BF4C5E" w:rsidRDefault="00000000">
            <w:r>
              <w:t>BPCFRD</w:t>
            </w:r>
          </w:p>
        </w:tc>
      </w:tr>
      <w:tr w:rsidR="00BF4C5E" w14:paraId="39063F48" w14:textId="77777777">
        <w:tc>
          <w:tcPr>
            <w:tcW w:w="1728" w:type="dxa"/>
          </w:tcPr>
          <w:p w14:paraId="5E8CE13B" w14:textId="77777777" w:rsidR="00BF4C5E" w:rsidRDefault="00000000">
            <w:r>
              <w:t>STUDYID</w:t>
            </w:r>
          </w:p>
        </w:tc>
        <w:tc>
          <w:tcPr>
            <w:tcW w:w="1728" w:type="dxa"/>
          </w:tcPr>
          <w:p w14:paraId="5DA976E3" w14:textId="77777777" w:rsidR="00BF4C5E" w:rsidRDefault="00000000">
            <w:r>
              <w:t>Study Identifier</w:t>
            </w:r>
          </w:p>
        </w:tc>
        <w:tc>
          <w:tcPr>
            <w:tcW w:w="1728" w:type="dxa"/>
          </w:tcPr>
          <w:p w14:paraId="4942D63B" w14:textId="77777777" w:rsidR="00BF4C5E" w:rsidRDefault="00000000">
            <w:r>
              <w:t>Char</w:t>
            </w:r>
          </w:p>
        </w:tc>
        <w:tc>
          <w:tcPr>
            <w:tcW w:w="1728" w:type="dxa"/>
          </w:tcPr>
          <w:p w14:paraId="24216143" w14:textId="77777777" w:rsidR="00BF4C5E" w:rsidRDefault="00000000">
            <w:r>
              <w:t>Unique identifier for a study.</w:t>
            </w:r>
          </w:p>
        </w:tc>
        <w:tc>
          <w:tcPr>
            <w:tcW w:w="1728" w:type="dxa"/>
          </w:tcPr>
          <w:p w14:paraId="2F9D1A49" w14:textId="77777777" w:rsidR="00BF4C5E" w:rsidRDefault="00000000">
            <w:r>
              <w:t>BPCFRD, STRONG</w:t>
            </w:r>
          </w:p>
        </w:tc>
      </w:tr>
      <w:tr w:rsidR="00BF4C5E" w14:paraId="3A6EF341" w14:textId="77777777">
        <w:tc>
          <w:tcPr>
            <w:tcW w:w="1728" w:type="dxa"/>
          </w:tcPr>
          <w:p w14:paraId="3FB6820D" w14:textId="77777777" w:rsidR="00BF4C5E" w:rsidRDefault="00000000">
            <w:r>
              <w:t>SUBJID</w:t>
            </w:r>
          </w:p>
        </w:tc>
        <w:tc>
          <w:tcPr>
            <w:tcW w:w="1728" w:type="dxa"/>
          </w:tcPr>
          <w:p w14:paraId="57A7FED8" w14:textId="77777777" w:rsidR="00BF4C5E" w:rsidRDefault="00000000">
            <w:r>
              <w:t>Subject Identifier for the study</w:t>
            </w:r>
          </w:p>
        </w:tc>
        <w:tc>
          <w:tcPr>
            <w:tcW w:w="1728" w:type="dxa"/>
          </w:tcPr>
          <w:p w14:paraId="62E8814E" w14:textId="77777777" w:rsidR="00BF4C5E" w:rsidRDefault="00000000">
            <w:r>
              <w:t>Char</w:t>
            </w:r>
          </w:p>
        </w:tc>
        <w:tc>
          <w:tcPr>
            <w:tcW w:w="1728" w:type="dxa"/>
          </w:tcPr>
          <w:p w14:paraId="0CB56934" w14:textId="77777777" w:rsidR="00BF4C5E" w:rsidRDefault="00000000">
            <w:r>
              <w:t xml:space="preserve">Subject identifier, which must be unique within the study. Often the ID of the subject as recorded on a CRF. </w:t>
            </w:r>
          </w:p>
        </w:tc>
        <w:tc>
          <w:tcPr>
            <w:tcW w:w="1728" w:type="dxa"/>
          </w:tcPr>
          <w:p w14:paraId="26919788" w14:textId="77777777" w:rsidR="00BF4C5E" w:rsidRDefault="00000000">
            <w:r>
              <w:t>BPCFRD, STRONG</w:t>
            </w:r>
          </w:p>
        </w:tc>
      </w:tr>
      <w:tr w:rsidR="00BF4C5E" w14:paraId="5E9FDC44" w14:textId="77777777">
        <w:tc>
          <w:tcPr>
            <w:tcW w:w="1728" w:type="dxa"/>
          </w:tcPr>
          <w:p w14:paraId="4D76DCF4" w14:textId="77777777" w:rsidR="00BF4C5E" w:rsidRDefault="00000000">
            <w:r>
              <w:t>USUBJID</w:t>
            </w:r>
          </w:p>
        </w:tc>
        <w:tc>
          <w:tcPr>
            <w:tcW w:w="1728" w:type="dxa"/>
          </w:tcPr>
          <w:p w14:paraId="64075C66" w14:textId="77777777" w:rsidR="00BF4C5E" w:rsidRDefault="00000000">
            <w:r>
              <w:t>Unique Subject Identifier</w:t>
            </w:r>
          </w:p>
        </w:tc>
        <w:tc>
          <w:tcPr>
            <w:tcW w:w="1728" w:type="dxa"/>
          </w:tcPr>
          <w:p w14:paraId="09709424" w14:textId="77777777" w:rsidR="00BF4C5E" w:rsidRDefault="00000000">
            <w:r>
              <w:t>Char</w:t>
            </w:r>
          </w:p>
        </w:tc>
        <w:tc>
          <w:tcPr>
            <w:tcW w:w="1728" w:type="dxa"/>
          </w:tcPr>
          <w:p w14:paraId="3EEFEFD0" w14:textId="77777777" w:rsidR="00BF4C5E" w:rsidRDefault="00000000">
            <w:r>
              <w:t xml:space="preserve">Identifier used to uniquely identify a subject across </w:t>
            </w:r>
          </w:p>
        </w:tc>
        <w:tc>
          <w:tcPr>
            <w:tcW w:w="1728" w:type="dxa"/>
          </w:tcPr>
          <w:p w14:paraId="15CFC406" w14:textId="77777777" w:rsidR="00BF4C5E" w:rsidRDefault="00000000">
            <w:r>
              <w:t>BPCFRD, STRONG</w:t>
            </w:r>
          </w:p>
        </w:tc>
      </w:tr>
      <w:tr w:rsidR="00BF4C5E" w14:paraId="39A2BB84" w14:textId="77777777">
        <w:tc>
          <w:tcPr>
            <w:tcW w:w="1728" w:type="dxa"/>
          </w:tcPr>
          <w:p w14:paraId="35D1FE7C" w14:textId="77777777" w:rsidR="00BF4C5E" w:rsidRDefault="00000000">
            <w:r>
              <w:t>VISIT</w:t>
            </w:r>
          </w:p>
        </w:tc>
        <w:tc>
          <w:tcPr>
            <w:tcW w:w="1728" w:type="dxa"/>
          </w:tcPr>
          <w:p w14:paraId="541CB675" w14:textId="77777777" w:rsidR="00BF4C5E" w:rsidRDefault="00000000">
            <w:r>
              <w:t>Visit record was collected</w:t>
            </w:r>
          </w:p>
        </w:tc>
        <w:tc>
          <w:tcPr>
            <w:tcW w:w="1728" w:type="dxa"/>
          </w:tcPr>
          <w:p w14:paraId="6C90976B" w14:textId="77777777" w:rsidR="00BF4C5E" w:rsidRDefault="00000000">
            <w:r>
              <w:t>Char</w:t>
            </w:r>
          </w:p>
        </w:tc>
        <w:tc>
          <w:tcPr>
            <w:tcW w:w="1728" w:type="dxa"/>
          </w:tcPr>
          <w:p w14:paraId="020DD9D0" w14:textId="77777777" w:rsidR="00BF4C5E" w:rsidRDefault="00000000">
            <w:r>
              <w:t>Visit record was collected</w:t>
            </w:r>
          </w:p>
        </w:tc>
        <w:tc>
          <w:tcPr>
            <w:tcW w:w="1728" w:type="dxa"/>
          </w:tcPr>
          <w:p w14:paraId="6869B071" w14:textId="77777777" w:rsidR="00BF4C5E" w:rsidRDefault="00000000">
            <w:r>
              <w:t>BPCFRD, STRONG</w:t>
            </w:r>
          </w:p>
        </w:tc>
      </w:tr>
    </w:tbl>
    <w:p w14:paraId="330086FA" w14:textId="77777777" w:rsidR="00BF4C5E" w:rsidRDefault="00000000">
      <w:r>
        <w:br w:type="page"/>
      </w:r>
    </w:p>
    <w:p w14:paraId="3646FE5C" w14:textId="77777777" w:rsidR="00BF4C5E" w:rsidRDefault="00000000">
      <w:pPr>
        <w:pStyle w:val="Heading1"/>
      </w:pPr>
      <w:r>
        <w:lastRenderedPageBreak/>
        <w:t>SC</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35253622" w14:textId="77777777">
        <w:tc>
          <w:tcPr>
            <w:tcW w:w="1728" w:type="dxa"/>
          </w:tcPr>
          <w:p w14:paraId="5C98EB95" w14:textId="77777777" w:rsidR="00BF4C5E" w:rsidRDefault="00000000">
            <w:r>
              <w:t>Variable</w:t>
            </w:r>
          </w:p>
        </w:tc>
        <w:tc>
          <w:tcPr>
            <w:tcW w:w="1728" w:type="dxa"/>
          </w:tcPr>
          <w:p w14:paraId="71929D00" w14:textId="77777777" w:rsidR="00BF4C5E" w:rsidRDefault="00000000">
            <w:r>
              <w:t>Label</w:t>
            </w:r>
          </w:p>
        </w:tc>
        <w:tc>
          <w:tcPr>
            <w:tcW w:w="1728" w:type="dxa"/>
          </w:tcPr>
          <w:p w14:paraId="209DFC18" w14:textId="77777777" w:rsidR="00BF4C5E" w:rsidRDefault="00000000">
            <w:r>
              <w:t>Type</w:t>
            </w:r>
          </w:p>
        </w:tc>
        <w:tc>
          <w:tcPr>
            <w:tcW w:w="1728" w:type="dxa"/>
          </w:tcPr>
          <w:p w14:paraId="67DCD831" w14:textId="77777777" w:rsidR="00BF4C5E" w:rsidRDefault="00000000">
            <w:r>
              <w:t>Comment</w:t>
            </w:r>
          </w:p>
        </w:tc>
        <w:tc>
          <w:tcPr>
            <w:tcW w:w="1728" w:type="dxa"/>
          </w:tcPr>
          <w:p w14:paraId="1E5EC7D7" w14:textId="77777777" w:rsidR="00BF4C5E" w:rsidRDefault="00000000">
            <w:r>
              <w:t>Study</w:t>
            </w:r>
          </w:p>
        </w:tc>
      </w:tr>
      <w:tr w:rsidR="00BF4C5E" w14:paraId="51073C12" w14:textId="77777777">
        <w:tc>
          <w:tcPr>
            <w:tcW w:w="1728" w:type="dxa"/>
          </w:tcPr>
          <w:p w14:paraId="6F9A8493" w14:textId="77777777" w:rsidR="00BF4C5E" w:rsidRDefault="00000000">
            <w:r>
              <w:t>DOMAIN</w:t>
            </w:r>
          </w:p>
        </w:tc>
        <w:tc>
          <w:tcPr>
            <w:tcW w:w="1728" w:type="dxa"/>
          </w:tcPr>
          <w:p w14:paraId="15DCED85" w14:textId="77777777" w:rsidR="00BF4C5E" w:rsidRDefault="00000000">
            <w:r>
              <w:t>Domain Abbreviation</w:t>
            </w:r>
          </w:p>
        </w:tc>
        <w:tc>
          <w:tcPr>
            <w:tcW w:w="1728" w:type="dxa"/>
          </w:tcPr>
          <w:p w14:paraId="5790D35E" w14:textId="77777777" w:rsidR="00BF4C5E" w:rsidRDefault="00000000">
            <w:r>
              <w:t>Char</w:t>
            </w:r>
          </w:p>
        </w:tc>
        <w:tc>
          <w:tcPr>
            <w:tcW w:w="1728" w:type="dxa"/>
          </w:tcPr>
          <w:p w14:paraId="6A09A4FF" w14:textId="77777777" w:rsidR="00BF4C5E" w:rsidRDefault="00000000">
            <w:r>
              <w:t>Two-character abbreviation for the domain.</w:t>
            </w:r>
          </w:p>
        </w:tc>
        <w:tc>
          <w:tcPr>
            <w:tcW w:w="1728" w:type="dxa"/>
          </w:tcPr>
          <w:p w14:paraId="0F0BC167" w14:textId="77777777" w:rsidR="00BF4C5E" w:rsidRDefault="00000000">
            <w:r>
              <w:t>BPCFRD, STRONG</w:t>
            </w:r>
          </w:p>
        </w:tc>
      </w:tr>
      <w:tr w:rsidR="00BF4C5E" w14:paraId="108F77A0" w14:textId="77777777">
        <w:tc>
          <w:tcPr>
            <w:tcW w:w="1728" w:type="dxa"/>
          </w:tcPr>
          <w:p w14:paraId="1D986C76" w14:textId="77777777" w:rsidR="00BF4C5E" w:rsidRDefault="00000000">
            <w:r>
              <w:t>SCDTC</w:t>
            </w:r>
          </w:p>
        </w:tc>
        <w:tc>
          <w:tcPr>
            <w:tcW w:w="1728" w:type="dxa"/>
          </w:tcPr>
          <w:p w14:paraId="7B85B03F" w14:textId="77777777" w:rsidR="00BF4C5E" w:rsidRDefault="00000000">
            <w:r>
              <w:t>Date/Time of Collection</w:t>
            </w:r>
          </w:p>
        </w:tc>
        <w:tc>
          <w:tcPr>
            <w:tcW w:w="1728" w:type="dxa"/>
          </w:tcPr>
          <w:p w14:paraId="52C768BB" w14:textId="77777777" w:rsidR="00BF4C5E" w:rsidRDefault="00000000">
            <w:r>
              <w:t>Char</w:t>
            </w:r>
          </w:p>
        </w:tc>
        <w:tc>
          <w:tcPr>
            <w:tcW w:w="1728" w:type="dxa"/>
          </w:tcPr>
          <w:p w14:paraId="4709B3E9" w14:textId="77777777" w:rsidR="00BF4C5E" w:rsidRDefault="00000000">
            <w:r>
              <w:t xml:space="preserve">Collection date and time of the subject characteristic </w:t>
            </w:r>
          </w:p>
        </w:tc>
        <w:tc>
          <w:tcPr>
            <w:tcW w:w="1728" w:type="dxa"/>
          </w:tcPr>
          <w:p w14:paraId="5A47D3A6" w14:textId="77777777" w:rsidR="00BF4C5E" w:rsidRDefault="00000000">
            <w:r>
              <w:t>BPCFRD, STRONG</w:t>
            </w:r>
          </w:p>
        </w:tc>
      </w:tr>
      <w:tr w:rsidR="00BF4C5E" w14:paraId="7C981365" w14:textId="77777777">
        <w:tc>
          <w:tcPr>
            <w:tcW w:w="1728" w:type="dxa"/>
          </w:tcPr>
          <w:p w14:paraId="6AECF350" w14:textId="77777777" w:rsidR="00BF4C5E" w:rsidRDefault="00000000">
            <w:r>
              <w:t>SCORRES</w:t>
            </w:r>
          </w:p>
        </w:tc>
        <w:tc>
          <w:tcPr>
            <w:tcW w:w="1728" w:type="dxa"/>
          </w:tcPr>
          <w:p w14:paraId="1F3F3B20" w14:textId="77777777" w:rsidR="00BF4C5E" w:rsidRDefault="00000000">
            <w:r>
              <w:t>Result or Finding in Original Units</w:t>
            </w:r>
          </w:p>
        </w:tc>
        <w:tc>
          <w:tcPr>
            <w:tcW w:w="1728" w:type="dxa"/>
          </w:tcPr>
          <w:p w14:paraId="57CC063A" w14:textId="77777777" w:rsidR="00BF4C5E" w:rsidRDefault="00000000">
            <w:r>
              <w:t>Char</w:t>
            </w:r>
          </w:p>
        </w:tc>
        <w:tc>
          <w:tcPr>
            <w:tcW w:w="1728" w:type="dxa"/>
          </w:tcPr>
          <w:p w14:paraId="4917C379" w14:textId="77777777" w:rsidR="00BF4C5E" w:rsidRDefault="00000000">
            <w:r>
              <w:t>Result of the subject characteristic as originally received or collected.</w:t>
            </w:r>
          </w:p>
        </w:tc>
        <w:tc>
          <w:tcPr>
            <w:tcW w:w="1728" w:type="dxa"/>
          </w:tcPr>
          <w:p w14:paraId="2FB2E215" w14:textId="77777777" w:rsidR="00BF4C5E" w:rsidRDefault="00000000">
            <w:r>
              <w:t>BPCFRD, STRONG</w:t>
            </w:r>
          </w:p>
        </w:tc>
      </w:tr>
      <w:tr w:rsidR="00BF4C5E" w14:paraId="5F136006" w14:textId="77777777">
        <w:tc>
          <w:tcPr>
            <w:tcW w:w="1728" w:type="dxa"/>
          </w:tcPr>
          <w:p w14:paraId="712D0CBD" w14:textId="77777777" w:rsidR="00BF4C5E" w:rsidRDefault="00000000">
            <w:r>
              <w:t>SCSEQ</w:t>
            </w:r>
          </w:p>
        </w:tc>
        <w:tc>
          <w:tcPr>
            <w:tcW w:w="1728" w:type="dxa"/>
          </w:tcPr>
          <w:p w14:paraId="684EA306" w14:textId="77777777" w:rsidR="00BF4C5E" w:rsidRDefault="00000000">
            <w:r>
              <w:t>Sequence Number</w:t>
            </w:r>
          </w:p>
        </w:tc>
        <w:tc>
          <w:tcPr>
            <w:tcW w:w="1728" w:type="dxa"/>
          </w:tcPr>
          <w:p w14:paraId="2BD0FA78" w14:textId="77777777" w:rsidR="00BF4C5E" w:rsidRDefault="00000000">
            <w:r>
              <w:t>Num</w:t>
            </w:r>
          </w:p>
        </w:tc>
        <w:tc>
          <w:tcPr>
            <w:tcW w:w="1728" w:type="dxa"/>
          </w:tcPr>
          <w:p w14:paraId="0B25868B" w14:textId="77777777" w:rsidR="00BF4C5E" w:rsidRDefault="00000000">
            <w:r>
              <w:t xml:space="preserve">Sequence number given to ensure uniqueness of subject records within a domain. May be any valid number. of subject records within a domain. </w:t>
            </w:r>
          </w:p>
        </w:tc>
        <w:tc>
          <w:tcPr>
            <w:tcW w:w="1728" w:type="dxa"/>
          </w:tcPr>
          <w:p w14:paraId="39A737C5" w14:textId="77777777" w:rsidR="00BF4C5E" w:rsidRDefault="00000000">
            <w:r>
              <w:t>BPCFRD, STRONG</w:t>
            </w:r>
          </w:p>
        </w:tc>
      </w:tr>
      <w:tr w:rsidR="00BF4C5E" w14:paraId="1547A7FD" w14:textId="77777777">
        <w:tc>
          <w:tcPr>
            <w:tcW w:w="1728" w:type="dxa"/>
          </w:tcPr>
          <w:p w14:paraId="0557AFC2" w14:textId="77777777" w:rsidR="00BF4C5E" w:rsidRDefault="00000000">
            <w:r>
              <w:t>SCSTRESC</w:t>
            </w:r>
          </w:p>
        </w:tc>
        <w:tc>
          <w:tcPr>
            <w:tcW w:w="1728" w:type="dxa"/>
          </w:tcPr>
          <w:p w14:paraId="0FFE5655" w14:textId="77777777" w:rsidR="00BF4C5E" w:rsidRDefault="00000000">
            <w:r>
              <w:t>Character Result/Finding in Std Format</w:t>
            </w:r>
          </w:p>
        </w:tc>
        <w:tc>
          <w:tcPr>
            <w:tcW w:w="1728" w:type="dxa"/>
          </w:tcPr>
          <w:p w14:paraId="2B42BED7" w14:textId="77777777" w:rsidR="00BF4C5E" w:rsidRDefault="00000000">
            <w:r>
              <w:t>Char</w:t>
            </w:r>
          </w:p>
        </w:tc>
        <w:tc>
          <w:tcPr>
            <w:tcW w:w="1728" w:type="dxa"/>
          </w:tcPr>
          <w:p w14:paraId="3AA00E48" w14:textId="77777777" w:rsidR="00BF4C5E" w:rsidRDefault="00000000">
            <w:r>
              <w:t>Contains the result value for all findings, copied or derived from SCORRES in a standard format or standard units.</w:t>
            </w:r>
          </w:p>
        </w:tc>
        <w:tc>
          <w:tcPr>
            <w:tcW w:w="1728" w:type="dxa"/>
          </w:tcPr>
          <w:p w14:paraId="2950A145" w14:textId="77777777" w:rsidR="00BF4C5E" w:rsidRDefault="00000000">
            <w:r>
              <w:t>BPCFRD, STRONG</w:t>
            </w:r>
          </w:p>
        </w:tc>
      </w:tr>
      <w:tr w:rsidR="00BF4C5E" w14:paraId="41DE97D9" w14:textId="77777777">
        <w:tc>
          <w:tcPr>
            <w:tcW w:w="1728" w:type="dxa"/>
          </w:tcPr>
          <w:p w14:paraId="7904592B" w14:textId="77777777" w:rsidR="00BF4C5E" w:rsidRDefault="00000000">
            <w:r>
              <w:t>SCTEST</w:t>
            </w:r>
          </w:p>
        </w:tc>
        <w:tc>
          <w:tcPr>
            <w:tcW w:w="1728" w:type="dxa"/>
          </w:tcPr>
          <w:p w14:paraId="36DDB2AB" w14:textId="77777777" w:rsidR="00BF4C5E" w:rsidRDefault="00000000">
            <w:r>
              <w:t>Subject Characteristic</w:t>
            </w:r>
          </w:p>
        </w:tc>
        <w:tc>
          <w:tcPr>
            <w:tcW w:w="1728" w:type="dxa"/>
          </w:tcPr>
          <w:p w14:paraId="721C2143" w14:textId="77777777" w:rsidR="00BF4C5E" w:rsidRDefault="00000000">
            <w:r>
              <w:t>Char</w:t>
            </w:r>
          </w:p>
        </w:tc>
        <w:tc>
          <w:tcPr>
            <w:tcW w:w="1728" w:type="dxa"/>
          </w:tcPr>
          <w:p w14:paraId="3C34EAB2" w14:textId="77777777" w:rsidR="00BF4C5E" w:rsidRDefault="00000000">
            <w:r>
              <w:t xml:space="preserve">Verbatim name of the test or examination </w:t>
            </w:r>
          </w:p>
        </w:tc>
        <w:tc>
          <w:tcPr>
            <w:tcW w:w="1728" w:type="dxa"/>
          </w:tcPr>
          <w:p w14:paraId="551C831B" w14:textId="77777777" w:rsidR="00BF4C5E" w:rsidRDefault="00000000">
            <w:r>
              <w:t>BPCFRD, STRONG</w:t>
            </w:r>
          </w:p>
        </w:tc>
      </w:tr>
      <w:tr w:rsidR="00BF4C5E" w14:paraId="5EC4F66A" w14:textId="77777777">
        <w:tc>
          <w:tcPr>
            <w:tcW w:w="1728" w:type="dxa"/>
          </w:tcPr>
          <w:p w14:paraId="13742F09" w14:textId="77777777" w:rsidR="00BF4C5E" w:rsidRDefault="00000000">
            <w:r>
              <w:t>SCTESTCD</w:t>
            </w:r>
          </w:p>
        </w:tc>
        <w:tc>
          <w:tcPr>
            <w:tcW w:w="1728" w:type="dxa"/>
          </w:tcPr>
          <w:p w14:paraId="6B3D1F85" w14:textId="77777777" w:rsidR="00BF4C5E" w:rsidRDefault="00000000">
            <w:r>
              <w:t>Subject Characteristic Short Name</w:t>
            </w:r>
          </w:p>
        </w:tc>
        <w:tc>
          <w:tcPr>
            <w:tcW w:w="1728" w:type="dxa"/>
          </w:tcPr>
          <w:p w14:paraId="22EF1473" w14:textId="77777777" w:rsidR="00BF4C5E" w:rsidRDefault="00000000">
            <w:r>
              <w:t>Char</w:t>
            </w:r>
          </w:p>
        </w:tc>
        <w:tc>
          <w:tcPr>
            <w:tcW w:w="1728" w:type="dxa"/>
          </w:tcPr>
          <w:p w14:paraId="48F03F3E" w14:textId="77777777" w:rsidR="00BF4C5E" w:rsidRDefault="00000000">
            <w:r>
              <w:t>Short name of the measurement, test, or examination described in SCTEST</w:t>
            </w:r>
          </w:p>
        </w:tc>
        <w:tc>
          <w:tcPr>
            <w:tcW w:w="1728" w:type="dxa"/>
          </w:tcPr>
          <w:p w14:paraId="43B70198" w14:textId="77777777" w:rsidR="00BF4C5E" w:rsidRDefault="00000000">
            <w:r>
              <w:t>BPCFRD, STRONG</w:t>
            </w:r>
          </w:p>
        </w:tc>
      </w:tr>
      <w:tr w:rsidR="00BF4C5E" w14:paraId="630277F4" w14:textId="77777777">
        <w:tc>
          <w:tcPr>
            <w:tcW w:w="1728" w:type="dxa"/>
          </w:tcPr>
          <w:p w14:paraId="452E2450" w14:textId="77777777" w:rsidR="00BF4C5E" w:rsidRDefault="00000000">
            <w:r>
              <w:t>STUDYID</w:t>
            </w:r>
          </w:p>
        </w:tc>
        <w:tc>
          <w:tcPr>
            <w:tcW w:w="1728" w:type="dxa"/>
          </w:tcPr>
          <w:p w14:paraId="1633E8CE" w14:textId="77777777" w:rsidR="00BF4C5E" w:rsidRDefault="00000000">
            <w:r>
              <w:t>Study Identifier</w:t>
            </w:r>
          </w:p>
        </w:tc>
        <w:tc>
          <w:tcPr>
            <w:tcW w:w="1728" w:type="dxa"/>
          </w:tcPr>
          <w:p w14:paraId="6076F536" w14:textId="77777777" w:rsidR="00BF4C5E" w:rsidRDefault="00000000">
            <w:r>
              <w:t>Char</w:t>
            </w:r>
          </w:p>
        </w:tc>
        <w:tc>
          <w:tcPr>
            <w:tcW w:w="1728" w:type="dxa"/>
          </w:tcPr>
          <w:p w14:paraId="4EA9F24E" w14:textId="77777777" w:rsidR="00BF4C5E" w:rsidRDefault="00000000">
            <w:r>
              <w:t>Unique identifier for a study.</w:t>
            </w:r>
          </w:p>
        </w:tc>
        <w:tc>
          <w:tcPr>
            <w:tcW w:w="1728" w:type="dxa"/>
          </w:tcPr>
          <w:p w14:paraId="68C1846F" w14:textId="77777777" w:rsidR="00BF4C5E" w:rsidRDefault="00000000">
            <w:r>
              <w:t>BPCFRD, STRONG</w:t>
            </w:r>
          </w:p>
        </w:tc>
      </w:tr>
      <w:tr w:rsidR="00BF4C5E" w14:paraId="13BE7C9E" w14:textId="77777777">
        <w:tc>
          <w:tcPr>
            <w:tcW w:w="1728" w:type="dxa"/>
          </w:tcPr>
          <w:p w14:paraId="70C0BF7A" w14:textId="77777777" w:rsidR="00BF4C5E" w:rsidRDefault="00000000">
            <w:r>
              <w:lastRenderedPageBreak/>
              <w:t>SUBJID</w:t>
            </w:r>
          </w:p>
        </w:tc>
        <w:tc>
          <w:tcPr>
            <w:tcW w:w="1728" w:type="dxa"/>
          </w:tcPr>
          <w:p w14:paraId="2D7EA47B" w14:textId="77777777" w:rsidR="00BF4C5E" w:rsidRDefault="00000000">
            <w:r>
              <w:t>Subject Identifier for the study</w:t>
            </w:r>
          </w:p>
        </w:tc>
        <w:tc>
          <w:tcPr>
            <w:tcW w:w="1728" w:type="dxa"/>
          </w:tcPr>
          <w:p w14:paraId="6E78D195" w14:textId="77777777" w:rsidR="00BF4C5E" w:rsidRDefault="00000000">
            <w:r>
              <w:t>Char</w:t>
            </w:r>
          </w:p>
        </w:tc>
        <w:tc>
          <w:tcPr>
            <w:tcW w:w="1728" w:type="dxa"/>
          </w:tcPr>
          <w:p w14:paraId="2C0D253C" w14:textId="77777777" w:rsidR="00BF4C5E" w:rsidRDefault="00000000">
            <w:r>
              <w:t xml:space="preserve">Subject identifier, which must be unique within the study. Often the ID of the subject as recorded on a CRF. </w:t>
            </w:r>
          </w:p>
        </w:tc>
        <w:tc>
          <w:tcPr>
            <w:tcW w:w="1728" w:type="dxa"/>
          </w:tcPr>
          <w:p w14:paraId="0F5A3C0D" w14:textId="77777777" w:rsidR="00BF4C5E" w:rsidRDefault="00000000">
            <w:r>
              <w:t>BPCFRD, STRONG</w:t>
            </w:r>
          </w:p>
        </w:tc>
      </w:tr>
      <w:tr w:rsidR="00BF4C5E" w14:paraId="22F8F4B3" w14:textId="77777777">
        <w:tc>
          <w:tcPr>
            <w:tcW w:w="1728" w:type="dxa"/>
          </w:tcPr>
          <w:p w14:paraId="0DBF6E3A" w14:textId="77777777" w:rsidR="00BF4C5E" w:rsidRDefault="00000000">
            <w:r>
              <w:t>USUBJID</w:t>
            </w:r>
          </w:p>
        </w:tc>
        <w:tc>
          <w:tcPr>
            <w:tcW w:w="1728" w:type="dxa"/>
          </w:tcPr>
          <w:p w14:paraId="03F45CB9" w14:textId="77777777" w:rsidR="00BF4C5E" w:rsidRDefault="00000000">
            <w:r>
              <w:t>Unique Subject Identifier</w:t>
            </w:r>
          </w:p>
        </w:tc>
        <w:tc>
          <w:tcPr>
            <w:tcW w:w="1728" w:type="dxa"/>
          </w:tcPr>
          <w:p w14:paraId="5095DAC8" w14:textId="77777777" w:rsidR="00BF4C5E" w:rsidRDefault="00000000">
            <w:r>
              <w:t>Char</w:t>
            </w:r>
          </w:p>
        </w:tc>
        <w:tc>
          <w:tcPr>
            <w:tcW w:w="1728" w:type="dxa"/>
          </w:tcPr>
          <w:p w14:paraId="1FF6FFA1" w14:textId="77777777" w:rsidR="00BF4C5E" w:rsidRDefault="00000000">
            <w:r>
              <w:t>Identifier used to uniquely identify a subject across all studies. across all studies</w:t>
            </w:r>
          </w:p>
        </w:tc>
        <w:tc>
          <w:tcPr>
            <w:tcW w:w="1728" w:type="dxa"/>
          </w:tcPr>
          <w:p w14:paraId="61B97637" w14:textId="77777777" w:rsidR="00BF4C5E" w:rsidRDefault="00000000">
            <w:r>
              <w:t>BPCFRD, STRONG</w:t>
            </w:r>
          </w:p>
        </w:tc>
      </w:tr>
      <w:tr w:rsidR="00BF4C5E" w14:paraId="35C06770" w14:textId="77777777">
        <w:tc>
          <w:tcPr>
            <w:tcW w:w="1728" w:type="dxa"/>
          </w:tcPr>
          <w:p w14:paraId="43D02CE7" w14:textId="77777777" w:rsidR="00BF4C5E" w:rsidRDefault="00000000">
            <w:r>
              <w:t>VISIT</w:t>
            </w:r>
          </w:p>
        </w:tc>
        <w:tc>
          <w:tcPr>
            <w:tcW w:w="1728" w:type="dxa"/>
          </w:tcPr>
          <w:p w14:paraId="24576466" w14:textId="77777777" w:rsidR="00BF4C5E" w:rsidRDefault="00000000">
            <w:r>
              <w:t>Visit record was collected</w:t>
            </w:r>
          </w:p>
        </w:tc>
        <w:tc>
          <w:tcPr>
            <w:tcW w:w="1728" w:type="dxa"/>
          </w:tcPr>
          <w:p w14:paraId="47B365A9" w14:textId="77777777" w:rsidR="00BF4C5E" w:rsidRDefault="00000000">
            <w:r>
              <w:t>Char</w:t>
            </w:r>
          </w:p>
        </w:tc>
        <w:tc>
          <w:tcPr>
            <w:tcW w:w="1728" w:type="dxa"/>
          </w:tcPr>
          <w:p w14:paraId="484FDE9C" w14:textId="77777777" w:rsidR="00BF4C5E" w:rsidRDefault="00000000">
            <w:r>
              <w:t>Visit record was collected</w:t>
            </w:r>
          </w:p>
        </w:tc>
        <w:tc>
          <w:tcPr>
            <w:tcW w:w="1728" w:type="dxa"/>
          </w:tcPr>
          <w:p w14:paraId="3B1BD4D3" w14:textId="77777777" w:rsidR="00BF4C5E" w:rsidRDefault="00000000">
            <w:r>
              <w:t>BPCFRD, STRONG</w:t>
            </w:r>
          </w:p>
        </w:tc>
      </w:tr>
    </w:tbl>
    <w:p w14:paraId="314D03C9" w14:textId="77777777" w:rsidR="00BF4C5E" w:rsidRDefault="00000000">
      <w:r>
        <w:br w:type="page"/>
      </w:r>
    </w:p>
    <w:p w14:paraId="72971686" w14:textId="77777777" w:rsidR="00BF4C5E" w:rsidRDefault="00000000">
      <w:pPr>
        <w:pStyle w:val="Heading1"/>
      </w:pPr>
      <w:r>
        <w:lastRenderedPageBreak/>
        <w:t>VS</w:t>
      </w:r>
    </w:p>
    <w:tbl>
      <w:tblPr>
        <w:tblStyle w:val="TableGrid"/>
        <w:tblW w:w="0" w:type="auto"/>
        <w:tblLook w:val="04A0" w:firstRow="1" w:lastRow="0" w:firstColumn="1" w:lastColumn="0" w:noHBand="0" w:noVBand="1"/>
      </w:tblPr>
      <w:tblGrid>
        <w:gridCol w:w="1728"/>
        <w:gridCol w:w="1728"/>
        <w:gridCol w:w="1728"/>
        <w:gridCol w:w="1728"/>
        <w:gridCol w:w="1728"/>
      </w:tblGrid>
      <w:tr w:rsidR="00BF4C5E" w14:paraId="7799F9D8" w14:textId="77777777">
        <w:tc>
          <w:tcPr>
            <w:tcW w:w="1728" w:type="dxa"/>
          </w:tcPr>
          <w:p w14:paraId="29481116" w14:textId="77777777" w:rsidR="00BF4C5E" w:rsidRDefault="00000000">
            <w:r>
              <w:t>Variable</w:t>
            </w:r>
          </w:p>
        </w:tc>
        <w:tc>
          <w:tcPr>
            <w:tcW w:w="1728" w:type="dxa"/>
          </w:tcPr>
          <w:p w14:paraId="4CC43CF4" w14:textId="77777777" w:rsidR="00BF4C5E" w:rsidRDefault="00000000">
            <w:r>
              <w:t>Label</w:t>
            </w:r>
          </w:p>
        </w:tc>
        <w:tc>
          <w:tcPr>
            <w:tcW w:w="1728" w:type="dxa"/>
          </w:tcPr>
          <w:p w14:paraId="1F632CD1" w14:textId="77777777" w:rsidR="00BF4C5E" w:rsidRDefault="00000000">
            <w:r>
              <w:t>Type</w:t>
            </w:r>
          </w:p>
        </w:tc>
        <w:tc>
          <w:tcPr>
            <w:tcW w:w="1728" w:type="dxa"/>
          </w:tcPr>
          <w:p w14:paraId="3ABB0F0A" w14:textId="77777777" w:rsidR="00BF4C5E" w:rsidRDefault="00000000">
            <w:r>
              <w:t>Comment</w:t>
            </w:r>
          </w:p>
        </w:tc>
        <w:tc>
          <w:tcPr>
            <w:tcW w:w="1728" w:type="dxa"/>
          </w:tcPr>
          <w:p w14:paraId="353CC68E" w14:textId="77777777" w:rsidR="00BF4C5E" w:rsidRDefault="00000000">
            <w:r>
              <w:t>Study</w:t>
            </w:r>
          </w:p>
        </w:tc>
      </w:tr>
      <w:tr w:rsidR="00BF4C5E" w14:paraId="7BF19C24" w14:textId="77777777">
        <w:tc>
          <w:tcPr>
            <w:tcW w:w="1728" w:type="dxa"/>
          </w:tcPr>
          <w:p w14:paraId="6912BF83" w14:textId="77777777" w:rsidR="00BF4C5E" w:rsidRDefault="00000000">
            <w:r>
              <w:t>DOMAIN</w:t>
            </w:r>
          </w:p>
        </w:tc>
        <w:tc>
          <w:tcPr>
            <w:tcW w:w="1728" w:type="dxa"/>
          </w:tcPr>
          <w:p w14:paraId="0F4A0219" w14:textId="77777777" w:rsidR="00BF4C5E" w:rsidRDefault="00000000">
            <w:r>
              <w:t>Domain Abbreviation</w:t>
            </w:r>
          </w:p>
        </w:tc>
        <w:tc>
          <w:tcPr>
            <w:tcW w:w="1728" w:type="dxa"/>
          </w:tcPr>
          <w:p w14:paraId="253F3613" w14:textId="77777777" w:rsidR="00BF4C5E" w:rsidRDefault="00000000">
            <w:r>
              <w:t>Char</w:t>
            </w:r>
          </w:p>
        </w:tc>
        <w:tc>
          <w:tcPr>
            <w:tcW w:w="1728" w:type="dxa"/>
          </w:tcPr>
          <w:p w14:paraId="050A4B33" w14:textId="77777777" w:rsidR="00BF4C5E" w:rsidRDefault="00000000">
            <w:r>
              <w:t>Two-character abbreviation for the domain.</w:t>
            </w:r>
          </w:p>
        </w:tc>
        <w:tc>
          <w:tcPr>
            <w:tcW w:w="1728" w:type="dxa"/>
          </w:tcPr>
          <w:p w14:paraId="76F3A443" w14:textId="77777777" w:rsidR="00BF4C5E" w:rsidRDefault="00000000">
            <w:r>
              <w:t>BPCFRD, STRONG</w:t>
            </w:r>
          </w:p>
        </w:tc>
      </w:tr>
      <w:tr w:rsidR="00BF4C5E" w14:paraId="292ED95B" w14:textId="77777777">
        <w:tc>
          <w:tcPr>
            <w:tcW w:w="1728" w:type="dxa"/>
          </w:tcPr>
          <w:p w14:paraId="7F001061" w14:textId="77777777" w:rsidR="00BF4C5E" w:rsidRDefault="00000000">
            <w:r>
              <w:t>STUDYID</w:t>
            </w:r>
          </w:p>
        </w:tc>
        <w:tc>
          <w:tcPr>
            <w:tcW w:w="1728" w:type="dxa"/>
          </w:tcPr>
          <w:p w14:paraId="40814A75" w14:textId="77777777" w:rsidR="00BF4C5E" w:rsidRDefault="00000000">
            <w:r>
              <w:t>Study Identifier</w:t>
            </w:r>
          </w:p>
        </w:tc>
        <w:tc>
          <w:tcPr>
            <w:tcW w:w="1728" w:type="dxa"/>
          </w:tcPr>
          <w:p w14:paraId="3B122FAA" w14:textId="77777777" w:rsidR="00BF4C5E" w:rsidRDefault="00000000">
            <w:r>
              <w:t>Char</w:t>
            </w:r>
          </w:p>
        </w:tc>
        <w:tc>
          <w:tcPr>
            <w:tcW w:w="1728" w:type="dxa"/>
          </w:tcPr>
          <w:p w14:paraId="43BB5956" w14:textId="77777777" w:rsidR="00BF4C5E" w:rsidRDefault="00000000">
            <w:r>
              <w:t>Unique identifier for a study.</w:t>
            </w:r>
          </w:p>
        </w:tc>
        <w:tc>
          <w:tcPr>
            <w:tcW w:w="1728" w:type="dxa"/>
          </w:tcPr>
          <w:p w14:paraId="055F0426" w14:textId="77777777" w:rsidR="00BF4C5E" w:rsidRDefault="00000000">
            <w:r>
              <w:t>BPCFRD, STRONG</w:t>
            </w:r>
          </w:p>
        </w:tc>
      </w:tr>
      <w:tr w:rsidR="00BF4C5E" w14:paraId="7F6D806D" w14:textId="77777777">
        <w:tc>
          <w:tcPr>
            <w:tcW w:w="1728" w:type="dxa"/>
          </w:tcPr>
          <w:p w14:paraId="055550B4" w14:textId="77777777" w:rsidR="00BF4C5E" w:rsidRDefault="00000000">
            <w:r>
              <w:t>SUBJID</w:t>
            </w:r>
          </w:p>
        </w:tc>
        <w:tc>
          <w:tcPr>
            <w:tcW w:w="1728" w:type="dxa"/>
          </w:tcPr>
          <w:p w14:paraId="3505B84C" w14:textId="77777777" w:rsidR="00BF4C5E" w:rsidRDefault="00000000">
            <w:r>
              <w:t>Subject Identifier for the study</w:t>
            </w:r>
          </w:p>
        </w:tc>
        <w:tc>
          <w:tcPr>
            <w:tcW w:w="1728" w:type="dxa"/>
          </w:tcPr>
          <w:p w14:paraId="377C0A36" w14:textId="77777777" w:rsidR="00BF4C5E" w:rsidRDefault="00000000">
            <w:r>
              <w:t>Char</w:t>
            </w:r>
          </w:p>
        </w:tc>
        <w:tc>
          <w:tcPr>
            <w:tcW w:w="1728" w:type="dxa"/>
          </w:tcPr>
          <w:p w14:paraId="2CA081D9" w14:textId="77777777" w:rsidR="00BF4C5E" w:rsidRDefault="00000000">
            <w:r>
              <w:t xml:space="preserve">Subject identifier, which must be unique within the study. Often the ID of the subject as recorded on a CRF. </w:t>
            </w:r>
          </w:p>
        </w:tc>
        <w:tc>
          <w:tcPr>
            <w:tcW w:w="1728" w:type="dxa"/>
          </w:tcPr>
          <w:p w14:paraId="24A23F92" w14:textId="77777777" w:rsidR="00BF4C5E" w:rsidRDefault="00000000">
            <w:r>
              <w:t>BPCFRD, STRONG</w:t>
            </w:r>
          </w:p>
        </w:tc>
      </w:tr>
      <w:tr w:rsidR="00BF4C5E" w14:paraId="13791DE3" w14:textId="77777777">
        <w:tc>
          <w:tcPr>
            <w:tcW w:w="1728" w:type="dxa"/>
          </w:tcPr>
          <w:p w14:paraId="26E4E53D" w14:textId="77777777" w:rsidR="00BF4C5E" w:rsidRDefault="00000000">
            <w:r>
              <w:t>USUBJID</w:t>
            </w:r>
          </w:p>
        </w:tc>
        <w:tc>
          <w:tcPr>
            <w:tcW w:w="1728" w:type="dxa"/>
          </w:tcPr>
          <w:p w14:paraId="363B1094" w14:textId="77777777" w:rsidR="00BF4C5E" w:rsidRDefault="00000000">
            <w:r>
              <w:t>Unique Subject Identifier</w:t>
            </w:r>
          </w:p>
        </w:tc>
        <w:tc>
          <w:tcPr>
            <w:tcW w:w="1728" w:type="dxa"/>
          </w:tcPr>
          <w:p w14:paraId="12F7D92E" w14:textId="77777777" w:rsidR="00BF4C5E" w:rsidRDefault="00000000">
            <w:r>
              <w:t>Char</w:t>
            </w:r>
          </w:p>
        </w:tc>
        <w:tc>
          <w:tcPr>
            <w:tcW w:w="1728" w:type="dxa"/>
          </w:tcPr>
          <w:p w14:paraId="49538444" w14:textId="77777777" w:rsidR="00BF4C5E" w:rsidRDefault="00000000">
            <w:r>
              <w:t xml:space="preserve">Identifier used to uniquely identify a subject across </w:t>
            </w:r>
          </w:p>
        </w:tc>
        <w:tc>
          <w:tcPr>
            <w:tcW w:w="1728" w:type="dxa"/>
          </w:tcPr>
          <w:p w14:paraId="2405F447" w14:textId="77777777" w:rsidR="00BF4C5E" w:rsidRDefault="00000000">
            <w:r>
              <w:t>BPCFRD, STRONG</w:t>
            </w:r>
          </w:p>
        </w:tc>
      </w:tr>
      <w:tr w:rsidR="00BF4C5E" w14:paraId="05176959" w14:textId="77777777">
        <w:tc>
          <w:tcPr>
            <w:tcW w:w="1728" w:type="dxa"/>
          </w:tcPr>
          <w:p w14:paraId="287C5BFE" w14:textId="77777777" w:rsidR="00BF4C5E" w:rsidRDefault="00000000">
            <w:r>
              <w:t>VISIT</w:t>
            </w:r>
          </w:p>
        </w:tc>
        <w:tc>
          <w:tcPr>
            <w:tcW w:w="1728" w:type="dxa"/>
          </w:tcPr>
          <w:p w14:paraId="45E1E089" w14:textId="77777777" w:rsidR="00BF4C5E" w:rsidRDefault="00000000">
            <w:r>
              <w:t>Visit record was collected</w:t>
            </w:r>
          </w:p>
        </w:tc>
        <w:tc>
          <w:tcPr>
            <w:tcW w:w="1728" w:type="dxa"/>
          </w:tcPr>
          <w:p w14:paraId="056FC9A1" w14:textId="77777777" w:rsidR="00BF4C5E" w:rsidRDefault="00000000">
            <w:r>
              <w:t>Char</w:t>
            </w:r>
          </w:p>
        </w:tc>
        <w:tc>
          <w:tcPr>
            <w:tcW w:w="1728" w:type="dxa"/>
          </w:tcPr>
          <w:p w14:paraId="2C96E182" w14:textId="77777777" w:rsidR="00BF4C5E" w:rsidRDefault="00000000">
            <w:r>
              <w:t>Visit record was collected</w:t>
            </w:r>
          </w:p>
        </w:tc>
        <w:tc>
          <w:tcPr>
            <w:tcW w:w="1728" w:type="dxa"/>
          </w:tcPr>
          <w:p w14:paraId="3355FEA9" w14:textId="77777777" w:rsidR="00BF4C5E" w:rsidRDefault="00000000">
            <w:r>
              <w:t>BPCFRD, STRONG</w:t>
            </w:r>
          </w:p>
        </w:tc>
      </w:tr>
      <w:tr w:rsidR="00BF4C5E" w14:paraId="61C9AECF" w14:textId="77777777">
        <w:tc>
          <w:tcPr>
            <w:tcW w:w="1728" w:type="dxa"/>
          </w:tcPr>
          <w:p w14:paraId="6E31278A" w14:textId="77777777" w:rsidR="00BF4C5E" w:rsidRDefault="00000000">
            <w:r>
              <w:t xml:space="preserve">VISITNUM </w:t>
            </w:r>
          </w:p>
        </w:tc>
        <w:tc>
          <w:tcPr>
            <w:tcW w:w="1728" w:type="dxa"/>
          </w:tcPr>
          <w:p w14:paraId="6EC6B96A" w14:textId="77777777" w:rsidR="00BF4C5E" w:rsidRDefault="00000000">
            <w:r>
              <w:t xml:space="preserve">Visit Number </w:t>
            </w:r>
          </w:p>
        </w:tc>
        <w:tc>
          <w:tcPr>
            <w:tcW w:w="1728" w:type="dxa"/>
          </w:tcPr>
          <w:p w14:paraId="58C40115" w14:textId="77777777" w:rsidR="00BF4C5E" w:rsidRDefault="00000000">
            <w:r>
              <w:t>Num</w:t>
            </w:r>
          </w:p>
        </w:tc>
        <w:tc>
          <w:tcPr>
            <w:tcW w:w="1728" w:type="dxa"/>
          </w:tcPr>
          <w:p w14:paraId="726A59EB" w14:textId="77777777" w:rsidR="00BF4C5E" w:rsidRDefault="00000000">
            <w:r>
              <w:t>Clinical encounter number. Numeric version of VISIT, used for sorting.</w:t>
            </w:r>
          </w:p>
        </w:tc>
        <w:tc>
          <w:tcPr>
            <w:tcW w:w="1728" w:type="dxa"/>
          </w:tcPr>
          <w:p w14:paraId="75087DA9" w14:textId="77777777" w:rsidR="00BF4C5E" w:rsidRDefault="00000000">
            <w:r>
              <w:t>BPCFRD, STRONG</w:t>
            </w:r>
          </w:p>
        </w:tc>
      </w:tr>
      <w:tr w:rsidR="00BF4C5E" w14:paraId="49025390" w14:textId="77777777">
        <w:tc>
          <w:tcPr>
            <w:tcW w:w="1728" w:type="dxa"/>
          </w:tcPr>
          <w:p w14:paraId="11442321" w14:textId="77777777" w:rsidR="00BF4C5E" w:rsidRDefault="00000000">
            <w:r>
              <w:t>VSCAT</w:t>
            </w:r>
          </w:p>
        </w:tc>
        <w:tc>
          <w:tcPr>
            <w:tcW w:w="1728" w:type="dxa"/>
          </w:tcPr>
          <w:p w14:paraId="7E0459FD" w14:textId="77777777" w:rsidR="00BF4C5E" w:rsidRDefault="00000000">
            <w:r>
              <w:t>Category for Vital Signs</w:t>
            </w:r>
          </w:p>
        </w:tc>
        <w:tc>
          <w:tcPr>
            <w:tcW w:w="1728" w:type="dxa"/>
          </w:tcPr>
          <w:p w14:paraId="07FD372C" w14:textId="77777777" w:rsidR="00BF4C5E" w:rsidRDefault="00000000">
            <w:r>
              <w:t>Char</w:t>
            </w:r>
          </w:p>
        </w:tc>
        <w:tc>
          <w:tcPr>
            <w:tcW w:w="1728" w:type="dxa"/>
          </w:tcPr>
          <w:p w14:paraId="183A5AFE" w14:textId="77777777" w:rsidR="00BF4C5E" w:rsidRDefault="00000000">
            <w:r>
              <w:t xml:space="preserve">Used to define a category of related records. </w:t>
            </w:r>
          </w:p>
        </w:tc>
        <w:tc>
          <w:tcPr>
            <w:tcW w:w="1728" w:type="dxa"/>
          </w:tcPr>
          <w:p w14:paraId="11C18B1B" w14:textId="77777777" w:rsidR="00BF4C5E" w:rsidRDefault="00000000">
            <w:r>
              <w:t>BPCFRD, STRONG</w:t>
            </w:r>
          </w:p>
        </w:tc>
      </w:tr>
      <w:tr w:rsidR="00BF4C5E" w14:paraId="35E4E972" w14:textId="77777777">
        <w:tc>
          <w:tcPr>
            <w:tcW w:w="1728" w:type="dxa"/>
          </w:tcPr>
          <w:p w14:paraId="794CA376" w14:textId="77777777" w:rsidR="00BF4C5E" w:rsidRDefault="00000000">
            <w:r>
              <w:t>VSDTC</w:t>
            </w:r>
          </w:p>
        </w:tc>
        <w:tc>
          <w:tcPr>
            <w:tcW w:w="1728" w:type="dxa"/>
          </w:tcPr>
          <w:p w14:paraId="0C27D224" w14:textId="77777777" w:rsidR="00BF4C5E" w:rsidRDefault="00000000">
            <w:r>
              <w:t>Date/Time of Measurements</w:t>
            </w:r>
          </w:p>
        </w:tc>
        <w:tc>
          <w:tcPr>
            <w:tcW w:w="1728" w:type="dxa"/>
          </w:tcPr>
          <w:p w14:paraId="6EB574AF" w14:textId="77777777" w:rsidR="00BF4C5E" w:rsidRDefault="00000000">
            <w:r>
              <w:t>Char</w:t>
            </w:r>
          </w:p>
        </w:tc>
        <w:tc>
          <w:tcPr>
            <w:tcW w:w="1728" w:type="dxa"/>
          </w:tcPr>
          <w:p w14:paraId="424A53F6" w14:textId="77777777" w:rsidR="00BF4C5E" w:rsidRDefault="00000000">
            <w:r>
              <w:t>Date and time of the vital signs assessment represented in ISO 8601 character format.</w:t>
            </w:r>
          </w:p>
        </w:tc>
        <w:tc>
          <w:tcPr>
            <w:tcW w:w="1728" w:type="dxa"/>
          </w:tcPr>
          <w:p w14:paraId="3883DDE8" w14:textId="77777777" w:rsidR="00BF4C5E" w:rsidRDefault="00000000">
            <w:r>
              <w:t>BPCFRD, STRONG</w:t>
            </w:r>
          </w:p>
        </w:tc>
      </w:tr>
      <w:tr w:rsidR="00BF4C5E" w14:paraId="19950F10" w14:textId="77777777">
        <w:tc>
          <w:tcPr>
            <w:tcW w:w="1728" w:type="dxa"/>
          </w:tcPr>
          <w:p w14:paraId="29DC7DED" w14:textId="77777777" w:rsidR="00BF4C5E" w:rsidRDefault="00000000">
            <w:r>
              <w:t>VSGRPID</w:t>
            </w:r>
          </w:p>
        </w:tc>
        <w:tc>
          <w:tcPr>
            <w:tcW w:w="1728" w:type="dxa"/>
          </w:tcPr>
          <w:p w14:paraId="0AD7B9D4" w14:textId="77777777" w:rsidR="00BF4C5E" w:rsidRDefault="00000000">
            <w:r>
              <w:t>Group ID</w:t>
            </w:r>
          </w:p>
        </w:tc>
        <w:tc>
          <w:tcPr>
            <w:tcW w:w="1728" w:type="dxa"/>
          </w:tcPr>
          <w:p w14:paraId="1100AD7F" w14:textId="77777777" w:rsidR="00BF4C5E" w:rsidRDefault="00000000">
            <w:r>
              <w:t>Char</w:t>
            </w:r>
          </w:p>
        </w:tc>
        <w:tc>
          <w:tcPr>
            <w:tcW w:w="1728" w:type="dxa"/>
          </w:tcPr>
          <w:p w14:paraId="620C8C72" w14:textId="77777777" w:rsidR="00BF4C5E" w:rsidRDefault="00000000">
            <w:r>
              <w:t>sed to tie together a block of related records in a single domain for a subject.</w:t>
            </w:r>
          </w:p>
        </w:tc>
        <w:tc>
          <w:tcPr>
            <w:tcW w:w="1728" w:type="dxa"/>
          </w:tcPr>
          <w:p w14:paraId="1674CACE" w14:textId="77777777" w:rsidR="00BF4C5E" w:rsidRDefault="00000000">
            <w:r>
              <w:t>BPCFRD, STRONG</w:t>
            </w:r>
          </w:p>
        </w:tc>
      </w:tr>
      <w:tr w:rsidR="00BF4C5E" w14:paraId="035FDB34" w14:textId="77777777">
        <w:tc>
          <w:tcPr>
            <w:tcW w:w="1728" w:type="dxa"/>
          </w:tcPr>
          <w:p w14:paraId="066FA492" w14:textId="77777777" w:rsidR="00BF4C5E" w:rsidRDefault="00000000">
            <w:r>
              <w:t>VSO2</w:t>
            </w:r>
          </w:p>
        </w:tc>
        <w:tc>
          <w:tcPr>
            <w:tcW w:w="1728" w:type="dxa"/>
          </w:tcPr>
          <w:p w14:paraId="04091AA8" w14:textId="77777777" w:rsidR="00BF4C5E" w:rsidRDefault="00000000">
            <w:r>
              <w:t>Date/Time of Measurements</w:t>
            </w:r>
          </w:p>
        </w:tc>
        <w:tc>
          <w:tcPr>
            <w:tcW w:w="1728" w:type="dxa"/>
          </w:tcPr>
          <w:p w14:paraId="6C50598C" w14:textId="77777777" w:rsidR="00BF4C5E" w:rsidRDefault="00000000">
            <w:r>
              <w:t>Char</w:t>
            </w:r>
          </w:p>
        </w:tc>
        <w:tc>
          <w:tcPr>
            <w:tcW w:w="1728" w:type="dxa"/>
          </w:tcPr>
          <w:p w14:paraId="61884ABD" w14:textId="77777777" w:rsidR="00BF4C5E" w:rsidRDefault="00000000">
            <w:r>
              <w:t xml:space="preserve">Date and time of the vital </w:t>
            </w:r>
            <w:r>
              <w:lastRenderedPageBreak/>
              <w:t>signs assessment represented in ISO 8601 character format.</w:t>
            </w:r>
          </w:p>
        </w:tc>
        <w:tc>
          <w:tcPr>
            <w:tcW w:w="1728" w:type="dxa"/>
          </w:tcPr>
          <w:p w14:paraId="44A830AB" w14:textId="77777777" w:rsidR="00BF4C5E" w:rsidRDefault="00000000">
            <w:r>
              <w:lastRenderedPageBreak/>
              <w:t>STRONG</w:t>
            </w:r>
          </w:p>
        </w:tc>
      </w:tr>
      <w:tr w:rsidR="00BF4C5E" w14:paraId="4C1EE2D7" w14:textId="77777777">
        <w:tc>
          <w:tcPr>
            <w:tcW w:w="1728" w:type="dxa"/>
          </w:tcPr>
          <w:p w14:paraId="0F690D85" w14:textId="77777777" w:rsidR="00BF4C5E" w:rsidRDefault="00000000">
            <w:r>
              <w:t>VSORRES</w:t>
            </w:r>
          </w:p>
        </w:tc>
        <w:tc>
          <w:tcPr>
            <w:tcW w:w="1728" w:type="dxa"/>
          </w:tcPr>
          <w:p w14:paraId="4C386090" w14:textId="77777777" w:rsidR="00BF4C5E" w:rsidRDefault="00000000">
            <w:r>
              <w:t>Subcategory for Vital Signs</w:t>
            </w:r>
          </w:p>
        </w:tc>
        <w:tc>
          <w:tcPr>
            <w:tcW w:w="1728" w:type="dxa"/>
          </w:tcPr>
          <w:p w14:paraId="29DD4576" w14:textId="77777777" w:rsidR="00BF4C5E" w:rsidRDefault="00000000">
            <w:r>
              <w:t>Char</w:t>
            </w:r>
          </w:p>
        </w:tc>
        <w:tc>
          <w:tcPr>
            <w:tcW w:w="1728" w:type="dxa"/>
          </w:tcPr>
          <w:p w14:paraId="28BE8ED8" w14:textId="77777777" w:rsidR="00BF4C5E" w:rsidRDefault="00000000">
            <w:r>
              <w:t>Result of the vital signs measurement as originally received or collected.</w:t>
            </w:r>
          </w:p>
        </w:tc>
        <w:tc>
          <w:tcPr>
            <w:tcW w:w="1728" w:type="dxa"/>
          </w:tcPr>
          <w:p w14:paraId="317AB92E" w14:textId="77777777" w:rsidR="00BF4C5E" w:rsidRDefault="00000000">
            <w:r>
              <w:t>BPCFRD, STRONG</w:t>
            </w:r>
          </w:p>
        </w:tc>
      </w:tr>
      <w:tr w:rsidR="00BF4C5E" w14:paraId="6DE8FE92" w14:textId="77777777">
        <w:tc>
          <w:tcPr>
            <w:tcW w:w="1728" w:type="dxa"/>
          </w:tcPr>
          <w:p w14:paraId="57F136BC" w14:textId="77777777" w:rsidR="00BF4C5E" w:rsidRDefault="00000000">
            <w:r>
              <w:t>VSORRESU</w:t>
            </w:r>
          </w:p>
        </w:tc>
        <w:tc>
          <w:tcPr>
            <w:tcW w:w="1728" w:type="dxa"/>
          </w:tcPr>
          <w:p w14:paraId="5BCDA1F6" w14:textId="77777777" w:rsidR="00BF4C5E" w:rsidRDefault="00000000">
            <w:r>
              <w:t>Original Units</w:t>
            </w:r>
          </w:p>
        </w:tc>
        <w:tc>
          <w:tcPr>
            <w:tcW w:w="1728" w:type="dxa"/>
          </w:tcPr>
          <w:p w14:paraId="7ACB4822" w14:textId="77777777" w:rsidR="00BF4C5E" w:rsidRDefault="00000000">
            <w:r>
              <w:t>Char</w:t>
            </w:r>
          </w:p>
        </w:tc>
        <w:tc>
          <w:tcPr>
            <w:tcW w:w="1728" w:type="dxa"/>
          </w:tcPr>
          <w:p w14:paraId="639B4486" w14:textId="77777777" w:rsidR="00BF4C5E" w:rsidRDefault="00000000">
            <w:r>
              <w:t>Original units in which the data were collected. The unit for VSORRES. Examples: "in", "LB", "beats/min".</w:t>
            </w:r>
          </w:p>
        </w:tc>
        <w:tc>
          <w:tcPr>
            <w:tcW w:w="1728" w:type="dxa"/>
          </w:tcPr>
          <w:p w14:paraId="56A0B267" w14:textId="77777777" w:rsidR="00BF4C5E" w:rsidRDefault="00000000">
            <w:r>
              <w:t>BPCFRD, STRONG</w:t>
            </w:r>
          </w:p>
        </w:tc>
      </w:tr>
      <w:tr w:rsidR="00BF4C5E" w14:paraId="4660AF63" w14:textId="77777777">
        <w:tc>
          <w:tcPr>
            <w:tcW w:w="1728" w:type="dxa"/>
          </w:tcPr>
          <w:p w14:paraId="1E7B091F" w14:textId="77777777" w:rsidR="00BF4C5E" w:rsidRDefault="00000000">
            <w:r>
              <w:t>VSREASND</w:t>
            </w:r>
          </w:p>
        </w:tc>
        <w:tc>
          <w:tcPr>
            <w:tcW w:w="1728" w:type="dxa"/>
          </w:tcPr>
          <w:p w14:paraId="7119BB42" w14:textId="77777777" w:rsidR="00BF4C5E" w:rsidRDefault="00000000">
            <w:r>
              <w:t>nan</w:t>
            </w:r>
          </w:p>
        </w:tc>
        <w:tc>
          <w:tcPr>
            <w:tcW w:w="1728" w:type="dxa"/>
          </w:tcPr>
          <w:p w14:paraId="0331BA62" w14:textId="77777777" w:rsidR="00BF4C5E" w:rsidRDefault="00000000">
            <w:r>
              <w:t>nan</w:t>
            </w:r>
          </w:p>
        </w:tc>
        <w:tc>
          <w:tcPr>
            <w:tcW w:w="1728" w:type="dxa"/>
          </w:tcPr>
          <w:p w14:paraId="25C7E831" w14:textId="77777777" w:rsidR="00BF4C5E" w:rsidRDefault="00000000">
            <w:r>
              <w:t>nan</w:t>
            </w:r>
          </w:p>
        </w:tc>
        <w:tc>
          <w:tcPr>
            <w:tcW w:w="1728" w:type="dxa"/>
          </w:tcPr>
          <w:p w14:paraId="01236830" w14:textId="77777777" w:rsidR="00BF4C5E" w:rsidRDefault="00000000">
            <w:r>
              <w:t>BPCFRD, STRONG</w:t>
            </w:r>
          </w:p>
        </w:tc>
      </w:tr>
      <w:tr w:rsidR="00BF4C5E" w14:paraId="392187A7" w14:textId="77777777">
        <w:tc>
          <w:tcPr>
            <w:tcW w:w="1728" w:type="dxa"/>
          </w:tcPr>
          <w:p w14:paraId="06353A6B" w14:textId="77777777" w:rsidR="00BF4C5E" w:rsidRDefault="00000000">
            <w:r>
              <w:t>VSSCAT</w:t>
            </w:r>
          </w:p>
        </w:tc>
        <w:tc>
          <w:tcPr>
            <w:tcW w:w="1728" w:type="dxa"/>
          </w:tcPr>
          <w:p w14:paraId="430EC475" w14:textId="77777777" w:rsidR="00BF4C5E" w:rsidRDefault="00000000">
            <w:r>
              <w:t>Subcategory for Vital Signs</w:t>
            </w:r>
          </w:p>
        </w:tc>
        <w:tc>
          <w:tcPr>
            <w:tcW w:w="1728" w:type="dxa"/>
          </w:tcPr>
          <w:p w14:paraId="28938F14" w14:textId="77777777" w:rsidR="00BF4C5E" w:rsidRDefault="00000000">
            <w:r>
              <w:t>Char</w:t>
            </w:r>
          </w:p>
        </w:tc>
        <w:tc>
          <w:tcPr>
            <w:tcW w:w="1728" w:type="dxa"/>
          </w:tcPr>
          <w:p w14:paraId="3FE4AC2F" w14:textId="77777777" w:rsidR="00BF4C5E" w:rsidRDefault="00000000">
            <w:r>
              <w:t>A further categorization of a measurement or examination.</w:t>
            </w:r>
          </w:p>
        </w:tc>
        <w:tc>
          <w:tcPr>
            <w:tcW w:w="1728" w:type="dxa"/>
          </w:tcPr>
          <w:p w14:paraId="42AE7093" w14:textId="77777777" w:rsidR="00BF4C5E" w:rsidRDefault="00000000">
            <w:r>
              <w:t>BPCFRD, STRONG</w:t>
            </w:r>
          </w:p>
        </w:tc>
      </w:tr>
      <w:tr w:rsidR="00BF4C5E" w14:paraId="58F28387" w14:textId="77777777">
        <w:tc>
          <w:tcPr>
            <w:tcW w:w="1728" w:type="dxa"/>
          </w:tcPr>
          <w:p w14:paraId="565DD9BF" w14:textId="77777777" w:rsidR="00BF4C5E" w:rsidRDefault="00000000">
            <w:r>
              <w:t>VSSEQ</w:t>
            </w:r>
          </w:p>
        </w:tc>
        <w:tc>
          <w:tcPr>
            <w:tcW w:w="1728" w:type="dxa"/>
          </w:tcPr>
          <w:p w14:paraId="69776A8C" w14:textId="77777777" w:rsidR="00BF4C5E" w:rsidRDefault="00000000">
            <w:r>
              <w:t>Sequence Number</w:t>
            </w:r>
          </w:p>
        </w:tc>
        <w:tc>
          <w:tcPr>
            <w:tcW w:w="1728" w:type="dxa"/>
          </w:tcPr>
          <w:p w14:paraId="253F67DC" w14:textId="77777777" w:rsidR="00BF4C5E" w:rsidRDefault="00000000">
            <w:r>
              <w:t>Num</w:t>
            </w:r>
          </w:p>
        </w:tc>
        <w:tc>
          <w:tcPr>
            <w:tcW w:w="1728" w:type="dxa"/>
          </w:tcPr>
          <w:p w14:paraId="0C802516" w14:textId="77777777" w:rsidR="00BF4C5E" w:rsidRDefault="00000000">
            <w:r>
              <w:t>Sequence number given to ensure uniqueness of subject records within a domain. May be any valid number.</w:t>
            </w:r>
          </w:p>
        </w:tc>
        <w:tc>
          <w:tcPr>
            <w:tcW w:w="1728" w:type="dxa"/>
          </w:tcPr>
          <w:p w14:paraId="2B1B7F61" w14:textId="77777777" w:rsidR="00BF4C5E" w:rsidRDefault="00000000">
            <w:r>
              <w:t>BPCFRD, STRONG</w:t>
            </w:r>
          </w:p>
        </w:tc>
      </w:tr>
      <w:tr w:rsidR="00BF4C5E" w14:paraId="29CE1719" w14:textId="77777777">
        <w:tc>
          <w:tcPr>
            <w:tcW w:w="1728" w:type="dxa"/>
          </w:tcPr>
          <w:p w14:paraId="6AACC355" w14:textId="77777777" w:rsidR="00BF4C5E" w:rsidRDefault="00000000">
            <w:r>
              <w:t xml:space="preserve">VSSPID </w:t>
            </w:r>
          </w:p>
        </w:tc>
        <w:tc>
          <w:tcPr>
            <w:tcW w:w="1728" w:type="dxa"/>
          </w:tcPr>
          <w:p w14:paraId="00CE864C" w14:textId="77777777" w:rsidR="00BF4C5E" w:rsidRDefault="00000000">
            <w:r>
              <w:t>Sponsor-Defined Identifier</w:t>
            </w:r>
          </w:p>
        </w:tc>
        <w:tc>
          <w:tcPr>
            <w:tcW w:w="1728" w:type="dxa"/>
          </w:tcPr>
          <w:p w14:paraId="0E02D31A" w14:textId="77777777" w:rsidR="00BF4C5E" w:rsidRDefault="00000000">
            <w:r>
              <w:t>Char</w:t>
            </w:r>
          </w:p>
        </w:tc>
        <w:tc>
          <w:tcPr>
            <w:tcW w:w="1728" w:type="dxa"/>
          </w:tcPr>
          <w:p w14:paraId="1D69367C" w14:textId="77777777" w:rsidR="00BF4C5E" w:rsidRDefault="00000000">
            <w:r>
              <w:t>Sponsor-defined reference number. May be preprinted on the CRF as an explicit line identifier or defined in the sponsor's operational database.</w:t>
            </w:r>
          </w:p>
        </w:tc>
        <w:tc>
          <w:tcPr>
            <w:tcW w:w="1728" w:type="dxa"/>
          </w:tcPr>
          <w:p w14:paraId="685BEE33" w14:textId="77777777" w:rsidR="00BF4C5E" w:rsidRDefault="00000000">
            <w:r>
              <w:t>BPCFRD, STRONG</w:t>
            </w:r>
          </w:p>
        </w:tc>
      </w:tr>
      <w:tr w:rsidR="00BF4C5E" w14:paraId="70974E77" w14:textId="77777777">
        <w:tc>
          <w:tcPr>
            <w:tcW w:w="1728" w:type="dxa"/>
          </w:tcPr>
          <w:p w14:paraId="6258DFEA" w14:textId="77777777" w:rsidR="00BF4C5E" w:rsidRDefault="00000000">
            <w:r>
              <w:t>VSSTAT</w:t>
            </w:r>
          </w:p>
        </w:tc>
        <w:tc>
          <w:tcPr>
            <w:tcW w:w="1728" w:type="dxa"/>
          </w:tcPr>
          <w:p w14:paraId="0692F8F1" w14:textId="77777777" w:rsidR="00BF4C5E" w:rsidRDefault="00000000">
            <w:r>
              <w:t xml:space="preserve">Completion </w:t>
            </w:r>
            <w:r>
              <w:lastRenderedPageBreak/>
              <w:t>Status</w:t>
            </w:r>
          </w:p>
        </w:tc>
        <w:tc>
          <w:tcPr>
            <w:tcW w:w="1728" w:type="dxa"/>
          </w:tcPr>
          <w:p w14:paraId="4F64DC5D" w14:textId="77777777" w:rsidR="00BF4C5E" w:rsidRDefault="00000000">
            <w:r>
              <w:lastRenderedPageBreak/>
              <w:t>Char</w:t>
            </w:r>
          </w:p>
        </w:tc>
        <w:tc>
          <w:tcPr>
            <w:tcW w:w="1728" w:type="dxa"/>
          </w:tcPr>
          <w:p w14:paraId="6B66B912" w14:textId="77777777" w:rsidR="00BF4C5E" w:rsidRDefault="00000000">
            <w:r>
              <w:t xml:space="preserve">Used to indicate </w:t>
            </w:r>
            <w:r>
              <w:lastRenderedPageBreak/>
              <w:t>that a vital sign measurement was not done. Should be null if a result exists in VSORRES.</w:t>
            </w:r>
          </w:p>
        </w:tc>
        <w:tc>
          <w:tcPr>
            <w:tcW w:w="1728" w:type="dxa"/>
          </w:tcPr>
          <w:p w14:paraId="5ED6C6D9" w14:textId="77777777" w:rsidR="00BF4C5E" w:rsidRDefault="00000000">
            <w:r>
              <w:lastRenderedPageBreak/>
              <w:t xml:space="preserve">BPCFRD, </w:t>
            </w:r>
            <w:r>
              <w:lastRenderedPageBreak/>
              <w:t>STRONG</w:t>
            </w:r>
          </w:p>
        </w:tc>
      </w:tr>
      <w:tr w:rsidR="00BF4C5E" w14:paraId="18C147C5" w14:textId="77777777">
        <w:tc>
          <w:tcPr>
            <w:tcW w:w="1728" w:type="dxa"/>
          </w:tcPr>
          <w:p w14:paraId="77AA310D" w14:textId="08874932" w:rsidR="00BF4C5E" w:rsidRDefault="006557E3">
            <w:hyperlink w:anchor="_VSTEST" w:history="1">
              <w:r w:rsidR="00000000" w:rsidRPr="006557E3">
                <w:rPr>
                  <w:rStyle w:val="Hyperlink"/>
                </w:rPr>
                <w:t>VSTEST</w:t>
              </w:r>
            </w:hyperlink>
          </w:p>
        </w:tc>
        <w:tc>
          <w:tcPr>
            <w:tcW w:w="1728" w:type="dxa"/>
          </w:tcPr>
          <w:p w14:paraId="5728A972" w14:textId="77777777" w:rsidR="00BF4C5E" w:rsidRDefault="00000000">
            <w:r>
              <w:t>Vital Signs Test Name</w:t>
            </w:r>
          </w:p>
        </w:tc>
        <w:tc>
          <w:tcPr>
            <w:tcW w:w="1728" w:type="dxa"/>
          </w:tcPr>
          <w:p w14:paraId="4DF95FA4" w14:textId="77777777" w:rsidR="00BF4C5E" w:rsidRDefault="00000000">
            <w:r>
              <w:t>Char</w:t>
            </w:r>
          </w:p>
        </w:tc>
        <w:tc>
          <w:tcPr>
            <w:tcW w:w="1728" w:type="dxa"/>
          </w:tcPr>
          <w:p w14:paraId="72D6FFA0" w14:textId="77777777" w:rsidR="00BF4C5E" w:rsidRDefault="00000000">
            <w:r>
              <w:t>Verbatim name of the test or examination used to obtain the measurement or finding. The value in VSTEST cannot be longer than 40 characters.</w:t>
            </w:r>
          </w:p>
        </w:tc>
        <w:tc>
          <w:tcPr>
            <w:tcW w:w="1728" w:type="dxa"/>
          </w:tcPr>
          <w:p w14:paraId="3D19904A" w14:textId="77777777" w:rsidR="00BF4C5E" w:rsidRDefault="00000000">
            <w:r>
              <w:t>BPCFRD, STRONG</w:t>
            </w:r>
          </w:p>
        </w:tc>
      </w:tr>
      <w:tr w:rsidR="00BF4C5E" w14:paraId="590438D4" w14:textId="77777777">
        <w:tc>
          <w:tcPr>
            <w:tcW w:w="1728" w:type="dxa"/>
          </w:tcPr>
          <w:p w14:paraId="49EAFEB9" w14:textId="77777777" w:rsidR="00BF4C5E" w:rsidRDefault="00000000">
            <w:r>
              <w:t>VSTESTCD</w:t>
            </w:r>
          </w:p>
        </w:tc>
        <w:tc>
          <w:tcPr>
            <w:tcW w:w="1728" w:type="dxa"/>
          </w:tcPr>
          <w:p w14:paraId="573AD4D9" w14:textId="77777777" w:rsidR="00BF4C5E" w:rsidRDefault="00000000">
            <w:r>
              <w:t>Vital Signs Test Short Name</w:t>
            </w:r>
          </w:p>
        </w:tc>
        <w:tc>
          <w:tcPr>
            <w:tcW w:w="1728" w:type="dxa"/>
          </w:tcPr>
          <w:p w14:paraId="07047A47" w14:textId="77777777" w:rsidR="00BF4C5E" w:rsidRDefault="00000000">
            <w:r>
              <w:t>Char</w:t>
            </w:r>
          </w:p>
        </w:tc>
        <w:tc>
          <w:tcPr>
            <w:tcW w:w="1728" w:type="dxa"/>
          </w:tcPr>
          <w:p w14:paraId="51D3A96B" w14:textId="77777777" w:rsidR="00BF4C5E" w:rsidRDefault="00000000">
            <w:r>
              <w:t xml:space="preserve">Short name of the measurement, test, or examination described in VSTEST. It can be used as a column name when converting a dataset from a vertical to a horizontal format. The value in VSTESTCD cannot be longer than 8 characters, nor can it start with a number (e.g., "1TEST" is not valid). VSTESTCD cannot contain characters other than letters, numbers, or underscores. Examples: "SYSBP", </w:t>
            </w:r>
            <w:r>
              <w:lastRenderedPageBreak/>
              <w:t xml:space="preserve">"DIABP", "BMI". </w:t>
            </w:r>
          </w:p>
        </w:tc>
        <w:tc>
          <w:tcPr>
            <w:tcW w:w="1728" w:type="dxa"/>
          </w:tcPr>
          <w:p w14:paraId="40174D7B" w14:textId="77777777" w:rsidR="00BF4C5E" w:rsidRDefault="00000000">
            <w:r>
              <w:lastRenderedPageBreak/>
              <w:t>BPCFRD, STRONG</w:t>
            </w:r>
          </w:p>
        </w:tc>
      </w:tr>
      <w:tr w:rsidR="00BF4C5E" w14:paraId="5FB13C6A" w14:textId="77777777">
        <w:tc>
          <w:tcPr>
            <w:tcW w:w="1728" w:type="dxa"/>
          </w:tcPr>
          <w:p w14:paraId="1205125B" w14:textId="77777777" w:rsidR="00BF4C5E" w:rsidRDefault="00000000">
            <w:r>
              <w:t xml:space="preserve">VSTPT </w:t>
            </w:r>
          </w:p>
        </w:tc>
        <w:tc>
          <w:tcPr>
            <w:tcW w:w="1728" w:type="dxa"/>
          </w:tcPr>
          <w:p w14:paraId="679DF1C4" w14:textId="77777777" w:rsidR="00BF4C5E" w:rsidRDefault="00000000">
            <w:r>
              <w:t>Planned Time Point Name</w:t>
            </w:r>
          </w:p>
        </w:tc>
        <w:tc>
          <w:tcPr>
            <w:tcW w:w="1728" w:type="dxa"/>
          </w:tcPr>
          <w:p w14:paraId="3150DBB3" w14:textId="77777777" w:rsidR="00BF4C5E" w:rsidRDefault="00000000">
            <w:r>
              <w:t>Char</w:t>
            </w:r>
          </w:p>
        </w:tc>
        <w:tc>
          <w:tcPr>
            <w:tcW w:w="1728" w:type="dxa"/>
          </w:tcPr>
          <w:p w14:paraId="0609204C" w14:textId="77777777" w:rsidR="00BF4C5E" w:rsidRDefault="00000000">
            <w:r>
              <w:t>Text description of time when measurement should be taken. This may be represented as an elapsed time relative to a fixed reference point (e.g., time of last dose).</w:t>
            </w:r>
          </w:p>
        </w:tc>
        <w:tc>
          <w:tcPr>
            <w:tcW w:w="1728" w:type="dxa"/>
          </w:tcPr>
          <w:p w14:paraId="2728B4EA" w14:textId="77777777" w:rsidR="00BF4C5E" w:rsidRDefault="00000000">
            <w:r>
              <w:t>BPCFRD</w:t>
            </w:r>
          </w:p>
        </w:tc>
      </w:tr>
    </w:tbl>
    <w:p w14:paraId="2D678C52" w14:textId="77777777" w:rsidR="00BF4C5E" w:rsidRDefault="00000000">
      <w:r>
        <w:br w:type="page"/>
      </w:r>
    </w:p>
    <w:p w14:paraId="787EE925" w14:textId="77777777" w:rsidR="00BF4C5E" w:rsidRDefault="00000000">
      <w:pPr>
        <w:pStyle w:val="Heading1"/>
      </w:pPr>
      <w:bookmarkStart w:id="0" w:name="_LBSCAT"/>
      <w:bookmarkEnd w:id="0"/>
      <w:r>
        <w:lastRenderedPageBreak/>
        <w:t>LBSCAT</w:t>
      </w:r>
    </w:p>
    <w:tbl>
      <w:tblPr>
        <w:tblStyle w:val="TableGrid"/>
        <w:tblW w:w="0" w:type="auto"/>
        <w:tblLook w:val="04A0" w:firstRow="1" w:lastRow="0" w:firstColumn="1" w:lastColumn="0" w:noHBand="0" w:noVBand="1"/>
      </w:tblPr>
      <w:tblGrid>
        <w:gridCol w:w="4320"/>
        <w:gridCol w:w="4320"/>
      </w:tblGrid>
      <w:tr w:rsidR="00BF4C5E" w14:paraId="48A8C4A8" w14:textId="77777777">
        <w:tc>
          <w:tcPr>
            <w:tcW w:w="4320" w:type="dxa"/>
          </w:tcPr>
          <w:p w14:paraId="37C33BF5" w14:textId="77777777" w:rsidR="00BF4C5E" w:rsidRDefault="00000000">
            <w:r>
              <w:t>Subvariable</w:t>
            </w:r>
          </w:p>
        </w:tc>
        <w:tc>
          <w:tcPr>
            <w:tcW w:w="4320" w:type="dxa"/>
          </w:tcPr>
          <w:p w14:paraId="57E0083C" w14:textId="77777777" w:rsidR="00BF4C5E" w:rsidRDefault="00000000">
            <w:r>
              <w:t>Study</w:t>
            </w:r>
          </w:p>
        </w:tc>
      </w:tr>
      <w:tr w:rsidR="00BF4C5E" w14:paraId="0B824F5F" w14:textId="77777777">
        <w:tc>
          <w:tcPr>
            <w:tcW w:w="4320" w:type="dxa"/>
          </w:tcPr>
          <w:p w14:paraId="0D8D393A" w14:textId="77777777" w:rsidR="00BF4C5E" w:rsidRDefault="00000000">
            <w:r>
              <w:t>CBC with Differential</w:t>
            </w:r>
          </w:p>
        </w:tc>
        <w:tc>
          <w:tcPr>
            <w:tcW w:w="4320" w:type="dxa"/>
          </w:tcPr>
          <w:p w14:paraId="7DD91186" w14:textId="77777777" w:rsidR="00BF4C5E" w:rsidRDefault="00000000">
            <w:r>
              <w:t>STRONG</w:t>
            </w:r>
          </w:p>
        </w:tc>
      </w:tr>
      <w:tr w:rsidR="00BF4C5E" w14:paraId="7865E366" w14:textId="77777777">
        <w:tc>
          <w:tcPr>
            <w:tcW w:w="4320" w:type="dxa"/>
          </w:tcPr>
          <w:p w14:paraId="212BB592" w14:textId="77777777" w:rsidR="00BF4C5E" w:rsidRDefault="00000000">
            <w:r>
              <w:t>DKA EVENT BLOOD GLUCOSE</w:t>
            </w:r>
          </w:p>
        </w:tc>
        <w:tc>
          <w:tcPr>
            <w:tcW w:w="4320" w:type="dxa"/>
          </w:tcPr>
          <w:p w14:paraId="24E17583" w14:textId="77777777" w:rsidR="00BF4C5E" w:rsidRDefault="00000000">
            <w:r>
              <w:t>BPCFRD</w:t>
            </w:r>
          </w:p>
        </w:tc>
      </w:tr>
      <w:tr w:rsidR="00BF4C5E" w14:paraId="467A7619" w14:textId="77777777">
        <w:tc>
          <w:tcPr>
            <w:tcW w:w="4320" w:type="dxa"/>
          </w:tcPr>
          <w:p w14:paraId="77D1C4D3" w14:textId="77777777" w:rsidR="00BF4C5E" w:rsidRDefault="00000000">
            <w:r>
              <w:t>HCO3 (or CO2)</w:t>
            </w:r>
          </w:p>
        </w:tc>
        <w:tc>
          <w:tcPr>
            <w:tcW w:w="4320" w:type="dxa"/>
          </w:tcPr>
          <w:p w14:paraId="4578CDC2" w14:textId="77777777" w:rsidR="00BF4C5E" w:rsidRDefault="00000000">
            <w:r>
              <w:t>BPCFRD</w:t>
            </w:r>
          </w:p>
        </w:tc>
      </w:tr>
      <w:tr w:rsidR="00BF4C5E" w14:paraId="0641AB9B" w14:textId="77777777">
        <w:tc>
          <w:tcPr>
            <w:tcW w:w="4320" w:type="dxa"/>
          </w:tcPr>
          <w:p w14:paraId="63118920" w14:textId="77777777" w:rsidR="00BF4C5E" w:rsidRDefault="00000000">
            <w:r>
              <w:t>HYPO EVENT BLOOD GLUCOSE</w:t>
            </w:r>
          </w:p>
        </w:tc>
        <w:tc>
          <w:tcPr>
            <w:tcW w:w="4320" w:type="dxa"/>
          </w:tcPr>
          <w:p w14:paraId="32C68DFB" w14:textId="77777777" w:rsidR="00BF4C5E" w:rsidRDefault="00000000">
            <w:r>
              <w:t>BPCFRD</w:t>
            </w:r>
          </w:p>
        </w:tc>
      </w:tr>
      <w:tr w:rsidR="00BF4C5E" w14:paraId="6155DFC1" w14:textId="77777777">
        <w:tc>
          <w:tcPr>
            <w:tcW w:w="4320" w:type="dxa"/>
          </w:tcPr>
          <w:p w14:paraId="20610F7C" w14:textId="77777777" w:rsidR="00BF4C5E" w:rsidRDefault="00000000">
            <w:r>
              <w:t>HbA1c</w:t>
            </w:r>
          </w:p>
        </w:tc>
        <w:tc>
          <w:tcPr>
            <w:tcW w:w="4320" w:type="dxa"/>
          </w:tcPr>
          <w:p w14:paraId="469BC809" w14:textId="77777777" w:rsidR="00BF4C5E" w:rsidRDefault="00000000">
            <w:r>
              <w:t>STRONG</w:t>
            </w:r>
          </w:p>
        </w:tc>
      </w:tr>
      <w:tr w:rsidR="00BF4C5E" w14:paraId="0497CFB9" w14:textId="77777777">
        <w:tc>
          <w:tcPr>
            <w:tcW w:w="4320" w:type="dxa"/>
          </w:tcPr>
          <w:p w14:paraId="3675CAD4" w14:textId="77777777" w:rsidR="00BF4C5E" w:rsidRDefault="00000000">
            <w:r>
              <w:t>Iron Panel</w:t>
            </w:r>
          </w:p>
        </w:tc>
        <w:tc>
          <w:tcPr>
            <w:tcW w:w="4320" w:type="dxa"/>
          </w:tcPr>
          <w:p w14:paraId="5FF2E714" w14:textId="77777777" w:rsidR="00BF4C5E" w:rsidRDefault="00000000">
            <w:r>
              <w:t>STRONG</w:t>
            </w:r>
          </w:p>
        </w:tc>
      </w:tr>
      <w:tr w:rsidR="00BF4C5E" w14:paraId="63CEB78E" w14:textId="77777777">
        <w:tc>
          <w:tcPr>
            <w:tcW w:w="4320" w:type="dxa"/>
          </w:tcPr>
          <w:p w14:paraId="4F089D6F" w14:textId="77777777" w:rsidR="00BF4C5E" w:rsidRDefault="00000000">
            <w:r>
              <w:t>KETONES</w:t>
            </w:r>
          </w:p>
        </w:tc>
        <w:tc>
          <w:tcPr>
            <w:tcW w:w="4320" w:type="dxa"/>
          </w:tcPr>
          <w:p w14:paraId="188C9221" w14:textId="77777777" w:rsidR="00BF4C5E" w:rsidRDefault="00000000">
            <w:r>
              <w:t>BPCFRD</w:t>
            </w:r>
          </w:p>
        </w:tc>
      </w:tr>
      <w:tr w:rsidR="00BF4C5E" w14:paraId="599276D2" w14:textId="77777777">
        <w:tc>
          <w:tcPr>
            <w:tcW w:w="4320" w:type="dxa"/>
          </w:tcPr>
          <w:p w14:paraId="0C64ABF0" w14:textId="77777777" w:rsidR="00BF4C5E" w:rsidRDefault="00000000">
            <w:r>
              <w:t>PREGNANCY TEST</w:t>
            </w:r>
          </w:p>
        </w:tc>
        <w:tc>
          <w:tcPr>
            <w:tcW w:w="4320" w:type="dxa"/>
          </w:tcPr>
          <w:p w14:paraId="0D24D881" w14:textId="77777777" w:rsidR="00BF4C5E" w:rsidRDefault="00000000">
            <w:r>
              <w:t>STRONG</w:t>
            </w:r>
          </w:p>
        </w:tc>
      </w:tr>
      <w:tr w:rsidR="00BF4C5E" w14:paraId="4326EB8C" w14:textId="77777777">
        <w:tc>
          <w:tcPr>
            <w:tcW w:w="4320" w:type="dxa"/>
          </w:tcPr>
          <w:p w14:paraId="62E54BB3" w14:textId="77777777" w:rsidR="00BF4C5E" w:rsidRDefault="00000000">
            <w:r>
              <w:t>SWEAT CHLORIDE TEST</w:t>
            </w:r>
          </w:p>
        </w:tc>
        <w:tc>
          <w:tcPr>
            <w:tcW w:w="4320" w:type="dxa"/>
          </w:tcPr>
          <w:p w14:paraId="11960412" w14:textId="77777777" w:rsidR="00BF4C5E" w:rsidRDefault="00000000">
            <w:r>
              <w:t>BPCFRD, STRONG</w:t>
            </w:r>
          </w:p>
        </w:tc>
      </w:tr>
      <w:tr w:rsidR="00BF4C5E" w14:paraId="654FED20" w14:textId="77777777">
        <w:tc>
          <w:tcPr>
            <w:tcW w:w="4320" w:type="dxa"/>
          </w:tcPr>
          <w:p w14:paraId="47273EDD" w14:textId="77777777" w:rsidR="00BF4C5E" w:rsidRDefault="00000000">
            <w:r>
              <w:t>Serum Chemistry</w:t>
            </w:r>
          </w:p>
        </w:tc>
        <w:tc>
          <w:tcPr>
            <w:tcW w:w="4320" w:type="dxa"/>
          </w:tcPr>
          <w:p w14:paraId="47A3786E" w14:textId="77777777" w:rsidR="00BF4C5E" w:rsidRDefault="00000000">
            <w:r>
              <w:t>STRONG</w:t>
            </w:r>
          </w:p>
        </w:tc>
      </w:tr>
      <w:tr w:rsidR="00BF4C5E" w14:paraId="40CD36C8" w14:textId="77777777">
        <w:tc>
          <w:tcPr>
            <w:tcW w:w="4320" w:type="dxa"/>
          </w:tcPr>
          <w:p w14:paraId="4648C44F" w14:textId="77777777" w:rsidR="00BF4C5E" w:rsidRDefault="00000000">
            <w:r>
              <w:t>pH</w:t>
            </w:r>
          </w:p>
        </w:tc>
        <w:tc>
          <w:tcPr>
            <w:tcW w:w="4320" w:type="dxa"/>
          </w:tcPr>
          <w:p w14:paraId="709FE2D0" w14:textId="77777777" w:rsidR="00BF4C5E" w:rsidRDefault="00000000">
            <w:r>
              <w:t>BPCFRD</w:t>
            </w:r>
          </w:p>
        </w:tc>
      </w:tr>
    </w:tbl>
    <w:p w14:paraId="1BBB5BD1" w14:textId="77777777" w:rsidR="00BF4C5E" w:rsidRDefault="00000000">
      <w:r>
        <w:br w:type="page"/>
      </w:r>
    </w:p>
    <w:p w14:paraId="7DBE2D80" w14:textId="77777777" w:rsidR="00BF4C5E" w:rsidRDefault="00000000">
      <w:pPr>
        <w:pStyle w:val="Heading1"/>
      </w:pPr>
      <w:bookmarkStart w:id="1" w:name="_QSCAT"/>
      <w:bookmarkEnd w:id="1"/>
      <w:r>
        <w:lastRenderedPageBreak/>
        <w:t>QSCAT</w:t>
      </w:r>
    </w:p>
    <w:tbl>
      <w:tblPr>
        <w:tblStyle w:val="TableGrid"/>
        <w:tblW w:w="0" w:type="auto"/>
        <w:tblLook w:val="04A0" w:firstRow="1" w:lastRow="0" w:firstColumn="1" w:lastColumn="0" w:noHBand="0" w:noVBand="1"/>
      </w:tblPr>
      <w:tblGrid>
        <w:gridCol w:w="4320"/>
        <w:gridCol w:w="4320"/>
      </w:tblGrid>
      <w:tr w:rsidR="00BF4C5E" w14:paraId="4098ED69" w14:textId="77777777">
        <w:tc>
          <w:tcPr>
            <w:tcW w:w="4320" w:type="dxa"/>
          </w:tcPr>
          <w:p w14:paraId="03E479C5" w14:textId="77777777" w:rsidR="00BF4C5E" w:rsidRDefault="00000000">
            <w:r>
              <w:t>Subvariable</w:t>
            </w:r>
          </w:p>
        </w:tc>
        <w:tc>
          <w:tcPr>
            <w:tcW w:w="4320" w:type="dxa"/>
          </w:tcPr>
          <w:p w14:paraId="6F202E30" w14:textId="77777777" w:rsidR="00BF4C5E" w:rsidRDefault="00000000">
            <w:r>
              <w:t>Study</w:t>
            </w:r>
          </w:p>
        </w:tc>
      </w:tr>
      <w:tr w:rsidR="00BF4C5E" w14:paraId="2842016B" w14:textId="77777777">
        <w:tc>
          <w:tcPr>
            <w:tcW w:w="4320" w:type="dxa"/>
          </w:tcPr>
          <w:p w14:paraId="45D8A64B" w14:textId="77777777" w:rsidR="00BF4C5E" w:rsidRDefault="00000000">
            <w:r>
              <w:t>AHQ</w:t>
            </w:r>
          </w:p>
        </w:tc>
        <w:tc>
          <w:tcPr>
            <w:tcW w:w="4320" w:type="dxa"/>
          </w:tcPr>
          <w:p w14:paraId="23705A39" w14:textId="77777777" w:rsidR="00BF4C5E" w:rsidRDefault="00000000">
            <w:r>
              <w:t>STRONG</w:t>
            </w:r>
          </w:p>
        </w:tc>
      </w:tr>
      <w:tr w:rsidR="00BF4C5E" w14:paraId="4468B328" w14:textId="77777777">
        <w:tc>
          <w:tcPr>
            <w:tcW w:w="4320" w:type="dxa"/>
          </w:tcPr>
          <w:p w14:paraId="073D2F01" w14:textId="77777777" w:rsidR="00BF4C5E" w:rsidRDefault="00000000">
            <w:r>
              <w:t>BENEFITS AND BURDENS USER EXPECTATION SURVEY HYBRID CLOSED LOOP - BASELINE</w:t>
            </w:r>
          </w:p>
        </w:tc>
        <w:tc>
          <w:tcPr>
            <w:tcW w:w="4320" w:type="dxa"/>
          </w:tcPr>
          <w:p w14:paraId="5140F7A1" w14:textId="77777777" w:rsidR="00BF4C5E" w:rsidRDefault="00000000">
            <w:r>
              <w:t>BPCFRD</w:t>
            </w:r>
          </w:p>
        </w:tc>
      </w:tr>
      <w:tr w:rsidR="00BF4C5E" w14:paraId="7E79505B" w14:textId="77777777">
        <w:tc>
          <w:tcPr>
            <w:tcW w:w="4320" w:type="dxa"/>
          </w:tcPr>
          <w:p w14:paraId="7FADCCEF" w14:textId="77777777" w:rsidR="00BF4C5E" w:rsidRDefault="00000000">
            <w:r>
              <w:t>BESSA</w:t>
            </w:r>
          </w:p>
        </w:tc>
        <w:tc>
          <w:tcPr>
            <w:tcW w:w="4320" w:type="dxa"/>
          </w:tcPr>
          <w:p w14:paraId="499BF0FF" w14:textId="77777777" w:rsidR="00BF4C5E" w:rsidRDefault="00000000">
            <w:r>
              <w:t>STRONG</w:t>
            </w:r>
          </w:p>
        </w:tc>
      </w:tr>
      <w:tr w:rsidR="00BF4C5E" w14:paraId="20B0F8B7" w14:textId="77777777">
        <w:tc>
          <w:tcPr>
            <w:tcW w:w="4320" w:type="dxa"/>
          </w:tcPr>
          <w:p w14:paraId="0F0CBE94" w14:textId="77777777" w:rsidR="00BF4C5E" w:rsidRDefault="00000000">
            <w:r>
              <w:t>BREIF-ADULT</w:t>
            </w:r>
          </w:p>
        </w:tc>
        <w:tc>
          <w:tcPr>
            <w:tcW w:w="4320" w:type="dxa"/>
          </w:tcPr>
          <w:p w14:paraId="76F7EFA1" w14:textId="77777777" w:rsidR="00BF4C5E" w:rsidRDefault="00000000">
            <w:r>
              <w:t>BPCFRD</w:t>
            </w:r>
          </w:p>
        </w:tc>
      </w:tr>
      <w:tr w:rsidR="00BF4C5E" w14:paraId="186D176D" w14:textId="77777777">
        <w:tc>
          <w:tcPr>
            <w:tcW w:w="4320" w:type="dxa"/>
          </w:tcPr>
          <w:p w14:paraId="40423675" w14:textId="77777777" w:rsidR="00BF4C5E" w:rsidRDefault="00000000">
            <w:r>
              <w:t>BRISTOL</w:t>
            </w:r>
          </w:p>
        </w:tc>
        <w:tc>
          <w:tcPr>
            <w:tcW w:w="4320" w:type="dxa"/>
          </w:tcPr>
          <w:p w14:paraId="47300643" w14:textId="77777777" w:rsidR="00BF4C5E" w:rsidRDefault="00000000">
            <w:r>
              <w:t>STRONG</w:t>
            </w:r>
          </w:p>
        </w:tc>
      </w:tr>
      <w:tr w:rsidR="00BF4C5E" w14:paraId="114A74B2" w14:textId="77777777">
        <w:tc>
          <w:tcPr>
            <w:tcW w:w="4320" w:type="dxa"/>
          </w:tcPr>
          <w:p w14:paraId="2C287755" w14:textId="77777777" w:rsidR="00BF4C5E" w:rsidRDefault="00000000">
            <w:r>
              <w:t>CFF</w:t>
            </w:r>
          </w:p>
        </w:tc>
        <w:tc>
          <w:tcPr>
            <w:tcW w:w="4320" w:type="dxa"/>
          </w:tcPr>
          <w:p w14:paraId="2776BD57" w14:textId="77777777" w:rsidR="00BF4C5E" w:rsidRDefault="00000000">
            <w:r>
              <w:t>STRONG</w:t>
            </w:r>
          </w:p>
        </w:tc>
      </w:tr>
      <w:tr w:rsidR="00BF4C5E" w14:paraId="6ED1B98C" w14:textId="77777777">
        <w:tc>
          <w:tcPr>
            <w:tcW w:w="4320" w:type="dxa"/>
          </w:tcPr>
          <w:p w14:paraId="706B8C14" w14:textId="77777777" w:rsidR="00BF4C5E" w:rsidRDefault="00000000">
            <w:r>
              <w:t>CRISS</w:t>
            </w:r>
          </w:p>
        </w:tc>
        <w:tc>
          <w:tcPr>
            <w:tcW w:w="4320" w:type="dxa"/>
          </w:tcPr>
          <w:p w14:paraId="68E9DD0A" w14:textId="77777777" w:rsidR="00BF4C5E" w:rsidRDefault="00000000">
            <w:r>
              <w:t>STRONG</w:t>
            </w:r>
          </w:p>
        </w:tc>
      </w:tr>
      <w:tr w:rsidR="00BF4C5E" w14:paraId="54C52E3B" w14:textId="77777777">
        <w:tc>
          <w:tcPr>
            <w:tcW w:w="4320" w:type="dxa"/>
          </w:tcPr>
          <w:p w14:paraId="7EC825CB" w14:textId="77777777" w:rsidR="00BF4C5E" w:rsidRDefault="00000000">
            <w:r>
              <w:t>DIABETES DISTRESS SCALE (DDS-17)</w:t>
            </w:r>
          </w:p>
        </w:tc>
        <w:tc>
          <w:tcPr>
            <w:tcW w:w="4320" w:type="dxa"/>
          </w:tcPr>
          <w:p w14:paraId="5F5ED95A" w14:textId="77777777" w:rsidR="00BF4C5E" w:rsidRDefault="00000000">
            <w:r>
              <w:t>BPCFRD</w:t>
            </w:r>
          </w:p>
        </w:tc>
      </w:tr>
      <w:tr w:rsidR="00BF4C5E" w14:paraId="4CB06493" w14:textId="77777777">
        <w:tc>
          <w:tcPr>
            <w:tcW w:w="4320" w:type="dxa"/>
          </w:tcPr>
          <w:p w14:paraId="2B8B73CA" w14:textId="77777777" w:rsidR="00BF4C5E" w:rsidRDefault="00000000">
            <w:r>
              <w:t>DIABETES MANAGEMENT QUESTIONNAIRE (DMQ)</w:t>
            </w:r>
          </w:p>
        </w:tc>
        <w:tc>
          <w:tcPr>
            <w:tcW w:w="4320" w:type="dxa"/>
          </w:tcPr>
          <w:p w14:paraId="1FE5C482" w14:textId="77777777" w:rsidR="00BF4C5E" w:rsidRDefault="00000000">
            <w:r>
              <w:t>BPCFRD</w:t>
            </w:r>
          </w:p>
        </w:tc>
      </w:tr>
      <w:tr w:rsidR="00BF4C5E" w14:paraId="3F8B9E2F" w14:textId="77777777">
        <w:tc>
          <w:tcPr>
            <w:tcW w:w="4320" w:type="dxa"/>
          </w:tcPr>
          <w:p w14:paraId="260F41D5" w14:textId="77777777" w:rsidR="00BF4C5E" w:rsidRDefault="00000000">
            <w:r>
              <w:t>EUROPEAN QUALITY OF LIFE FIVE DIMENSION FIVE LEVEL SCALE QUESTIONNAIRE</w:t>
            </w:r>
          </w:p>
        </w:tc>
        <w:tc>
          <w:tcPr>
            <w:tcW w:w="4320" w:type="dxa"/>
          </w:tcPr>
          <w:p w14:paraId="325D4778" w14:textId="77777777" w:rsidR="00BF4C5E" w:rsidRDefault="00000000">
            <w:r>
              <w:t>BPCFRD</w:t>
            </w:r>
          </w:p>
        </w:tc>
      </w:tr>
      <w:tr w:rsidR="00BF4C5E" w14:paraId="35C9AFB0" w14:textId="77777777">
        <w:tc>
          <w:tcPr>
            <w:tcW w:w="4320" w:type="dxa"/>
          </w:tcPr>
          <w:p w14:paraId="6A4057E0" w14:textId="77777777" w:rsidR="00BF4C5E" w:rsidRDefault="00000000">
            <w:r>
              <w:t>EUROPEAN QUALITY OF LIFE FIVE DIMENSION FIVE LEVEL SCALE QUESTIONNAIRE - CHILD</w:t>
            </w:r>
          </w:p>
        </w:tc>
        <w:tc>
          <w:tcPr>
            <w:tcW w:w="4320" w:type="dxa"/>
          </w:tcPr>
          <w:p w14:paraId="41780E4E" w14:textId="77777777" w:rsidR="00BF4C5E" w:rsidRDefault="00000000">
            <w:r>
              <w:t>BPCFRD</w:t>
            </w:r>
          </w:p>
        </w:tc>
      </w:tr>
      <w:tr w:rsidR="00BF4C5E" w14:paraId="340C5E74" w14:textId="77777777">
        <w:tc>
          <w:tcPr>
            <w:tcW w:w="4320" w:type="dxa"/>
          </w:tcPr>
          <w:p w14:paraId="1565B541" w14:textId="77777777" w:rsidR="00BF4C5E" w:rsidRDefault="00000000">
            <w:r>
              <w:t>FEAR OF HYPOGLYCEMIA SURVEY - ADULT</w:t>
            </w:r>
          </w:p>
        </w:tc>
        <w:tc>
          <w:tcPr>
            <w:tcW w:w="4320" w:type="dxa"/>
          </w:tcPr>
          <w:p w14:paraId="79E72892" w14:textId="77777777" w:rsidR="00BF4C5E" w:rsidRDefault="00000000">
            <w:r>
              <w:t>BPCFRD</w:t>
            </w:r>
          </w:p>
        </w:tc>
      </w:tr>
      <w:tr w:rsidR="00BF4C5E" w14:paraId="46170681" w14:textId="77777777">
        <w:tc>
          <w:tcPr>
            <w:tcW w:w="4320" w:type="dxa"/>
          </w:tcPr>
          <w:p w14:paraId="599053E4" w14:textId="77777777" w:rsidR="00BF4C5E" w:rsidRDefault="00000000">
            <w:r>
              <w:t>FEAR OF HYPOGLYCEMIA SURVEY - CHILD</w:t>
            </w:r>
          </w:p>
        </w:tc>
        <w:tc>
          <w:tcPr>
            <w:tcW w:w="4320" w:type="dxa"/>
          </w:tcPr>
          <w:p w14:paraId="10EF442C" w14:textId="77777777" w:rsidR="00BF4C5E" w:rsidRDefault="00000000">
            <w:r>
              <w:t>BPCFRD</w:t>
            </w:r>
          </w:p>
        </w:tc>
      </w:tr>
      <w:tr w:rsidR="00BF4C5E" w14:paraId="787BDC09" w14:textId="77777777">
        <w:tc>
          <w:tcPr>
            <w:tcW w:w="4320" w:type="dxa"/>
          </w:tcPr>
          <w:p w14:paraId="7C615761" w14:textId="77777777" w:rsidR="00BF4C5E" w:rsidRDefault="00000000">
            <w:r>
              <w:t>FEAR OF HYPOGLYCEMIA SURVEY - PARENT</w:t>
            </w:r>
          </w:p>
        </w:tc>
        <w:tc>
          <w:tcPr>
            <w:tcW w:w="4320" w:type="dxa"/>
          </w:tcPr>
          <w:p w14:paraId="3D62203F" w14:textId="77777777" w:rsidR="00BF4C5E" w:rsidRDefault="00000000">
            <w:r>
              <w:t>BPCFRD</w:t>
            </w:r>
          </w:p>
        </w:tc>
      </w:tr>
      <w:tr w:rsidR="00BF4C5E" w14:paraId="28E0793C" w14:textId="77777777">
        <w:tc>
          <w:tcPr>
            <w:tcW w:w="4320" w:type="dxa"/>
          </w:tcPr>
          <w:p w14:paraId="42B54C97" w14:textId="77777777" w:rsidR="00BF4C5E" w:rsidRDefault="00000000">
            <w:r>
              <w:t>FOODINS</w:t>
            </w:r>
          </w:p>
        </w:tc>
        <w:tc>
          <w:tcPr>
            <w:tcW w:w="4320" w:type="dxa"/>
          </w:tcPr>
          <w:p w14:paraId="4048187E" w14:textId="77777777" w:rsidR="00BF4C5E" w:rsidRDefault="00000000">
            <w:r>
              <w:t>STRONG</w:t>
            </w:r>
          </w:p>
        </w:tc>
      </w:tr>
      <w:tr w:rsidR="00BF4C5E" w14:paraId="1AA4A4E0" w14:textId="77777777">
        <w:tc>
          <w:tcPr>
            <w:tcW w:w="4320" w:type="dxa"/>
          </w:tcPr>
          <w:p w14:paraId="4697B602" w14:textId="77777777" w:rsidR="00BF4C5E" w:rsidRDefault="00000000">
            <w:r>
              <w:t>GAD-7</w:t>
            </w:r>
          </w:p>
        </w:tc>
        <w:tc>
          <w:tcPr>
            <w:tcW w:w="4320" w:type="dxa"/>
          </w:tcPr>
          <w:p w14:paraId="452E41F1" w14:textId="77777777" w:rsidR="00BF4C5E" w:rsidRDefault="00000000">
            <w:r>
              <w:t>STRONG</w:t>
            </w:r>
          </w:p>
        </w:tc>
      </w:tr>
      <w:tr w:rsidR="00BF4C5E" w14:paraId="43532E29" w14:textId="77777777">
        <w:tc>
          <w:tcPr>
            <w:tcW w:w="4320" w:type="dxa"/>
          </w:tcPr>
          <w:p w14:paraId="3955F58D" w14:textId="77777777" w:rsidR="00BF4C5E" w:rsidRDefault="00000000">
            <w:r>
              <w:t>HYPOGLYCEMIA CONFIDENCE</w:t>
            </w:r>
          </w:p>
        </w:tc>
        <w:tc>
          <w:tcPr>
            <w:tcW w:w="4320" w:type="dxa"/>
          </w:tcPr>
          <w:p w14:paraId="31B9E356" w14:textId="77777777" w:rsidR="00BF4C5E" w:rsidRDefault="00000000">
            <w:r>
              <w:t>BPCFRD</w:t>
            </w:r>
          </w:p>
        </w:tc>
      </w:tr>
      <w:tr w:rsidR="00BF4C5E" w14:paraId="0C3FE7FF" w14:textId="77777777">
        <w:tc>
          <w:tcPr>
            <w:tcW w:w="4320" w:type="dxa"/>
          </w:tcPr>
          <w:p w14:paraId="691EC584" w14:textId="77777777" w:rsidR="00BF4C5E" w:rsidRDefault="00000000">
            <w:r>
              <w:t>IDENTIFYING PROBLEM AREAS IN DIABETES – PARENTS OF TEENS (P - PAID-T)</w:t>
            </w:r>
          </w:p>
        </w:tc>
        <w:tc>
          <w:tcPr>
            <w:tcW w:w="4320" w:type="dxa"/>
          </w:tcPr>
          <w:p w14:paraId="5C8C4500" w14:textId="77777777" w:rsidR="00BF4C5E" w:rsidRDefault="00000000">
            <w:r>
              <w:t>BPCFRD</w:t>
            </w:r>
          </w:p>
        </w:tc>
      </w:tr>
      <w:tr w:rsidR="00BF4C5E" w14:paraId="28C5E219" w14:textId="77777777">
        <w:tc>
          <w:tcPr>
            <w:tcW w:w="4320" w:type="dxa"/>
          </w:tcPr>
          <w:p w14:paraId="0AB3D0B2" w14:textId="77777777" w:rsidR="00BF4C5E" w:rsidRDefault="00000000">
            <w:r>
              <w:t>IDENTIFYING YOUR PROBLEM AREAS IN DIABETES – TEEN VERSION (PAID-T)</w:t>
            </w:r>
          </w:p>
        </w:tc>
        <w:tc>
          <w:tcPr>
            <w:tcW w:w="4320" w:type="dxa"/>
          </w:tcPr>
          <w:p w14:paraId="2F59F2D7" w14:textId="77777777" w:rsidR="00BF4C5E" w:rsidRDefault="00000000">
            <w:r>
              <w:t>BPCFRD</w:t>
            </w:r>
          </w:p>
        </w:tc>
      </w:tr>
      <w:tr w:rsidR="00BF4C5E" w14:paraId="5D7E215F" w14:textId="77777777">
        <w:tc>
          <w:tcPr>
            <w:tcW w:w="4320" w:type="dxa"/>
          </w:tcPr>
          <w:p w14:paraId="4A7F9134" w14:textId="77777777" w:rsidR="00BF4C5E" w:rsidRDefault="00000000">
            <w:r>
              <w:t>INSPIRE FOR PARENTS OF YOUTH WITH DIABETES - BASELINE</w:t>
            </w:r>
          </w:p>
        </w:tc>
        <w:tc>
          <w:tcPr>
            <w:tcW w:w="4320" w:type="dxa"/>
          </w:tcPr>
          <w:p w14:paraId="1AF2539B" w14:textId="77777777" w:rsidR="00BF4C5E" w:rsidRDefault="00000000">
            <w:r>
              <w:t>BPCFRD</w:t>
            </w:r>
          </w:p>
        </w:tc>
      </w:tr>
      <w:tr w:rsidR="00BF4C5E" w14:paraId="61A04D97" w14:textId="77777777">
        <w:tc>
          <w:tcPr>
            <w:tcW w:w="4320" w:type="dxa"/>
          </w:tcPr>
          <w:p w14:paraId="4AD31EF7" w14:textId="77777777" w:rsidR="00BF4C5E" w:rsidRDefault="00000000">
            <w:r>
              <w:t>INSPIRE FOR PARENTS OF YOUTH WITH DIABETES - POST INTERVIEW</w:t>
            </w:r>
          </w:p>
        </w:tc>
        <w:tc>
          <w:tcPr>
            <w:tcW w:w="4320" w:type="dxa"/>
          </w:tcPr>
          <w:p w14:paraId="2057C153" w14:textId="77777777" w:rsidR="00BF4C5E" w:rsidRDefault="00000000">
            <w:r>
              <w:t>BPCFRD</w:t>
            </w:r>
          </w:p>
        </w:tc>
      </w:tr>
      <w:tr w:rsidR="00BF4C5E" w14:paraId="7C1179D2" w14:textId="77777777">
        <w:tc>
          <w:tcPr>
            <w:tcW w:w="4320" w:type="dxa"/>
          </w:tcPr>
          <w:p w14:paraId="5DCD7BC9" w14:textId="77777777" w:rsidR="00BF4C5E" w:rsidRDefault="00000000">
            <w:r>
              <w:t>INSPIRE FOR YOUTH WITH DIABETES - BASELINE</w:t>
            </w:r>
          </w:p>
        </w:tc>
        <w:tc>
          <w:tcPr>
            <w:tcW w:w="4320" w:type="dxa"/>
          </w:tcPr>
          <w:p w14:paraId="2F12B75F" w14:textId="77777777" w:rsidR="00BF4C5E" w:rsidRDefault="00000000">
            <w:r>
              <w:t>BPCFRD</w:t>
            </w:r>
          </w:p>
        </w:tc>
      </w:tr>
      <w:tr w:rsidR="00BF4C5E" w14:paraId="75A702B0" w14:textId="77777777">
        <w:tc>
          <w:tcPr>
            <w:tcW w:w="4320" w:type="dxa"/>
          </w:tcPr>
          <w:p w14:paraId="457B63FA" w14:textId="77777777" w:rsidR="00BF4C5E" w:rsidRDefault="00000000">
            <w:r>
              <w:t>INSPIRE FOR YOUTH WITH DIABETES - POST INTERVIEW</w:t>
            </w:r>
          </w:p>
        </w:tc>
        <w:tc>
          <w:tcPr>
            <w:tcW w:w="4320" w:type="dxa"/>
          </w:tcPr>
          <w:p w14:paraId="29B73CDF" w14:textId="77777777" w:rsidR="00BF4C5E" w:rsidRDefault="00000000">
            <w:r>
              <w:t>BPCFRD</w:t>
            </w:r>
          </w:p>
        </w:tc>
      </w:tr>
      <w:tr w:rsidR="00BF4C5E" w14:paraId="53F48968" w14:textId="77777777">
        <w:tc>
          <w:tcPr>
            <w:tcW w:w="4320" w:type="dxa"/>
          </w:tcPr>
          <w:p w14:paraId="231F0550" w14:textId="77777777" w:rsidR="00BF4C5E" w:rsidRDefault="00000000">
            <w:r>
              <w:t>INSPIRE QUESTIONNAIRE FOR ADULTS WITH DIABETES - BASELINE</w:t>
            </w:r>
          </w:p>
        </w:tc>
        <w:tc>
          <w:tcPr>
            <w:tcW w:w="4320" w:type="dxa"/>
          </w:tcPr>
          <w:p w14:paraId="781B8CC6" w14:textId="77777777" w:rsidR="00BF4C5E" w:rsidRDefault="00000000">
            <w:r>
              <w:t>BPCFRD</w:t>
            </w:r>
          </w:p>
        </w:tc>
      </w:tr>
      <w:tr w:rsidR="00BF4C5E" w14:paraId="0865C7B7" w14:textId="77777777">
        <w:tc>
          <w:tcPr>
            <w:tcW w:w="4320" w:type="dxa"/>
          </w:tcPr>
          <w:p w14:paraId="67482FD3" w14:textId="77777777" w:rsidR="00BF4C5E" w:rsidRDefault="00000000">
            <w:r>
              <w:t>INSPIRE QUESTIONNAIRE FOR ADULTS WITH DIABETES - POST INTERVIEW</w:t>
            </w:r>
          </w:p>
        </w:tc>
        <w:tc>
          <w:tcPr>
            <w:tcW w:w="4320" w:type="dxa"/>
          </w:tcPr>
          <w:p w14:paraId="575F91B6" w14:textId="77777777" w:rsidR="00BF4C5E" w:rsidRDefault="00000000">
            <w:r>
              <w:t>BPCFRD</w:t>
            </w:r>
          </w:p>
        </w:tc>
      </w:tr>
      <w:tr w:rsidR="00BF4C5E" w14:paraId="0B5AB632" w14:textId="77777777">
        <w:tc>
          <w:tcPr>
            <w:tcW w:w="4320" w:type="dxa"/>
          </w:tcPr>
          <w:p w14:paraId="43AB6DBB" w14:textId="77777777" w:rsidR="00BF4C5E" w:rsidRDefault="00000000">
            <w:r>
              <w:t>PAC-SYM</w:t>
            </w:r>
          </w:p>
        </w:tc>
        <w:tc>
          <w:tcPr>
            <w:tcW w:w="4320" w:type="dxa"/>
          </w:tcPr>
          <w:p w14:paraId="229D65E5" w14:textId="77777777" w:rsidR="00BF4C5E" w:rsidRDefault="00000000">
            <w:r>
              <w:t>STRONG</w:t>
            </w:r>
          </w:p>
        </w:tc>
      </w:tr>
      <w:tr w:rsidR="00BF4C5E" w14:paraId="43E7915C" w14:textId="77777777">
        <w:tc>
          <w:tcPr>
            <w:tcW w:w="4320" w:type="dxa"/>
          </w:tcPr>
          <w:p w14:paraId="320C51E4" w14:textId="77777777" w:rsidR="00BF4C5E" w:rsidRDefault="00000000">
            <w:r>
              <w:t>PAGI-SYM</w:t>
            </w:r>
          </w:p>
        </w:tc>
        <w:tc>
          <w:tcPr>
            <w:tcW w:w="4320" w:type="dxa"/>
          </w:tcPr>
          <w:p w14:paraId="1DAE545F" w14:textId="77777777" w:rsidR="00BF4C5E" w:rsidRDefault="00000000">
            <w:r>
              <w:t>STRONG</w:t>
            </w:r>
          </w:p>
        </w:tc>
      </w:tr>
      <w:tr w:rsidR="00BF4C5E" w14:paraId="7EB1F706" w14:textId="77777777">
        <w:tc>
          <w:tcPr>
            <w:tcW w:w="4320" w:type="dxa"/>
          </w:tcPr>
          <w:p w14:paraId="25C04FE3" w14:textId="77777777" w:rsidR="00BF4C5E" w:rsidRDefault="00000000">
            <w:r>
              <w:t>PATIENT ASSESSMENT OF CONSTIPATION - SYM</w:t>
            </w:r>
          </w:p>
        </w:tc>
        <w:tc>
          <w:tcPr>
            <w:tcW w:w="4320" w:type="dxa"/>
          </w:tcPr>
          <w:p w14:paraId="5DC58CA8" w14:textId="77777777" w:rsidR="00BF4C5E" w:rsidRDefault="00000000">
            <w:r>
              <w:t>BPCFRD</w:t>
            </w:r>
          </w:p>
        </w:tc>
      </w:tr>
      <w:tr w:rsidR="00BF4C5E" w14:paraId="31E5085F" w14:textId="77777777">
        <w:tc>
          <w:tcPr>
            <w:tcW w:w="4320" w:type="dxa"/>
          </w:tcPr>
          <w:p w14:paraId="0C5E93E6" w14:textId="77777777" w:rsidR="00BF4C5E" w:rsidRDefault="00000000">
            <w:r>
              <w:lastRenderedPageBreak/>
              <w:t>PATIENT ASSESSMENT OF CONSTIPATION QUALITY OF LIFE (PAC-QOL)</w:t>
            </w:r>
          </w:p>
        </w:tc>
        <w:tc>
          <w:tcPr>
            <w:tcW w:w="4320" w:type="dxa"/>
          </w:tcPr>
          <w:p w14:paraId="235C95A1" w14:textId="77777777" w:rsidR="00BF4C5E" w:rsidRDefault="00000000">
            <w:r>
              <w:t>BPCFRD</w:t>
            </w:r>
          </w:p>
        </w:tc>
      </w:tr>
      <w:tr w:rsidR="00BF4C5E" w14:paraId="00D120F2" w14:textId="77777777">
        <w:tc>
          <w:tcPr>
            <w:tcW w:w="4320" w:type="dxa"/>
          </w:tcPr>
          <w:p w14:paraId="3A7EF7E8" w14:textId="77777777" w:rsidR="00BF4C5E" w:rsidRDefault="00000000">
            <w:r>
              <w:t>PATIENT ASSESSMENT OF GASTROINTESTINAL DISORDERS SYMPTOM SEVERITY INDEX (PAGI-SYM)</w:t>
            </w:r>
          </w:p>
        </w:tc>
        <w:tc>
          <w:tcPr>
            <w:tcW w:w="4320" w:type="dxa"/>
          </w:tcPr>
          <w:p w14:paraId="33F95F7E" w14:textId="77777777" w:rsidR="00BF4C5E" w:rsidRDefault="00000000">
            <w:r>
              <w:t>BPCFRD</w:t>
            </w:r>
          </w:p>
        </w:tc>
      </w:tr>
      <w:tr w:rsidR="00BF4C5E" w14:paraId="308917FC" w14:textId="77777777">
        <w:tc>
          <w:tcPr>
            <w:tcW w:w="4320" w:type="dxa"/>
          </w:tcPr>
          <w:p w14:paraId="71E991EB" w14:textId="77777777" w:rsidR="00BF4C5E" w:rsidRDefault="00000000">
            <w:r>
              <w:t>PG-SGA</w:t>
            </w:r>
          </w:p>
        </w:tc>
        <w:tc>
          <w:tcPr>
            <w:tcW w:w="4320" w:type="dxa"/>
          </w:tcPr>
          <w:p w14:paraId="288FD272" w14:textId="77777777" w:rsidR="00BF4C5E" w:rsidRDefault="00000000">
            <w:r>
              <w:t>STRONG</w:t>
            </w:r>
          </w:p>
        </w:tc>
      </w:tr>
      <w:tr w:rsidR="00BF4C5E" w14:paraId="01CE07D8" w14:textId="77777777">
        <w:tc>
          <w:tcPr>
            <w:tcW w:w="4320" w:type="dxa"/>
          </w:tcPr>
          <w:p w14:paraId="1669FDB5" w14:textId="77777777" w:rsidR="00BF4C5E" w:rsidRDefault="00000000">
            <w:r>
              <w:t>PHQ-8</w:t>
            </w:r>
          </w:p>
        </w:tc>
        <w:tc>
          <w:tcPr>
            <w:tcW w:w="4320" w:type="dxa"/>
          </w:tcPr>
          <w:p w14:paraId="7B36D674" w14:textId="77777777" w:rsidR="00BF4C5E" w:rsidRDefault="00000000">
            <w:r>
              <w:t>STRONG</w:t>
            </w:r>
          </w:p>
        </w:tc>
      </w:tr>
      <w:tr w:rsidR="00BF4C5E" w14:paraId="7A864204" w14:textId="77777777">
        <w:tc>
          <w:tcPr>
            <w:tcW w:w="4320" w:type="dxa"/>
          </w:tcPr>
          <w:p w14:paraId="580FABEE" w14:textId="77777777" w:rsidR="00BF4C5E" w:rsidRDefault="00000000">
            <w:r>
              <w:t xml:space="preserve">TSRQ </w:t>
            </w:r>
          </w:p>
        </w:tc>
        <w:tc>
          <w:tcPr>
            <w:tcW w:w="4320" w:type="dxa"/>
          </w:tcPr>
          <w:p w14:paraId="6C43A7B8" w14:textId="77777777" w:rsidR="00BF4C5E" w:rsidRDefault="00000000">
            <w:r>
              <w:t>STRONG</w:t>
            </w:r>
          </w:p>
        </w:tc>
      </w:tr>
      <w:tr w:rsidR="00BF4C5E" w14:paraId="7DF94C73" w14:textId="77777777">
        <w:tc>
          <w:tcPr>
            <w:tcW w:w="4320" w:type="dxa"/>
          </w:tcPr>
          <w:p w14:paraId="0B9F7D2E" w14:textId="77777777" w:rsidR="00BF4C5E" w:rsidRDefault="00000000">
            <w:r>
              <w:t>TSRQ-Nutrition</w:t>
            </w:r>
          </w:p>
        </w:tc>
        <w:tc>
          <w:tcPr>
            <w:tcW w:w="4320" w:type="dxa"/>
          </w:tcPr>
          <w:p w14:paraId="00920C94" w14:textId="77777777" w:rsidR="00BF4C5E" w:rsidRDefault="00000000">
            <w:r>
              <w:t>STRONG</w:t>
            </w:r>
          </w:p>
        </w:tc>
      </w:tr>
    </w:tbl>
    <w:p w14:paraId="5FF6CAF1" w14:textId="77777777" w:rsidR="00BF4C5E" w:rsidRDefault="00000000">
      <w:r>
        <w:br w:type="page"/>
      </w:r>
    </w:p>
    <w:p w14:paraId="19D46BFA" w14:textId="77777777" w:rsidR="00BF4C5E" w:rsidRDefault="00000000">
      <w:pPr>
        <w:pStyle w:val="Heading1"/>
      </w:pPr>
      <w:bookmarkStart w:id="2" w:name="_VSTEST"/>
      <w:bookmarkEnd w:id="2"/>
      <w:r>
        <w:lastRenderedPageBreak/>
        <w:t>VSTEST</w:t>
      </w:r>
    </w:p>
    <w:tbl>
      <w:tblPr>
        <w:tblStyle w:val="TableGrid"/>
        <w:tblW w:w="0" w:type="auto"/>
        <w:tblLook w:val="04A0" w:firstRow="1" w:lastRow="0" w:firstColumn="1" w:lastColumn="0" w:noHBand="0" w:noVBand="1"/>
      </w:tblPr>
      <w:tblGrid>
        <w:gridCol w:w="4320"/>
        <w:gridCol w:w="4320"/>
      </w:tblGrid>
      <w:tr w:rsidR="00BF4C5E" w14:paraId="4C82CCD7" w14:textId="77777777">
        <w:tc>
          <w:tcPr>
            <w:tcW w:w="4320" w:type="dxa"/>
          </w:tcPr>
          <w:p w14:paraId="053F02EE" w14:textId="77777777" w:rsidR="00BF4C5E" w:rsidRDefault="00000000">
            <w:r>
              <w:t>Subvariable</w:t>
            </w:r>
          </w:p>
        </w:tc>
        <w:tc>
          <w:tcPr>
            <w:tcW w:w="4320" w:type="dxa"/>
          </w:tcPr>
          <w:p w14:paraId="5D602546" w14:textId="77777777" w:rsidR="00BF4C5E" w:rsidRDefault="00000000">
            <w:r>
              <w:t>Study</w:t>
            </w:r>
          </w:p>
        </w:tc>
      </w:tr>
      <w:tr w:rsidR="00BF4C5E" w14:paraId="173F2952" w14:textId="77777777">
        <w:tc>
          <w:tcPr>
            <w:tcW w:w="4320" w:type="dxa"/>
          </w:tcPr>
          <w:p w14:paraId="50F928D9" w14:textId="77777777" w:rsidR="00BF4C5E" w:rsidRDefault="00000000">
            <w:r>
              <w:t>Abdominal Skinfold Thickness</w:t>
            </w:r>
          </w:p>
        </w:tc>
        <w:tc>
          <w:tcPr>
            <w:tcW w:w="4320" w:type="dxa"/>
          </w:tcPr>
          <w:p w14:paraId="01A0F762" w14:textId="77777777" w:rsidR="00BF4C5E" w:rsidRDefault="00000000">
            <w:r>
              <w:t>STRONG</w:t>
            </w:r>
          </w:p>
        </w:tc>
      </w:tr>
      <w:tr w:rsidR="00BF4C5E" w14:paraId="44D4ACAB" w14:textId="77777777">
        <w:tc>
          <w:tcPr>
            <w:tcW w:w="4320" w:type="dxa"/>
          </w:tcPr>
          <w:p w14:paraId="6D20E38A" w14:textId="77777777" w:rsidR="00BF4C5E" w:rsidRDefault="00000000">
            <w:r>
              <w:t>DIABP</w:t>
            </w:r>
          </w:p>
        </w:tc>
        <w:tc>
          <w:tcPr>
            <w:tcW w:w="4320" w:type="dxa"/>
          </w:tcPr>
          <w:p w14:paraId="21C605AE" w14:textId="77777777" w:rsidR="00BF4C5E" w:rsidRDefault="00000000">
            <w:r>
              <w:t>BPCFRD, STRONG</w:t>
            </w:r>
          </w:p>
        </w:tc>
      </w:tr>
      <w:tr w:rsidR="00BF4C5E" w14:paraId="265D6AD0" w14:textId="77777777">
        <w:tc>
          <w:tcPr>
            <w:tcW w:w="4320" w:type="dxa"/>
          </w:tcPr>
          <w:p w14:paraId="2DF0E866" w14:textId="77777777" w:rsidR="00BF4C5E" w:rsidRDefault="00000000">
            <w:r>
              <w:t>HEIGHT</w:t>
            </w:r>
          </w:p>
        </w:tc>
        <w:tc>
          <w:tcPr>
            <w:tcW w:w="4320" w:type="dxa"/>
          </w:tcPr>
          <w:p w14:paraId="0E106773" w14:textId="77777777" w:rsidR="00BF4C5E" w:rsidRDefault="00000000">
            <w:r>
              <w:t>BPCFRD, STRONG</w:t>
            </w:r>
          </w:p>
        </w:tc>
      </w:tr>
      <w:tr w:rsidR="00BF4C5E" w14:paraId="4CF703AE" w14:textId="77777777">
        <w:tc>
          <w:tcPr>
            <w:tcW w:w="4320" w:type="dxa"/>
          </w:tcPr>
          <w:p w14:paraId="68D784B4" w14:textId="77777777" w:rsidR="00BF4C5E" w:rsidRDefault="00000000">
            <w:r>
              <w:t>HR</w:t>
            </w:r>
          </w:p>
        </w:tc>
        <w:tc>
          <w:tcPr>
            <w:tcW w:w="4320" w:type="dxa"/>
          </w:tcPr>
          <w:p w14:paraId="2F0AD0BF" w14:textId="77777777" w:rsidR="00BF4C5E" w:rsidRDefault="00000000">
            <w:r>
              <w:t>BPCFRD, STRONG</w:t>
            </w:r>
          </w:p>
        </w:tc>
      </w:tr>
      <w:tr w:rsidR="00BF4C5E" w14:paraId="34F48ABB" w14:textId="77777777">
        <w:tc>
          <w:tcPr>
            <w:tcW w:w="4320" w:type="dxa"/>
          </w:tcPr>
          <w:p w14:paraId="3B551150" w14:textId="77777777" w:rsidR="00BF4C5E" w:rsidRDefault="00000000">
            <w:r>
              <w:t>Hip Circumference</w:t>
            </w:r>
          </w:p>
        </w:tc>
        <w:tc>
          <w:tcPr>
            <w:tcW w:w="4320" w:type="dxa"/>
          </w:tcPr>
          <w:p w14:paraId="49860181" w14:textId="77777777" w:rsidR="00BF4C5E" w:rsidRDefault="00000000">
            <w:r>
              <w:t>STRONG</w:t>
            </w:r>
          </w:p>
        </w:tc>
      </w:tr>
      <w:tr w:rsidR="00BF4C5E" w14:paraId="5694837B" w14:textId="77777777">
        <w:tc>
          <w:tcPr>
            <w:tcW w:w="4320" w:type="dxa"/>
          </w:tcPr>
          <w:p w14:paraId="247AEBBF" w14:textId="77777777" w:rsidR="00BF4C5E" w:rsidRDefault="00000000">
            <w:r>
              <w:t>Mid-arm muscle Circumference</w:t>
            </w:r>
          </w:p>
        </w:tc>
        <w:tc>
          <w:tcPr>
            <w:tcW w:w="4320" w:type="dxa"/>
          </w:tcPr>
          <w:p w14:paraId="1AB2C0A0" w14:textId="77777777" w:rsidR="00BF4C5E" w:rsidRDefault="00000000">
            <w:r>
              <w:t>STRONG</w:t>
            </w:r>
          </w:p>
        </w:tc>
      </w:tr>
      <w:tr w:rsidR="00BF4C5E" w14:paraId="4DAD2AD1" w14:textId="77777777">
        <w:tc>
          <w:tcPr>
            <w:tcW w:w="4320" w:type="dxa"/>
          </w:tcPr>
          <w:p w14:paraId="1A84D8DB" w14:textId="77777777" w:rsidR="00BF4C5E" w:rsidRDefault="00000000">
            <w:r>
              <w:t>Mid-thigh Circumference</w:t>
            </w:r>
          </w:p>
        </w:tc>
        <w:tc>
          <w:tcPr>
            <w:tcW w:w="4320" w:type="dxa"/>
          </w:tcPr>
          <w:p w14:paraId="758014DC" w14:textId="77777777" w:rsidR="00BF4C5E" w:rsidRDefault="00000000">
            <w:r>
              <w:t>STRONG</w:t>
            </w:r>
          </w:p>
        </w:tc>
      </w:tr>
      <w:tr w:rsidR="00BF4C5E" w14:paraId="460C0963" w14:textId="77777777">
        <w:tc>
          <w:tcPr>
            <w:tcW w:w="4320" w:type="dxa"/>
          </w:tcPr>
          <w:p w14:paraId="0750672D" w14:textId="77777777" w:rsidR="00BF4C5E" w:rsidRDefault="00000000">
            <w:r>
              <w:t>OXYSAT</w:t>
            </w:r>
          </w:p>
        </w:tc>
        <w:tc>
          <w:tcPr>
            <w:tcW w:w="4320" w:type="dxa"/>
          </w:tcPr>
          <w:p w14:paraId="3292D542" w14:textId="77777777" w:rsidR="00BF4C5E" w:rsidRDefault="00000000">
            <w:r>
              <w:t>STRONG</w:t>
            </w:r>
          </w:p>
        </w:tc>
      </w:tr>
      <w:tr w:rsidR="00BF4C5E" w14:paraId="2F7E83B1" w14:textId="77777777">
        <w:tc>
          <w:tcPr>
            <w:tcW w:w="4320" w:type="dxa"/>
          </w:tcPr>
          <w:p w14:paraId="56D0EE95" w14:textId="77777777" w:rsidR="00BF4C5E" w:rsidRDefault="00000000">
            <w:r>
              <w:t>RESP</w:t>
            </w:r>
          </w:p>
        </w:tc>
        <w:tc>
          <w:tcPr>
            <w:tcW w:w="4320" w:type="dxa"/>
          </w:tcPr>
          <w:p w14:paraId="285DBF3E" w14:textId="77777777" w:rsidR="00BF4C5E" w:rsidRDefault="00000000">
            <w:r>
              <w:t>STRONG</w:t>
            </w:r>
          </w:p>
        </w:tc>
      </w:tr>
      <w:tr w:rsidR="00BF4C5E" w14:paraId="69722E7B" w14:textId="77777777">
        <w:tc>
          <w:tcPr>
            <w:tcW w:w="4320" w:type="dxa"/>
          </w:tcPr>
          <w:p w14:paraId="238EF2CC" w14:textId="77777777" w:rsidR="00BF4C5E" w:rsidRDefault="00000000">
            <w:r>
              <w:t>SYSBP</w:t>
            </w:r>
          </w:p>
        </w:tc>
        <w:tc>
          <w:tcPr>
            <w:tcW w:w="4320" w:type="dxa"/>
          </w:tcPr>
          <w:p w14:paraId="3E053940" w14:textId="77777777" w:rsidR="00BF4C5E" w:rsidRDefault="00000000">
            <w:r>
              <w:t>BPCFRD, STRONG</w:t>
            </w:r>
          </w:p>
        </w:tc>
      </w:tr>
      <w:tr w:rsidR="00BF4C5E" w14:paraId="7D8208C1" w14:textId="77777777">
        <w:tc>
          <w:tcPr>
            <w:tcW w:w="4320" w:type="dxa"/>
          </w:tcPr>
          <w:p w14:paraId="5C6E038B" w14:textId="77777777" w:rsidR="00BF4C5E" w:rsidRDefault="00000000">
            <w:r>
              <w:t>Suprailiac Skinfold Thickness</w:t>
            </w:r>
          </w:p>
        </w:tc>
        <w:tc>
          <w:tcPr>
            <w:tcW w:w="4320" w:type="dxa"/>
          </w:tcPr>
          <w:p w14:paraId="038AC3B1" w14:textId="77777777" w:rsidR="00BF4C5E" w:rsidRDefault="00000000">
            <w:r>
              <w:t>STRONG</w:t>
            </w:r>
          </w:p>
        </w:tc>
      </w:tr>
      <w:tr w:rsidR="00BF4C5E" w14:paraId="2DF561AA" w14:textId="77777777">
        <w:tc>
          <w:tcPr>
            <w:tcW w:w="4320" w:type="dxa"/>
          </w:tcPr>
          <w:p w14:paraId="0096E1CF" w14:textId="77777777" w:rsidR="00BF4C5E" w:rsidRDefault="00000000">
            <w:r>
              <w:t>TEMP</w:t>
            </w:r>
          </w:p>
        </w:tc>
        <w:tc>
          <w:tcPr>
            <w:tcW w:w="4320" w:type="dxa"/>
          </w:tcPr>
          <w:p w14:paraId="376161E5" w14:textId="77777777" w:rsidR="00BF4C5E" w:rsidRDefault="00000000">
            <w:r>
              <w:t>BPCFRD, STRONG</w:t>
            </w:r>
          </w:p>
        </w:tc>
      </w:tr>
      <w:tr w:rsidR="00BF4C5E" w14:paraId="63952BCA" w14:textId="77777777">
        <w:tc>
          <w:tcPr>
            <w:tcW w:w="4320" w:type="dxa"/>
          </w:tcPr>
          <w:p w14:paraId="39B08309" w14:textId="77777777" w:rsidR="00BF4C5E" w:rsidRDefault="00000000">
            <w:r>
              <w:t>Thigh Skinfold Thickness</w:t>
            </w:r>
          </w:p>
        </w:tc>
        <w:tc>
          <w:tcPr>
            <w:tcW w:w="4320" w:type="dxa"/>
          </w:tcPr>
          <w:p w14:paraId="439FC6A9" w14:textId="77777777" w:rsidR="00BF4C5E" w:rsidRDefault="00000000">
            <w:r>
              <w:t>STRONG</w:t>
            </w:r>
          </w:p>
        </w:tc>
      </w:tr>
      <w:tr w:rsidR="00BF4C5E" w14:paraId="60B2E0BB" w14:textId="77777777">
        <w:tc>
          <w:tcPr>
            <w:tcW w:w="4320" w:type="dxa"/>
          </w:tcPr>
          <w:p w14:paraId="6CBDE1E3" w14:textId="77777777" w:rsidR="00BF4C5E" w:rsidRDefault="00000000">
            <w:r>
              <w:t>Triceps Skinfold Thickness</w:t>
            </w:r>
          </w:p>
        </w:tc>
        <w:tc>
          <w:tcPr>
            <w:tcW w:w="4320" w:type="dxa"/>
          </w:tcPr>
          <w:p w14:paraId="4B8FA4D2" w14:textId="77777777" w:rsidR="00BF4C5E" w:rsidRDefault="00000000">
            <w:r>
              <w:t>STRONG</w:t>
            </w:r>
          </w:p>
        </w:tc>
      </w:tr>
      <w:tr w:rsidR="00BF4C5E" w14:paraId="4931F3A5" w14:textId="77777777">
        <w:tc>
          <w:tcPr>
            <w:tcW w:w="4320" w:type="dxa"/>
          </w:tcPr>
          <w:p w14:paraId="49645AF9" w14:textId="77777777" w:rsidR="00BF4C5E" w:rsidRDefault="00000000">
            <w:r>
              <w:t>Umbilicus Circumference</w:t>
            </w:r>
          </w:p>
        </w:tc>
        <w:tc>
          <w:tcPr>
            <w:tcW w:w="4320" w:type="dxa"/>
          </w:tcPr>
          <w:p w14:paraId="2A02D1A8" w14:textId="77777777" w:rsidR="00BF4C5E" w:rsidRDefault="00000000">
            <w:r>
              <w:t>STRONG</w:t>
            </w:r>
          </w:p>
        </w:tc>
      </w:tr>
      <w:tr w:rsidR="00BF4C5E" w14:paraId="35954659" w14:textId="77777777">
        <w:tc>
          <w:tcPr>
            <w:tcW w:w="4320" w:type="dxa"/>
          </w:tcPr>
          <w:p w14:paraId="1C5CE413" w14:textId="77777777" w:rsidR="00BF4C5E" w:rsidRDefault="00000000">
            <w:r>
              <w:t>WEIGHT</w:t>
            </w:r>
          </w:p>
        </w:tc>
        <w:tc>
          <w:tcPr>
            <w:tcW w:w="4320" w:type="dxa"/>
          </w:tcPr>
          <w:p w14:paraId="32A66C4B" w14:textId="77777777" w:rsidR="00BF4C5E" w:rsidRDefault="00000000">
            <w:r>
              <w:t>BPCFRD, STRONG</w:t>
            </w:r>
          </w:p>
        </w:tc>
      </w:tr>
      <w:tr w:rsidR="00BF4C5E" w14:paraId="5D75C88F" w14:textId="77777777">
        <w:tc>
          <w:tcPr>
            <w:tcW w:w="4320" w:type="dxa"/>
          </w:tcPr>
          <w:p w14:paraId="3AB89AA6" w14:textId="77777777" w:rsidR="00BF4C5E" w:rsidRDefault="00000000">
            <w:r>
              <w:t>Waist Circumference</w:t>
            </w:r>
          </w:p>
        </w:tc>
        <w:tc>
          <w:tcPr>
            <w:tcW w:w="4320" w:type="dxa"/>
          </w:tcPr>
          <w:p w14:paraId="5711B5BC" w14:textId="77777777" w:rsidR="00BF4C5E" w:rsidRDefault="00000000">
            <w:r>
              <w:t>STRONG</w:t>
            </w:r>
          </w:p>
        </w:tc>
      </w:tr>
    </w:tbl>
    <w:p w14:paraId="0A9BF8EF" w14:textId="77777777" w:rsidR="00BF4C5E" w:rsidRDefault="00000000">
      <w:r>
        <w:br w:type="page"/>
      </w:r>
    </w:p>
    <w:sectPr w:rsidR="00BF4C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0924933">
    <w:abstractNumId w:val="8"/>
  </w:num>
  <w:num w:numId="2" w16cid:durableId="539518880">
    <w:abstractNumId w:val="6"/>
  </w:num>
  <w:num w:numId="3" w16cid:durableId="1223446360">
    <w:abstractNumId w:val="5"/>
  </w:num>
  <w:num w:numId="4" w16cid:durableId="1561284965">
    <w:abstractNumId w:val="4"/>
  </w:num>
  <w:num w:numId="5" w16cid:durableId="916743819">
    <w:abstractNumId w:val="7"/>
  </w:num>
  <w:num w:numId="6" w16cid:durableId="525944060">
    <w:abstractNumId w:val="3"/>
  </w:num>
  <w:num w:numId="7" w16cid:durableId="351150281">
    <w:abstractNumId w:val="2"/>
  </w:num>
  <w:num w:numId="8" w16cid:durableId="1710375796">
    <w:abstractNumId w:val="1"/>
  </w:num>
  <w:num w:numId="9" w16cid:durableId="139535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57E3"/>
    <w:rsid w:val="00AA1D8D"/>
    <w:rsid w:val="00AA5E5D"/>
    <w:rsid w:val="00B47730"/>
    <w:rsid w:val="00BF4C5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AF349"/>
  <w14:defaultImageDpi w14:val="300"/>
  <w15:docId w15:val="{B2903AF2-7332-4AE1-AD77-493E3970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557E3"/>
    <w:rPr>
      <w:color w:val="0000FF" w:themeColor="hyperlink"/>
      <w:u w:val="single"/>
    </w:rPr>
  </w:style>
  <w:style w:type="character" w:styleId="UnresolvedMention">
    <w:name w:val="Unresolved Mention"/>
    <w:basedOn w:val="DefaultParagraphFont"/>
    <w:uiPriority w:val="99"/>
    <w:semiHidden/>
    <w:unhideWhenUsed/>
    <w:rsid w:val="00655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84</Pages>
  <Words>11765</Words>
  <Characters>67064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Kate Prophet</cp:lastModifiedBy>
  <cp:revision>2</cp:revision>
  <dcterms:created xsi:type="dcterms:W3CDTF">2013-12-23T23:15:00Z</dcterms:created>
  <dcterms:modified xsi:type="dcterms:W3CDTF">2025-01-13T05:44:00Z</dcterms:modified>
  <cp:category/>
</cp:coreProperties>
</file>